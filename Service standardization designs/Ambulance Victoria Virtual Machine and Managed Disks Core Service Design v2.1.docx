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33B64" w:rsidR="00C97248" w:rsidP="008011F4" w:rsidRDefault="00C97248" w14:paraId="07069E6D" w14:textId="494AAB6D">
      <w:pPr>
        <w:rPr>
          <w:rFonts w:cs="Arial"/>
        </w:rPr>
      </w:pPr>
    </w:p>
    <w:p w:rsidRPr="00633B64" w:rsidR="00C97248" w:rsidP="008011F4" w:rsidRDefault="00C97248" w14:paraId="0AAD95E4" w14:textId="01909384">
      <w:pPr>
        <w:rPr>
          <w:rFonts w:cs="Arial"/>
        </w:rPr>
      </w:pPr>
    </w:p>
    <w:p w:rsidRPr="00633B64" w:rsidR="00C97248" w:rsidP="008011F4" w:rsidRDefault="00820A6B" w14:paraId="256C58DA" w14:textId="78BEEBF7">
      <w:pPr>
        <w:rPr>
          <w:rFonts w:cs="Arial"/>
        </w:rPr>
      </w:pPr>
      <w:r>
        <w:rPr>
          <w:rFonts w:cs="Arial"/>
          <w:noProof/>
        </w:rPr>
        <mc:AlternateContent>
          <mc:Choice Requires="wps">
            <w:drawing>
              <wp:anchor distT="0" distB="0" distL="114300" distR="114300" simplePos="0" relativeHeight="251658241" behindDoc="0" locked="0" layoutInCell="1" allowOverlap="1" wp14:anchorId="7A79483E" wp14:editId="1C9931A1">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3BB9ACE">
              <v:shapetype id="_x0000_t6" coordsize="21600,21600" o:spt="6" path="m,l,21600r21600,xe" w14:anchorId="0D6EE7B7">
                <v:stroke joinstyle="miter"/>
                <v:path textboxrect="1800,12600,12600,19800" gradientshapeok="t" o:connecttype="custom" o:connectlocs="0,0;0,10800;0,21600;10800,21600;21600,21600;10800,10800"/>
              </v:shapetype>
              <v:shape id="Right Triangle 21" style="position:absolute;margin-left:3pt;margin-top:16.45pt;width:603.75pt;height:156.75pt;rotation:180;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white [3212]" strokecolor="white [3212]"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w10:wrap anchorx="page"/>
              </v:shape>
            </w:pict>
          </mc:Fallback>
        </mc:AlternateContent>
      </w:r>
      <w:r w:rsidRPr="00633B64">
        <w:rPr>
          <w:rFonts w:cs="Arial"/>
          <w:noProof/>
        </w:rPr>
        <mc:AlternateContent>
          <mc:Choice Requires="wps">
            <w:drawing>
              <wp:anchor distT="0" distB="0" distL="114300" distR="114300" simplePos="0" relativeHeight="251658240"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rsidRPr="00942831" w:rsidR="00C97248" w:rsidP="00C97248" w:rsidRDefault="00C97248" w14:paraId="3444A271" w14:textId="77777777">
                            <w:pPr>
                              <w:jc w:val="center"/>
                              <w:rPr>
                                <w:color w:val="FFFFFF" w:themeColor="background1"/>
                              </w:rPr>
                            </w:pPr>
                          </w:p>
                          <w:p w:rsidRPr="00942831" w:rsidR="00C97248" w:rsidP="00C97248" w:rsidRDefault="00C97248" w14:paraId="4818878A" w14:textId="77777777">
                            <w:pPr>
                              <w:jc w:val="center"/>
                              <w:rPr>
                                <w:color w:val="FFFFFF" w:themeColor="background1"/>
                              </w:rPr>
                            </w:pPr>
                          </w:p>
                          <w:p w:rsidRPr="00942831" w:rsidR="00C97248" w:rsidP="00C97248" w:rsidRDefault="00C97248" w14:paraId="7014A5B4" w14:textId="77777777">
                            <w:pPr>
                              <w:jc w:val="center"/>
                              <w:rPr>
                                <w:color w:val="FFFFFF" w:themeColor="background1"/>
                              </w:rPr>
                            </w:pPr>
                          </w:p>
                          <w:p w:rsidRPr="00942831" w:rsidR="00C97248" w:rsidP="00C97248" w:rsidRDefault="00C97248" w14:paraId="6325CBCC" w14:textId="77777777">
                            <w:pPr>
                              <w:jc w:val="center"/>
                              <w:rPr>
                                <w:color w:val="FFFFFF" w:themeColor="background1"/>
                              </w:rPr>
                            </w:pPr>
                          </w:p>
                          <w:p w:rsidRPr="00942831" w:rsidR="00C97248" w:rsidP="00C97248" w:rsidRDefault="00C97248" w14:paraId="3C08300B" w14:textId="77777777">
                            <w:pPr>
                              <w:jc w:val="center"/>
                              <w:rPr>
                                <w:color w:val="FFFFFF" w:themeColor="background1"/>
                              </w:rPr>
                            </w:pPr>
                          </w:p>
                          <w:p w:rsidRPr="00942831" w:rsidR="00C97248" w:rsidP="00C97248" w:rsidRDefault="00C97248" w14:paraId="2127F528" w14:textId="77777777">
                            <w:pPr>
                              <w:jc w:val="center"/>
                              <w:rPr>
                                <w:color w:val="FFFFFF" w:themeColor="background1"/>
                              </w:rPr>
                            </w:pPr>
                          </w:p>
                          <w:p w:rsidRPr="00942831" w:rsidR="00C97248" w:rsidP="00C97248" w:rsidRDefault="00C97248" w14:paraId="14F4CD3C" w14:textId="77777777">
                            <w:pPr>
                              <w:jc w:val="center"/>
                              <w:rPr>
                                <w:color w:val="FFFFFF" w:themeColor="background1"/>
                              </w:rPr>
                            </w:pPr>
                          </w:p>
                          <w:p w:rsidRPr="00942831" w:rsidR="00C97248" w:rsidP="00C97248" w:rsidRDefault="00C97248" w14:paraId="0E723823" w14:textId="77777777">
                            <w:pPr>
                              <w:jc w:val="center"/>
                              <w:rPr>
                                <w:color w:val="FFFFFF" w:themeColor="background1"/>
                              </w:rPr>
                            </w:pPr>
                          </w:p>
                          <w:p w:rsidRPr="00942831" w:rsidR="00C97248" w:rsidP="00C97248" w:rsidRDefault="00C97248" w14:paraId="4EE0592D" w14:textId="77777777">
                            <w:pPr>
                              <w:jc w:val="center"/>
                              <w:rPr>
                                <w:color w:val="FFFFFF" w:themeColor="background1"/>
                              </w:rPr>
                            </w:pPr>
                          </w:p>
                          <w:p w:rsidRPr="00942831" w:rsidR="00C97248" w:rsidP="00C97248" w:rsidRDefault="00C97248" w14:paraId="0FC9F19C" w14:textId="77777777">
                            <w:pPr>
                              <w:jc w:val="center"/>
                              <w:rPr>
                                <w:color w:val="FFFFFF" w:themeColor="background1"/>
                              </w:rPr>
                            </w:pPr>
                          </w:p>
                          <w:p w:rsidRPr="00942831" w:rsidR="00C97248" w:rsidP="00C97248" w:rsidRDefault="00C97248" w14:paraId="5146B47A" w14:textId="77777777">
                            <w:pPr>
                              <w:jc w:val="center"/>
                              <w:rPr>
                                <w:color w:val="FFFFFF" w:themeColor="background1"/>
                              </w:rPr>
                            </w:pPr>
                          </w:p>
                          <w:p w:rsidRPr="00942831" w:rsidR="00C97248" w:rsidP="00C97248" w:rsidRDefault="00C97248" w14:paraId="6792D980" w14:textId="6CD05E9A">
                            <w:pPr>
                              <w:jc w:val="center"/>
                              <w:rPr>
                                <w:color w:val="FFFFFF" w:themeColor="background1"/>
                              </w:rPr>
                            </w:pPr>
                          </w:p>
                          <w:p w:rsidRPr="00942831" w:rsidR="00C97248" w:rsidP="00C97248" w:rsidRDefault="00C97248" w14:paraId="07AEE5A9" w14:textId="77777777">
                            <w:pPr>
                              <w:jc w:val="center"/>
                              <w:rPr>
                                <w:color w:val="FFFFFF" w:themeColor="background1"/>
                              </w:rPr>
                            </w:pPr>
                          </w:p>
                          <w:p w:rsidRPr="00942831" w:rsidR="00C97248" w:rsidP="00C97248" w:rsidRDefault="00C97248" w14:paraId="5BAD35EC" w14:textId="77777777">
                            <w:pPr>
                              <w:jc w:val="center"/>
                              <w:rPr>
                                <w:color w:val="FFFFFF" w:themeColor="background1"/>
                              </w:rPr>
                            </w:pPr>
                          </w:p>
                          <w:p w:rsidRPr="00942831" w:rsidR="00C97248" w:rsidP="00C97248" w:rsidRDefault="00C97248" w14:paraId="1EFA7B0C" w14:textId="77777777">
                            <w:pPr>
                              <w:jc w:val="center"/>
                              <w:rPr>
                                <w:color w:val="FFFFFF" w:themeColor="background1"/>
                              </w:rPr>
                            </w:pPr>
                          </w:p>
                          <w:p w:rsidR="004C03CA" w:rsidP="004C03CA" w:rsidRDefault="00942831" w14:paraId="1D18F0CF" w14:textId="0719CCEC">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rsidRPr="004C03CA" w:rsidR="0081679D" w:rsidP="004C03CA" w:rsidRDefault="0081679D" w14:paraId="069D7A74" w14:textId="0BB03BF9">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995A50">
                                  <w:rPr>
                                    <w:b/>
                                    <w:bCs/>
                                    <w:color w:val="FFFFFF" w:themeColor="background1"/>
                                    <w:sz w:val="48"/>
                                    <w:szCs w:val="48"/>
                                  </w:rPr>
                                  <w:t>Virtual Machine</w:t>
                                </w:r>
                                <w:r w:rsidR="001B404C">
                                  <w:rPr>
                                    <w:b/>
                                    <w:bCs/>
                                    <w:color w:val="FFFFFF" w:themeColor="background1"/>
                                    <w:sz w:val="48"/>
                                    <w:szCs w:val="48"/>
                                  </w:rPr>
                                  <w:t xml:space="preserve"> and Managed Disks</w:t>
                                </w:r>
                              </w:sdtContent>
                            </w:sdt>
                          </w:p>
                          <w:p w:rsidRPr="00942831" w:rsidR="00C97248" w:rsidP="00C97248" w:rsidRDefault="00C97248" w14:paraId="1B614034" w14:textId="77777777">
                            <w:pPr>
                              <w:jc w:val="center"/>
                              <w:rPr>
                                <w:color w:val="FFFFFF" w:themeColor="background1"/>
                              </w:rPr>
                            </w:pPr>
                          </w:p>
                          <w:p w:rsidRPr="00942831" w:rsidR="00C97248" w:rsidP="00C97248" w:rsidRDefault="00C97248" w14:paraId="7CE8D823" w14:textId="77777777">
                            <w:pPr>
                              <w:jc w:val="center"/>
                              <w:rPr>
                                <w:color w:val="FFFFFF" w:themeColor="background1"/>
                              </w:rPr>
                            </w:pPr>
                          </w:p>
                          <w:p w:rsidRPr="00942831" w:rsidR="00C97248" w:rsidP="00C97248" w:rsidRDefault="00C97248" w14:paraId="0BB8C156" w14:textId="77777777">
                            <w:pPr>
                              <w:jc w:val="center"/>
                              <w:rPr>
                                <w:color w:val="FFFFFF" w:themeColor="background1"/>
                              </w:rPr>
                            </w:pPr>
                          </w:p>
                          <w:p w:rsidRPr="00942831" w:rsidR="00C97248" w:rsidP="00C97248" w:rsidRDefault="00C97248" w14:paraId="49DDB537" w14:textId="77777777">
                            <w:pPr>
                              <w:jc w:val="center"/>
                              <w:rPr>
                                <w:color w:val="FFFFFF" w:themeColor="background1"/>
                              </w:rPr>
                            </w:pPr>
                          </w:p>
                          <w:p w:rsidRPr="00942831" w:rsidR="00C97248" w:rsidP="004A5EB0" w:rsidRDefault="00C97248" w14:paraId="597DE8EE" w14:textId="05226090">
                            <w:pPr>
                              <w:rPr>
                                <w:color w:val="FFFFFF" w:themeColor="background1"/>
                              </w:rPr>
                            </w:pPr>
                          </w:p>
                          <w:p w:rsidRPr="00942831" w:rsidR="00C97248" w:rsidP="00C97248" w:rsidRDefault="00C97248" w14:paraId="4E5DC628" w14:textId="77777777">
                            <w:pPr>
                              <w:jc w:val="center"/>
                              <w:rPr>
                                <w:color w:val="FFFFFF" w:themeColor="background1"/>
                              </w:rPr>
                            </w:pPr>
                          </w:p>
                          <w:p w:rsidRPr="00942831" w:rsidR="00C97248" w:rsidP="00C97248" w:rsidRDefault="00C97248" w14:paraId="7E87C23F" w14:textId="77777777">
                            <w:pPr>
                              <w:jc w:val="center"/>
                              <w:rPr>
                                <w:color w:val="FFFFFF" w:themeColor="background1"/>
                              </w:rPr>
                            </w:pPr>
                          </w:p>
                          <w:p w:rsidRPr="00942831" w:rsidR="00C97248" w:rsidP="00C97248" w:rsidRDefault="00C97248" w14:paraId="3933E34C" w14:textId="77777777">
                            <w:pPr>
                              <w:jc w:val="center"/>
                              <w:rPr>
                                <w:color w:val="FFFFFF" w:themeColor="background1"/>
                              </w:rPr>
                            </w:pPr>
                          </w:p>
                          <w:p w:rsidRPr="00942831" w:rsidR="00C97248" w:rsidP="00C97248" w:rsidRDefault="00C97248" w14:paraId="16A3B08E" w14:textId="77777777">
                            <w:pPr>
                              <w:jc w:val="center"/>
                              <w:rPr>
                                <w:color w:val="FFFFFF" w:themeColor="background1"/>
                              </w:rPr>
                            </w:pPr>
                          </w:p>
                          <w:p w:rsidRPr="00942831" w:rsidR="00C97248" w:rsidP="00C97248" w:rsidRDefault="00C97248" w14:paraId="20B8F82D" w14:textId="77777777">
                            <w:pPr>
                              <w:jc w:val="center"/>
                              <w:rPr>
                                <w:color w:val="FFFFFF" w:themeColor="background1"/>
                              </w:rPr>
                            </w:pPr>
                          </w:p>
                          <w:p w:rsidRPr="00942831" w:rsidR="00C97248" w:rsidP="00C97248" w:rsidRDefault="00C97248" w14:paraId="73159FD9" w14:textId="77777777">
                            <w:pPr>
                              <w:jc w:val="center"/>
                              <w:rPr>
                                <w:color w:val="FFFFFF" w:themeColor="background1"/>
                              </w:rPr>
                            </w:pPr>
                          </w:p>
                          <w:p w:rsidRPr="00942831" w:rsidR="00C97248" w:rsidP="00C97248" w:rsidRDefault="00C97248" w14:paraId="1FA24F4E" w14:textId="77777777">
                            <w:pPr>
                              <w:jc w:val="center"/>
                              <w:rPr>
                                <w:color w:val="FFFFFF" w:themeColor="background1"/>
                              </w:rPr>
                            </w:pPr>
                          </w:p>
                          <w:p w:rsidRPr="00942831" w:rsidR="00C97248" w:rsidP="00C97248" w:rsidRDefault="00C97248" w14:paraId="30C92666" w14:textId="77777777">
                            <w:pPr>
                              <w:jc w:val="center"/>
                              <w:rPr>
                                <w:color w:val="FFFFFF" w:themeColor="background1"/>
                              </w:rPr>
                            </w:pPr>
                          </w:p>
                          <w:p w:rsidRPr="00942831" w:rsidR="00C97248" w:rsidP="00C97248" w:rsidRDefault="00C97248" w14:paraId="2FD2E056" w14:textId="77777777">
                            <w:pPr>
                              <w:jc w:val="center"/>
                              <w:rPr>
                                <w:color w:val="FFFFFF" w:themeColor="background1"/>
                              </w:rPr>
                            </w:pPr>
                          </w:p>
                          <w:p w:rsidRPr="00942831" w:rsidR="00C97248" w:rsidP="00C97248" w:rsidRDefault="00C97248" w14:paraId="47F50F72" w14:textId="5589F04F">
                            <w:pPr>
                              <w:jc w:val="center"/>
                              <w:rPr>
                                <w:color w:val="FFFFFF" w:themeColor="background1"/>
                              </w:rPr>
                            </w:pPr>
                          </w:p>
                          <w:p w:rsidRPr="00942831" w:rsidR="00C97248" w:rsidP="00C97248" w:rsidRDefault="00C97248" w14:paraId="1F5E57D7" w14:textId="77777777">
                            <w:pPr>
                              <w:jc w:val="center"/>
                              <w:rPr>
                                <w:color w:val="FFFFFF" w:themeColor="background1"/>
                              </w:rPr>
                            </w:pPr>
                          </w:p>
                          <w:p w:rsidRPr="00942831" w:rsidR="00C97248" w:rsidP="00C97248" w:rsidRDefault="00C97248" w14:paraId="015C9B44" w14:textId="77777777">
                            <w:pPr>
                              <w:jc w:val="center"/>
                              <w:rPr>
                                <w:color w:val="FFFFFF" w:themeColor="background1"/>
                              </w:rPr>
                            </w:pPr>
                          </w:p>
                          <w:p w:rsidRPr="00942831" w:rsidR="00C97248" w:rsidP="00C97248" w:rsidRDefault="00C97248" w14:paraId="58BD301B" w14:textId="77777777">
                            <w:pPr>
                              <w:jc w:val="center"/>
                              <w:rPr>
                                <w:color w:val="FFFFFF" w:themeColor="background1"/>
                              </w:rPr>
                            </w:pPr>
                          </w:p>
                          <w:p w:rsidRPr="00942831" w:rsidR="00C97248" w:rsidP="00C97248" w:rsidRDefault="00C97248" w14:paraId="6CEB62AF" w14:textId="77777777">
                            <w:pPr>
                              <w:jc w:val="center"/>
                              <w:rPr>
                                <w:color w:val="FFFFFF" w:themeColor="background1"/>
                              </w:rPr>
                            </w:pPr>
                          </w:p>
                          <w:p w:rsidRPr="00942831" w:rsidR="00C97248" w:rsidP="00C97248" w:rsidRDefault="00C97248" w14:paraId="1D35C7F1" w14:textId="77777777">
                            <w:pPr>
                              <w:jc w:val="center"/>
                              <w:rPr>
                                <w:color w:val="FFFFFF" w:themeColor="background1"/>
                              </w:rPr>
                            </w:pPr>
                          </w:p>
                          <w:p w:rsidRPr="00942831" w:rsidR="00C97248" w:rsidP="00C97248" w:rsidRDefault="00C97248" w14:paraId="33441F79" w14:textId="77777777">
                            <w:pPr>
                              <w:jc w:val="center"/>
                              <w:rPr>
                                <w:color w:val="FFFFFF" w:themeColor="background1"/>
                              </w:rPr>
                            </w:pPr>
                          </w:p>
                          <w:p w:rsidRPr="00942831" w:rsidR="00C97248" w:rsidP="00C97248" w:rsidRDefault="00C97248" w14:paraId="57784444" w14:textId="77777777">
                            <w:pPr>
                              <w:jc w:val="center"/>
                              <w:rPr>
                                <w:color w:val="FFFFFF" w:themeColor="background1"/>
                              </w:rPr>
                            </w:pPr>
                          </w:p>
                          <w:p w:rsidRPr="00942831" w:rsidR="00C97248" w:rsidP="00C97248" w:rsidRDefault="00C97248" w14:paraId="3BDFC057" w14:textId="77777777">
                            <w:pPr>
                              <w:jc w:val="center"/>
                              <w:rPr>
                                <w:color w:val="FFFFFF" w:themeColor="background1"/>
                              </w:rPr>
                            </w:pPr>
                          </w:p>
                          <w:p w:rsidRPr="00942831" w:rsidR="00C97248" w:rsidP="00C97248" w:rsidRDefault="00C97248" w14:paraId="11E2A911" w14:textId="77777777">
                            <w:pPr>
                              <w:rPr>
                                <w:color w:val="FFFFFF" w:themeColor="background1"/>
                              </w:rPr>
                            </w:pPr>
                          </w:p>
                          <w:p w:rsidRPr="00942831" w:rsidR="00C97248" w:rsidP="00C97248" w:rsidRDefault="00C97248" w14:paraId="3F7CB463" w14:textId="77777777">
                            <w:pPr>
                              <w:jc w:val="center"/>
                              <w:rPr>
                                <w:color w:val="FFFFFF" w:themeColor="background1"/>
                              </w:rPr>
                            </w:pPr>
                          </w:p>
                          <w:p w:rsidRPr="00942831" w:rsidR="00C97248" w:rsidP="00C97248" w:rsidRDefault="00C97248" w14:paraId="2E21112F" w14:textId="77777777">
                            <w:pPr>
                              <w:jc w:val="center"/>
                              <w:rPr>
                                <w:color w:val="FFFFFF" w:themeColor="background1"/>
                              </w:rPr>
                            </w:pPr>
                          </w:p>
                          <w:p w:rsidRPr="00942831" w:rsidR="00C97248" w:rsidP="00C97248" w:rsidRDefault="00C97248" w14:paraId="459CFC09" w14:textId="77777777">
                            <w:pPr>
                              <w:jc w:val="center"/>
                              <w:rPr>
                                <w:color w:val="FFFFFF" w:themeColor="background1"/>
                              </w:rPr>
                            </w:pPr>
                          </w:p>
                          <w:p w:rsidRPr="00942831" w:rsidR="00C97248" w:rsidP="00C97248" w:rsidRDefault="00C97248" w14:paraId="327DB572" w14:textId="77777777">
                            <w:pPr>
                              <w:jc w:val="center"/>
                              <w:rPr>
                                <w:color w:val="FFFFFF" w:themeColor="background1"/>
                              </w:rPr>
                            </w:pPr>
                          </w:p>
                          <w:p w:rsidRPr="00942831" w:rsidR="00C97248" w:rsidP="00C97248" w:rsidRDefault="00C97248" w14:paraId="1BA69787" w14:textId="77777777">
                            <w:pPr>
                              <w:jc w:val="center"/>
                              <w:rPr>
                                <w:color w:val="FFFFFF" w:themeColor="background1"/>
                              </w:rPr>
                            </w:pPr>
                          </w:p>
                          <w:p w:rsidRPr="00942831" w:rsidR="00C97248" w:rsidP="00C97248" w:rsidRDefault="00C97248" w14:paraId="610FE9F6" w14:textId="77777777">
                            <w:pPr>
                              <w:jc w:val="center"/>
                              <w:rPr>
                                <w:color w:val="FFFFFF" w:themeColor="background1"/>
                              </w:rPr>
                            </w:pPr>
                          </w:p>
                          <w:p w:rsidRPr="00942831" w:rsidR="00C97248" w:rsidP="00C97248" w:rsidRDefault="00C97248" w14:paraId="3A8F6CFE" w14:textId="77777777">
                            <w:pPr>
                              <w:jc w:val="center"/>
                              <w:rPr>
                                <w:color w:val="FFFFFF" w:themeColor="background1"/>
                              </w:rPr>
                            </w:pPr>
                          </w:p>
                          <w:p w:rsidRPr="00942831" w:rsidR="00C97248" w:rsidP="00C97248" w:rsidRDefault="00C97248" w14:paraId="2B5511F5" w14:textId="77777777">
                            <w:pPr>
                              <w:jc w:val="center"/>
                              <w:rPr>
                                <w:color w:val="FFFFFF" w:themeColor="background1"/>
                              </w:rPr>
                            </w:pPr>
                          </w:p>
                          <w:p w:rsidRPr="00942831" w:rsidR="00C97248" w:rsidP="00C97248" w:rsidRDefault="00C97248" w14:paraId="799EBAFE" w14:textId="77777777">
                            <w:pPr>
                              <w:jc w:val="center"/>
                              <w:rPr>
                                <w:color w:val="FFFFFF" w:themeColor="background1"/>
                              </w:rPr>
                            </w:pPr>
                          </w:p>
                          <w:p w:rsidRPr="00942831" w:rsidR="00C97248" w:rsidP="00C97248" w:rsidRDefault="00C97248" w14:paraId="59789E0E" w14:textId="77777777">
                            <w:pPr>
                              <w:jc w:val="center"/>
                              <w:rPr>
                                <w:color w:val="FFFFFF" w:themeColor="background1"/>
                              </w:rPr>
                            </w:pPr>
                          </w:p>
                          <w:p w:rsidRPr="00942831" w:rsidR="00C97248" w:rsidP="00C97248" w:rsidRDefault="00C97248" w14:paraId="03545BA0" w14:textId="77777777">
                            <w:pPr>
                              <w:jc w:val="center"/>
                              <w:rPr>
                                <w:color w:val="FFFFFF" w:themeColor="background1"/>
                              </w:rPr>
                            </w:pPr>
                          </w:p>
                          <w:p w:rsidRPr="00942831" w:rsidR="00C97248" w:rsidP="00C97248" w:rsidRDefault="00C97248" w14:paraId="564BC91D" w14:textId="77777777">
                            <w:pPr>
                              <w:jc w:val="center"/>
                              <w:rPr>
                                <w:color w:val="FFFFFF" w:themeColor="background1"/>
                              </w:rPr>
                            </w:pPr>
                          </w:p>
                          <w:p w:rsidRPr="00942831" w:rsidR="00C97248" w:rsidP="00C97248" w:rsidRDefault="00C97248" w14:paraId="346F3C06" w14:textId="77777777">
                            <w:pPr>
                              <w:jc w:val="center"/>
                              <w:rPr>
                                <w:color w:val="FFFFFF" w:themeColor="background1"/>
                              </w:rPr>
                            </w:pPr>
                          </w:p>
                          <w:p w:rsidRPr="00942831" w:rsidR="00C97248" w:rsidP="00C97248" w:rsidRDefault="00C97248" w14:paraId="2A5E7E89" w14:textId="77777777">
                            <w:pPr>
                              <w:jc w:val="center"/>
                              <w:rPr>
                                <w:color w:val="FFFFFF" w:themeColor="background1"/>
                              </w:rPr>
                            </w:pPr>
                          </w:p>
                          <w:p w:rsidRPr="00942831" w:rsidR="00C97248" w:rsidP="00C97248" w:rsidRDefault="00C97248" w14:paraId="062904C5" w14:textId="77777777">
                            <w:pPr>
                              <w:jc w:val="center"/>
                              <w:rPr>
                                <w:color w:val="FFFFFF" w:themeColor="background1"/>
                              </w:rPr>
                            </w:pPr>
                          </w:p>
                          <w:p w:rsidRPr="00942831" w:rsidR="00C97248" w:rsidP="00C97248" w:rsidRDefault="00C97248" w14:paraId="6EA8B97A" w14:textId="77777777">
                            <w:pPr>
                              <w:jc w:val="center"/>
                              <w:rPr>
                                <w:color w:val="FFFFFF" w:themeColor="background1"/>
                              </w:rPr>
                            </w:pPr>
                          </w:p>
                          <w:p w:rsidRPr="00942831" w:rsidR="00C97248" w:rsidP="00C97248" w:rsidRDefault="00C97248" w14:paraId="59E07B33" w14:textId="77777777">
                            <w:pPr>
                              <w:jc w:val="center"/>
                              <w:rPr>
                                <w:color w:val="FFFFFF" w:themeColor="background1"/>
                              </w:rPr>
                            </w:pPr>
                          </w:p>
                          <w:p w:rsidRPr="00942831" w:rsidR="00C97248" w:rsidP="00C97248" w:rsidRDefault="00C97248" w14:paraId="13E3335D" w14:textId="77777777">
                            <w:pPr>
                              <w:jc w:val="center"/>
                              <w:rPr>
                                <w:color w:val="FFFFFF" w:themeColor="background1"/>
                              </w:rPr>
                            </w:pPr>
                          </w:p>
                          <w:p w:rsidRPr="00942831" w:rsidR="00C97248" w:rsidP="00C97248" w:rsidRDefault="00C97248" w14:paraId="0E36367A" w14:textId="77777777">
                            <w:pPr>
                              <w:jc w:val="center"/>
                              <w:rPr>
                                <w:color w:val="FFFFFF" w:themeColor="background1"/>
                              </w:rPr>
                            </w:pPr>
                          </w:p>
                          <w:p w:rsidRPr="00942831" w:rsidR="00C97248" w:rsidP="00C97248" w:rsidRDefault="00C97248" w14:paraId="50D4A8EE" w14:textId="77777777">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w14:anchorId="4E4C19F1">
              <v:rect id="Rectangle 4" style="position:absolute;margin-left:.65pt;margin-top:16.7pt;width:594.7pt;height:70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spid="_x0000_s1026" fillcolor="#002776" stroked="f" w14:anchorId="011077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">
                <v:textbox>
                  <w:txbxContent>
                    <w:p w:rsidRPr="00942831" w:rsidR="00C97248" w:rsidP="00C97248" w:rsidRDefault="00C97248" w14:paraId="672A6659" w14:textId="77777777">
                      <w:pPr>
                        <w:jc w:val="center"/>
                        <w:rPr>
                          <w:color w:val="FFFFFF" w:themeColor="background1"/>
                        </w:rPr>
                      </w:pPr>
                    </w:p>
                    <w:p w:rsidRPr="00942831" w:rsidR="00C97248" w:rsidP="00C97248" w:rsidRDefault="00C97248" w14:paraId="0A37501D" w14:textId="77777777">
                      <w:pPr>
                        <w:jc w:val="center"/>
                        <w:rPr>
                          <w:color w:val="FFFFFF" w:themeColor="background1"/>
                        </w:rPr>
                      </w:pPr>
                    </w:p>
                    <w:p w:rsidRPr="00942831" w:rsidR="00C97248" w:rsidP="00C97248" w:rsidRDefault="00C97248" w14:paraId="5DAB6C7B" w14:textId="77777777">
                      <w:pPr>
                        <w:jc w:val="center"/>
                        <w:rPr>
                          <w:color w:val="FFFFFF" w:themeColor="background1"/>
                        </w:rPr>
                      </w:pPr>
                    </w:p>
                    <w:p w:rsidRPr="00942831" w:rsidR="00C97248" w:rsidP="00C97248" w:rsidRDefault="00C97248" w14:paraId="02EB378F" w14:textId="77777777">
                      <w:pPr>
                        <w:jc w:val="center"/>
                        <w:rPr>
                          <w:color w:val="FFFFFF" w:themeColor="background1"/>
                        </w:rPr>
                      </w:pPr>
                    </w:p>
                    <w:p w:rsidRPr="00942831" w:rsidR="00C97248" w:rsidP="00C97248" w:rsidRDefault="00C97248" w14:paraId="6A05A809" w14:textId="77777777">
                      <w:pPr>
                        <w:jc w:val="center"/>
                        <w:rPr>
                          <w:color w:val="FFFFFF" w:themeColor="background1"/>
                        </w:rPr>
                      </w:pPr>
                    </w:p>
                    <w:p w:rsidRPr="00942831" w:rsidR="00C97248" w:rsidP="00C97248" w:rsidRDefault="00C97248" w14:paraId="5A39BBE3" w14:textId="77777777">
                      <w:pPr>
                        <w:jc w:val="center"/>
                        <w:rPr>
                          <w:color w:val="FFFFFF" w:themeColor="background1"/>
                        </w:rPr>
                      </w:pPr>
                    </w:p>
                    <w:p w:rsidRPr="00942831" w:rsidR="00C97248" w:rsidP="00C97248" w:rsidRDefault="00C97248" w14:paraId="41C8F396" w14:textId="77777777">
                      <w:pPr>
                        <w:jc w:val="center"/>
                        <w:rPr>
                          <w:color w:val="FFFFFF" w:themeColor="background1"/>
                        </w:rPr>
                      </w:pPr>
                    </w:p>
                    <w:p w:rsidRPr="00942831" w:rsidR="00C97248" w:rsidP="00C97248" w:rsidRDefault="00C97248" w14:paraId="72A3D3EC" w14:textId="77777777">
                      <w:pPr>
                        <w:jc w:val="center"/>
                        <w:rPr>
                          <w:color w:val="FFFFFF" w:themeColor="background1"/>
                        </w:rPr>
                      </w:pPr>
                    </w:p>
                    <w:p w:rsidRPr="00942831" w:rsidR="00C97248" w:rsidP="00C97248" w:rsidRDefault="00C97248" w14:paraId="0D0B940D" w14:textId="77777777">
                      <w:pPr>
                        <w:jc w:val="center"/>
                        <w:rPr>
                          <w:color w:val="FFFFFF" w:themeColor="background1"/>
                        </w:rPr>
                      </w:pPr>
                    </w:p>
                    <w:p w:rsidRPr="00942831" w:rsidR="00C97248" w:rsidP="00C97248" w:rsidRDefault="00C97248" w14:paraId="0E27B00A" w14:textId="77777777">
                      <w:pPr>
                        <w:jc w:val="center"/>
                        <w:rPr>
                          <w:color w:val="FFFFFF" w:themeColor="background1"/>
                        </w:rPr>
                      </w:pPr>
                    </w:p>
                    <w:p w:rsidRPr="00942831" w:rsidR="00C97248" w:rsidP="00C97248" w:rsidRDefault="00C97248" w14:paraId="60061E4C" w14:textId="77777777">
                      <w:pPr>
                        <w:jc w:val="center"/>
                        <w:rPr>
                          <w:color w:val="FFFFFF" w:themeColor="background1"/>
                        </w:rPr>
                      </w:pPr>
                    </w:p>
                    <w:p w:rsidRPr="00942831" w:rsidR="00C97248" w:rsidP="00C97248" w:rsidRDefault="00C97248" w14:paraId="44EAFD9C" w14:textId="6CD05E9A">
                      <w:pPr>
                        <w:jc w:val="center"/>
                        <w:rPr>
                          <w:color w:val="FFFFFF" w:themeColor="background1"/>
                        </w:rPr>
                      </w:pPr>
                    </w:p>
                    <w:p w:rsidRPr="00942831" w:rsidR="00C97248" w:rsidP="00C97248" w:rsidRDefault="00C97248" w14:paraId="4B94D5A5" w14:textId="77777777">
                      <w:pPr>
                        <w:jc w:val="center"/>
                        <w:rPr>
                          <w:color w:val="FFFFFF" w:themeColor="background1"/>
                        </w:rPr>
                      </w:pPr>
                    </w:p>
                    <w:p w:rsidRPr="00942831" w:rsidR="00C97248" w:rsidP="00C97248" w:rsidRDefault="00C97248" w14:paraId="3DEEC669" w14:textId="77777777">
                      <w:pPr>
                        <w:jc w:val="center"/>
                        <w:rPr>
                          <w:color w:val="FFFFFF" w:themeColor="background1"/>
                        </w:rPr>
                      </w:pPr>
                    </w:p>
                    <w:p w:rsidRPr="00942831" w:rsidR="00C97248" w:rsidP="00C97248" w:rsidRDefault="00C97248" w14:paraId="3656B9AB" w14:textId="77777777">
                      <w:pPr>
                        <w:jc w:val="center"/>
                        <w:rPr>
                          <w:color w:val="FFFFFF" w:themeColor="background1"/>
                        </w:rPr>
                      </w:pPr>
                    </w:p>
                    <w:p w:rsidR="004C03CA" w:rsidP="004C03CA" w:rsidRDefault="00942831" w14:paraId="6EF2DBD2" w14:textId="0719CCEC">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rsidRPr="004C03CA" w:rsidR="0081679D" w:rsidP="004C03CA" w:rsidRDefault="0081679D" w14:paraId="2AC2E276" w14:textId="0BB03BF9">
                      <w:pPr>
                        <w:rPr>
                          <w:b/>
                          <w:bCs/>
                          <w:color w:val="FFFFFF" w:themeColor="background1"/>
                          <w:sz w:val="48"/>
                          <w:szCs w:val="48"/>
                        </w:rPr>
                      </w:pPr>
                      <w:r>
                        <w:rPr>
                          <w:b/>
                          <w:bCs/>
                          <w:color w:val="FFFFFF" w:themeColor="background1"/>
                          <w:sz w:val="48"/>
                          <w:szCs w:val="48"/>
                        </w:rPr>
                        <w:tab/>
                      </w:r>
                      <w:sdt>
                        <w:sdtPr>
                          <w:id w:val="1938785090"/>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EndPr/>
                        <w:sdtContent>
                          <w:r w:rsidR="00995A50">
                            <w:rPr>
                              <w:b/>
                              <w:bCs/>
                              <w:color w:val="FFFFFF" w:themeColor="background1"/>
                              <w:sz w:val="48"/>
                              <w:szCs w:val="48"/>
                            </w:rPr>
                            <w:t>Virtual Machine</w:t>
                          </w:r>
                          <w:r w:rsidR="001B404C">
                            <w:rPr>
                              <w:b/>
                              <w:bCs/>
                              <w:color w:val="FFFFFF" w:themeColor="background1"/>
                              <w:sz w:val="48"/>
                              <w:szCs w:val="48"/>
                            </w:rPr>
                            <w:t xml:space="preserve"> and Managed Disks</w:t>
                          </w:r>
                        </w:sdtContent>
                      </w:sdt>
                    </w:p>
                    <w:p w:rsidRPr="00942831" w:rsidR="00C97248" w:rsidP="00C97248" w:rsidRDefault="00C97248" w14:paraId="45FB0818" w14:textId="77777777">
                      <w:pPr>
                        <w:jc w:val="center"/>
                        <w:rPr>
                          <w:color w:val="FFFFFF" w:themeColor="background1"/>
                        </w:rPr>
                      </w:pPr>
                    </w:p>
                    <w:p w:rsidRPr="00942831" w:rsidR="00C97248" w:rsidP="00C97248" w:rsidRDefault="00C97248" w14:paraId="049F31CB" w14:textId="77777777">
                      <w:pPr>
                        <w:jc w:val="center"/>
                        <w:rPr>
                          <w:color w:val="FFFFFF" w:themeColor="background1"/>
                        </w:rPr>
                      </w:pPr>
                    </w:p>
                    <w:p w:rsidRPr="00942831" w:rsidR="00C97248" w:rsidP="00C97248" w:rsidRDefault="00C97248" w14:paraId="53128261" w14:textId="77777777">
                      <w:pPr>
                        <w:jc w:val="center"/>
                        <w:rPr>
                          <w:color w:val="FFFFFF" w:themeColor="background1"/>
                        </w:rPr>
                      </w:pPr>
                    </w:p>
                    <w:p w:rsidRPr="00942831" w:rsidR="00C97248" w:rsidP="00C97248" w:rsidRDefault="00C97248" w14:paraId="62486C05" w14:textId="77777777">
                      <w:pPr>
                        <w:jc w:val="center"/>
                        <w:rPr>
                          <w:color w:val="FFFFFF" w:themeColor="background1"/>
                        </w:rPr>
                      </w:pPr>
                    </w:p>
                    <w:p w:rsidRPr="00942831" w:rsidR="00C97248" w:rsidP="004A5EB0" w:rsidRDefault="00C97248" w14:paraId="4101652C" w14:textId="05226090">
                      <w:pPr>
                        <w:rPr>
                          <w:color w:val="FFFFFF" w:themeColor="background1"/>
                        </w:rPr>
                      </w:pPr>
                    </w:p>
                    <w:p w:rsidRPr="00942831" w:rsidR="00C97248" w:rsidP="00C97248" w:rsidRDefault="00C97248" w14:paraId="4B99056E" w14:textId="77777777">
                      <w:pPr>
                        <w:jc w:val="center"/>
                        <w:rPr>
                          <w:color w:val="FFFFFF" w:themeColor="background1"/>
                        </w:rPr>
                      </w:pPr>
                    </w:p>
                    <w:p w:rsidRPr="00942831" w:rsidR="00C97248" w:rsidP="00C97248" w:rsidRDefault="00C97248" w14:paraId="1299C43A" w14:textId="77777777">
                      <w:pPr>
                        <w:jc w:val="center"/>
                        <w:rPr>
                          <w:color w:val="FFFFFF" w:themeColor="background1"/>
                        </w:rPr>
                      </w:pPr>
                    </w:p>
                    <w:p w:rsidRPr="00942831" w:rsidR="00C97248" w:rsidP="00C97248" w:rsidRDefault="00C97248" w14:paraId="4DDBEF00" w14:textId="77777777">
                      <w:pPr>
                        <w:jc w:val="center"/>
                        <w:rPr>
                          <w:color w:val="FFFFFF" w:themeColor="background1"/>
                        </w:rPr>
                      </w:pPr>
                    </w:p>
                    <w:p w:rsidRPr="00942831" w:rsidR="00C97248" w:rsidP="00C97248" w:rsidRDefault="00C97248" w14:paraId="3461D779" w14:textId="77777777">
                      <w:pPr>
                        <w:jc w:val="center"/>
                        <w:rPr>
                          <w:color w:val="FFFFFF" w:themeColor="background1"/>
                        </w:rPr>
                      </w:pPr>
                    </w:p>
                    <w:p w:rsidRPr="00942831" w:rsidR="00C97248" w:rsidP="00C97248" w:rsidRDefault="00C97248" w14:paraId="3CF2D8B6" w14:textId="77777777">
                      <w:pPr>
                        <w:jc w:val="center"/>
                        <w:rPr>
                          <w:color w:val="FFFFFF" w:themeColor="background1"/>
                        </w:rPr>
                      </w:pPr>
                    </w:p>
                    <w:p w:rsidRPr="00942831" w:rsidR="00C97248" w:rsidP="00C97248" w:rsidRDefault="00C97248" w14:paraId="0FB78278" w14:textId="77777777">
                      <w:pPr>
                        <w:jc w:val="center"/>
                        <w:rPr>
                          <w:color w:val="FFFFFF" w:themeColor="background1"/>
                        </w:rPr>
                      </w:pPr>
                    </w:p>
                    <w:p w:rsidRPr="00942831" w:rsidR="00C97248" w:rsidP="00C97248" w:rsidRDefault="00C97248" w14:paraId="1FC39945" w14:textId="77777777">
                      <w:pPr>
                        <w:jc w:val="center"/>
                        <w:rPr>
                          <w:color w:val="FFFFFF" w:themeColor="background1"/>
                        </w:rPr>
                      </w:pPr>
                    </w:p>
                    <w:p w:rsidRPr="00942831" w:rsidR="00C97248" w:rsidP="00C97248" w:rsidRDefault="00C97248" w14:paraId="0562CB0E" w14:textId="77777777">
                      <w:pPr>
                        <w:jc w:val="center"/>
                        <w:rPr>
                          <w:color w:val="FFFFFF" w:themeColor="background1"/>
                        </w:rPr>
                      </w:pPr>
                    </w:p>
                    <w:p w:rsidRPr="00942831" w:rsidR="00C97248" w:rsidP="00C97248" w:rsidRDefault="00C97248" w14:paraId="34CE0A41" w14:textId="77777777">
                      <w:pPr>
                        <w:jc w:val="center"/>
                        <w:rPr>
                          <w:color w:val="FFFFFF" w:themeColor="background1"/>
                        </w:rPr>
                      </w:pPr>
                    </w:p>
                    <w:p w:rsidRPr="00942831" w:rsidR="00C97248" w:rsidP="00C97248" w:rsidRDefault="00C97248" w14:paraId="62EBF3C5" w14:textId="5589F04F">
                      <w:pPr>
                        <w:jc w:val="center"/>
                        <w:rPr>
                          <w:color w:val="FFFFFF" w:themeColor="background1"/>
                        </w:rPr>
                      </w:pPr>
                    </w:p>
                    <w:p w:rsidRPr="00942831" w:rsidR="00C97248" w:rsidP="00C97248" w:rsidRDefault="00C97248" w14:paraId="6D98A12B" w14:textId="77777777">
                      <w:pPr>
                        <w:jc w:val="center"/>
                        <w:rPr>
                          <w:color w:val="FFFFFF" w:themeColor="background1"/>
                        </w:rPr>
                      </w:pPr>
                    </w:p>
                    <w:p w:rsidRPr="00942831" w:rsidR="00C97248" w:rsidP="00C97248" w:rsidRDefault="00C97248" w14:paraId="2946DB82" w14:textId="77777777">
                      <w:pPr>
                        <w:jc w:val="center"/>
                        <w:rPr>
                          <w:color w:val="FFFFFF" w:themeColor="background1"/>
                        </w:rPr>
                      </w:pPr>
                    </w:p>
                    <w:p w:rsidRPr="00942831" w:rsidR="00C97248" w:rsidP="00C97248" w:rsidRDefault="00C97248" w14:paraId="5997CC1D" w14:textId="77777777">
                      <w:pPr>
                        <w:jc w:val="center"/>
                        <w:rPr>
                          <w:color w:val="FFFFFF" w:themeColor="background1"/>
                        </w:rPr>
                      </w:pPr>
                    </w:p>
                    <w:p w:rsidRPr="00942831" w:rsidR="00C97248" w:rsidP="00C97248" w:rsidRDefault="00C97248" w14:paraId="110FFD37" w14:textId="77777777">
                      <w:pPr>
                        <w:jc w:val="center"/>
                        <w:rPr>
                          <w:color w:val="FFFFFF" w:themeColor="background1"/>
                        </w:rPr>
                      </w:pPr>
                    </w:p>
                    <w:p w:rsidRPr="00942831" w:rsidR="00C97248" w:rsidP="00C97248" w:rsidRDefault="00C97248" w14:paraId="6B699379" w14:textId="77777777">
                      <w:pPr>
                        <w:jc w:val="center"/>
                        <w:rPr>
                          <w:color w:val="FFFFFF" w:themeColor="background1"/>
                        </w:rPr>
                      </w:pPr>
                    </w:p>
                    <w:p w:rsidRPr="00942831" w:rsidR="00C97248" w:rsidP="00C97248" w:rsidRDefault="00C97248" w14:paraId="3FE9F23F" w14:textId="77777777">
                      <w:pPr>
                        <w:jc w:val="center"/>
                        <w:rPr>
                          <w:color w:val="FFFFFF" w:themeColor="background1"/>
                        </w:rPr>
                      </w:pPr>
                    </w:p>
                    <w:p w:rsidRPr="00942831" w:rsidR="00C97248" w:rsidP="00C97248" w:rsidRDefault="00C97248" w14:paraId="1F72F646" w14:textId="77777777">
                      <w:pPr>
                        <w:jc w:val="center"/>
                        <w:rPr>
                          <w:color w:val="FFFFFF" w:themeColor="background1"/>
                        </w:rPr>
                      </w:pPr>
                    </w:p>
                    <w:p w:rsidRPr="00942831" w:rsidR="00C97248" w:rsidP="00C97248" w:rsidRDefault="00C97248" w14:paraId="08CE6F91" w14:textId="77777777">
                      <w:pPr>
                        <w:jc w:val="center"/>
                        <w:rPr>
                          <w:color w:val="FFFFFF" w:themeColor="background1"/>
                        </w:rPr>
                      </w:pPr>
                    </w:p>
                    <w:p w:rsidRPr="00942831" w:rsidR="00C97248" w:rsidP="00C97248" w:rsidRDefault="00C97248" w14:paraId="61CDCEAD" w14:textId="77777777">
                      <w:pPr>
                        <w:rPr>
                          <w:color w:val="FFFFFF" w:themeColor="background1"/>
                        </w:rPr>
                      </w:pPr>
                    </w:p>
                    <w:p w:rsidRPr="00942831" w:rsidR="00C97248" w:rsidP="00C97248" w:rsidRDefault="00C97248" w14:paraId="6BB9E253" w14:textId="77777777">
                      <w:pPr>
                        <w:jc w:val="center"/>
                        <w:rPr>
                          <w:color w:val="FFFFFF" w:themeColor="background1"/>
                        </w:rPr>
                      </w:pPr>
                    </w:p>
                    <w:p w:rsidRPr="00942831" w:rsidR="00C97248" w:rsidP="00C97248" w:rsidRDefault="00C97248" w14:paraId="23DE523C" w14:textId="77777777">
                      <w:pPr>
                        <w:jc w:val="center"/>
                        <w:rPr>
                          <w:color w:val="FFFFFF" w:themeColor="background1"/>
                        </w:rPr>
                      </w:pPr>
                    </w:p>
                    <w:p w:rsidRPr="00942831" w:rsidR="00C97248" w:rsidP="00C97248" w:rsidRDefault="00C97248" w14:paraId="52E56223" w14:textId="77777777">
                      <w:pPr>
                        <w:jc w:val="center"/>
                        <w:rPr>
                          <w:color w:val="FFFFFF" w:themeColor="background1"/>
                        </w:rPr>
                      </w:pPr>
                    </w:p>
                    <w:p w:rsidRPr="00942831" w:rsidR="00C97248" w:rsidP="00C97248" w:rsidRDefault="00C97248" w14:paraId="07547A01" w14:textId="77777777">
                      <w:pPr>
                        <w:jc w:val="center"/>
                        <w:rPr>
                          <w:color w:val="FFFFFF" w:themeColor="background1"/>
                        </w:rPr>
                      </w:pPr>
                    </w:p>
                    <w:p w:rsidRPr="00942831" w:rsidR="00C97248" w:rsidP="00C97248" w:rsidRDefault="00C97248" w14:paraId="5043CB0F" w14:textId="77777777">
                      <w:pPr>
                        <w:jc w:val="center"/>
                        <w:rPr>
                          <w:color w:val="FFFFFF" w:themeColor="background1"/>
                        </w:rPr>
                      </w:pPr>
                    </w:p>
                    <w:p w:rsidRPr="00942831" w:rsidR="00C97248" w:rsidP="00C97248" w:rsidRDefault="00C97248" w14:paraId="07459315" w14:textId="77777777">
                      <w:pPr>
                        <w:jc w:val="center"/>
                        <w:rPr>
                          <w:color w:val="FFFFFF" w:themeColor="background1"/>
                        </w:rPr>
                      </w:pPr>
                    </w:p>
                    <w:p w:rsidRPr="00942831" w:rsidR="00C97248" w:rsidP="00C97248" w:rsidRDefault="00C97248" w14:paraId="6537F28F" w14:textId="77777777">
                      <w:pPr>
                        <w:jc w:val="center"/>
                        <w:rPr>
                          <w:color w:val="FFFFFF" w:themeColor="background1"/>
                        </w:rPr>
                      </w:pPr>
                    </w:p>
                    <w:p w:rsidRPr="00942831" w:rsidR="00C97248" w:rsidP="00C97248" w:rsidRDefault="00C97248" w14:paraId="6DFB9E20" w14:textId="77777777">
                      <w:pPr>
                        <w:jc w:val="center"/>
                        <w:rPr>
                          <w:color w:val="FFFFFF" w:themeColor="background1"/>
                        </w:rPr>
                      </w:pPr>
                    </w:p>
                    <w:p w:rsidRPr="00942831" w:rsidR="00C97248" w:rsidP="00C97248" w:rsidRDefault="00C97248" w14:paraId="70DF9E56" w14:textId="77777777">
                      <w:pPr>
                        <w:jc w:val="center"/>
                        <w:rPr>
                          <w:color w:val="FFFFFF" w:themeColor="background1"/>
                        </w:rPr>
                      </w:pPr>
                    </w:p>
                    <w:p w:rsidRPr="00942831" w:rsidR="00C97248" w:rsidP="00C97248" w:rsidRDefault="00C97248" w14:paraId="44E871BC" w14:textId="77777777">
                      <w:pPr>
                        <w:jc w:val="center"/>
                        <w:rPr>
                          <w:color w:val="FFFFFF" w:themeColor="background1"/>
                        </w:rPr>
                      </w:pPr>
                    </w:p>
                    <w:p w:rsidRPr="00942831" w:rsidR="00C97248" w:rsidP="00C97248" w:rsidRDefault="00C97248" w14:paraId="144A5D23" w14:textId="77777777">
                      <w:pPr>
                        <w:jc w:val="center"/>
                        <w:rPr>
                          <w:color w:val="FFFFFF" w:themeColor="background1"/>
                        </w:rPr>
                      </w:pPr>
                    </w:p>
                    <w:p w:rsidRPr="00942831" w:rsidR="00C97248" w:rsidP="00C97248" w:rsidRDefault="00C97248" w14:paraId="738610EB" w14:textId="77777777">
                      <w:pPr>
                        <w:jc w:val="center"/>
                        <w:rPr>
                          <w:color w:val="FFFFFF" w:themeColor="background1"/>
                        </w:rPr>
                      </w:pPr>
                    </w:p>
                    <w:p w:rsidRPr="00942831" w:rsidR="00C97248" w:rsidP="00C97248" w:rsidRDefault="00C97248" w14:paraId="637805D2" w14:textId="77777777">
                      <w:pPr>
                        <w:jc w:val="center"/>
                        <w:rPr>
                          <w:color w:val="FFFFFF" w:themeColor="background1"/>
                        </w:rPr>
                      </w:pPr>
                    </w:p>
                    <w:p w:rsidRPr="00942831" w:rsidR="00C97248" w:rsidP="00C97248" w:rsidRDefault="00C97248" w14:paraId="463F29E8" w14:textId="77777777">
                      <w:pPr>
                        <w:jc w:val="center"/>
                        <w:rPr>
                          <w:color w:val="FFFFFF" w:themeColor="background1"/>
                        </w:rPr>
                      </w:pPr>
                    </w:p>
                    <w:p w:rsidRPr="00942831" w:rsidR="00C97248" w:rsidP="00C97248" w:rsidRDefault="00C97248" w14:paraId="3B7B4B86" w14:textId="77777777">
                      <w:pPr>
                        <w:jc w:val="center"/>
                        <w:rPr>
                          <w:color w:val="FFFFFF" w:themeColor="background1"/>
                        </w:rPr>
                      </w:pPr>
                    </w:p>
                    <w:p w:rsidRPr="00942831" w:rsidR="00C97248" w:rsidP="00C97248" w:rsidRDefault="00C97248" w14:paraId="3A0FF5F2" w14:textId="77777777">
                      <w:pPr>
                        <w:jc w:val="center"/>
                        <w:rPr>
                          <w:color w:val="FFFFFF" w:themeColor="background1"/>
                        </w:rPr>
                      </w:pPr>
                    </w:p>
                    <w:p w:rsidRPr="00942831" w:rsidR="00C97248" w:rsidP="00C97248" w:rsidRDefault="00C97248" w14:paraId="5630AD66" w14:textId="77777777">
                      <w:pPr>
                        <w:jc w:val="center"/>
                        <w:rPr>
                          <w:color w:val="FFFFFF" w:themeColor="background1"/>
                        </w:rPr>
                      </w:pPr>
                    </w:p>
                    <w:p w:rsidRPr="00942831" w:rsidR="00C97248" w:rsidP="00C97248" w:rsidRDefault="00C97248" w14:paraId="61829076" w14:textId="77777777">
                      <w:pPr>
                        <w:jc w:val="center"/>
                        <w:rPr>
                          <w:color w:val="FFFFFF" w:themeColor="background1"/>
                        </w:rPr>
                      </w:pPr>
                    </w:p>
                    <w:p w:rsidRPr="00942831" w:rsidR="00C97248" w:rsidP="00C97248" w:rsidRDefault="00C97248" w14:paraId="2BA226A1" w14:textId="77777777">
                      <w:pPr>
                        <w:jc w:val="center"/>
                        <w:rPr>
                          <w:color w:val="FFFFFF" w:themeColor="background1"/>
                        </w:rPr>
                      </w:pPr>
                    </w:p>
                    <w:p w:rsidRPr="00942831" w:rsidR="00C97248" w:rsidP="00C97248" w:rsidRDefault="00C97248" w14:paraId="17AD93B2" w14:textId="77777777">
                      <w:pPr>
                        <w:jc w:val="center"/>
                        <w:rPr>
                          <w:color w:val="FFFFFF" w:themeColor="background1"/>
                        </w:rPr>
                      </w:pPr>
                    </w:p>
                  </w:txbxContent>
                </v:textbox>
                <w10:wrap anchorx="page"/>
              </v:rect>
            </w:pict>
          </mc:Fallback>
        </mc:AlternateContent>
      </w:r>
    </w:p>
    <w:p w:rsidRPr="00633B64" w:rsidR="00C97248" w:rsidP="008011F4" w:rsidRDefault="00C97248" w14:paraId="42BD9B2F" w14:textId="58CAD7A0">
      <w:pPr>
        <w:rPr>
          <w:rFonts w:cs="Arial"/>
        </w:rPr>
      </w:pPr>
    </w:p>
    <w:p w:rsidRPr="00633B64" w:rsidR="00C97248" w:rsidP="008011F4" w:rsidRDefault="00C97248" w14:paraId="6C95296B" w14:textId="5D8FDCB2">
      <w:pPr>
        <w:rPr>
          <w:rFonts w:cs="Arial"/>
        </w:rPr>
      </w:pPr>
    </w:p>
    <w:p w:rsidRPr="00633B64" w:rsidR="00C97248" w:rsidP="008011F4" w:rsidRDefault="00C97248" w14:paraId="3A06AFA7" w14:textId="62925B9A">
      <w:pPr>
        <w:rPr>
          <w:rFonts w:cs="Arial"/>
        </w:rPr>
      </w:pPr>
    </w:p>
    <w:p w:rsidRPr="00633B64" w:rsidR="00C97248" w:rsidP="008011F4" w:rsidRDefault="00C97248" w14:paraId="2475CC58" w14:textId="16D45AAA">
      <w:pPr>
        <w:rPr>
          <w:rFonts w:cs="Arial"/>
        </w:rPr>
      </w:pPr>
    </w:p>
    <w:p w:rsidRPr="00633B64" w:rsidR="00C97248" w:rsidP="008011F4" w:rsidRDefault="00C97248" w14:paraId="18FCD6D2" w14:textId="39949945">
      <w:pPr>
        <w:rPr>
          <w:rFonts w:cs="Arial"/>
        </w:rPr>
      </w:pPr>
    </w:p>
    <w:p w:rsidRPr="00633B64" w:rsidR="00C97248" w:rsidP="008011F4" w:rsidRDefault="00C97248" w14:paraId="7AFFF709" w14:textId="4620EBA3">
      <w:pPr>
        <w:rPr>
          <w:rFonts w:cs="Arial"/>
        </w:rPr>
      </w:pPr>
    </w:p>
    <w:p w:rsidRPr="00633B64" w:rsidR="00C97248" w:rsidP="008011F4" w:rsidRDefault="00C97248" w14:paraId="659D1A9A" w14:textId="69BBDE01">
      <w:pPr>
        <w:rPr>
          <w:rFonts w:cs="Arial"/>
        </w:rPr>
      </w:pPr>
    </w:p>
    <w:p w:rsidRPr="00633B64" w:rsidR="00C97248" w:rsidP="008011F4" w:rsidRDefault="00C97248" w14:paraId="7994F54C" w14:textId="332CBD29">
      <w:pPr>
        <w:rPr>
          <w:rFonts w:cs="Arial"/>
        </w:rPr>
      </w:pPr>
    </w:p>
    <w:p w:rsidRPr="00633B64" w:rsidR="00C97248" w:rsidP="008011F4" w:rsidRDefault="00C97248" w14:paraId="4A16C22D" w14:textId="14C00EBD">
      <w:pPr>
        <w:rPr>
          <w:rFonts w:cs="Arial"/>
        </w:rPr>
      </w:pPr>
    </w:p>
    <w:p w:rsidRPr="00633B64" w:rsidR="00C97248" w:rsidP="008011F4" w:rsidRDefault="00C97248" w14:paraId="1133A91A" w14:textId="1AEDCF5B">
      <w:pPr>
        <w:rPr>
          <w:rFonts w:cs="Arial"/>
        </w:rPr>
      </w:pPr>
    </w:p>
    <w:p w:rsidRPr="00633B64" w:rsidR="00C97248" w:rsidP="008011F4" w:rsidRDefault="00C97248" w14:paraId="26E4CCD3" w14:textId="6A844D2D">
      <w:pPr>
        <w:rPr>
          <w:rFonts w:cs="Arial"/>
        </w:rPr>
      </w:pPr>
    </w:p>
    <w:p w:rsidRPr="00633B64" w:rsidR="00C97248" w:rsidP="008011F4" w:rsidRDefault="00C97248" w14:paraId="3B1E258B" w14:textId="1EC45D87">
      <w:pPr>
        <w:rPr>
          <w:rFonts w:cs="Arial"/>
        </w:rPr>
      </w:pPr>
    </w:p>
    <w:p w:rsidRPr="00633B64" w:rsidR="00C97248" w:rsidP="008011F4" w:rsidRDefault="0051216D" w14:paraId="6C3578D9" w14:textId="0B8F6065">
      <w:pPr>
        <w:rPr>
          <w:rFonts w:cs="Arial"/>
        </w:rPr>
      </w:pPr>
      <w:proofErr w:type="spellStart"/>
      <w:r>
        <w:rPr>
          <w:rFonts w:cs="Arial"/>
        </w:rPr>
        <w:t>atabricks</w:t>
      </w:r>
      <w:proofErr w:type="spellEnd"/>
    </w:p>
    <w:p w:rsidRPr="00633B64" w:rsidR="00C97248" w:rsidP="008011F4" w:rsidRDefault="00C97248" w14:paraId="331C9D20" w14:textId="41BF23AF">
      <w:pPr>
        <w:rPr>
          <w:rFonts w:cs="Arial"/>
        </w:rPr>
      </w:pPr>
    </w:p>
    <w:p w:rsidRPr="00633B64" w:rsidR="00C97248" w:rsidP="008011F4" w:rsidRDefault="00C97248" w14:paraId="712F9660" w14:textId="2F8CE086">
      <w:pPr>
        <w:rPr>
          <w:rFonts w:cs="Arial"/>
        </w:rPr>
      </w:pPr>
    </w:p>
    <w:p w:rsidRPr="00633B64" w:rsidR="00C97248" w:rsidP="008011F4" w:rsidRDefault="00C97248" w14:paraId="6FAFC3EC" w14:textId="471F660D">
      <w:pPr>
        <w:rPr>
          <w:rFonts w:cs="Arial"/>
        </w:rPr>
      </w:pPr>
    </w:p>
    <w:p w:rsidRPr="00633B64" w:rsidR="00C97248" w:rsidP="008011F4" w:rsidRDefault="00C97248" w14:paraId="19541AB3" w14:textId="77777777">
      <w:pPr>
        <w:rPr>
          <w:rFonts w:cs="Arial"/>
        </w:rPr>
      </w:pPr>
    </w:p>
    <w:p w:rsidRPr="00633B64" w:rsidR="00C97248" w:rsidP="008011F4" w:rsidRDefault="00C97248" w14:paraId="39603E98" w14:textId="77777777">
      <w:pPr>
        <w:rPr>
          <w:rFonts w:cs="Arial"/>
        </w:rPr>
      </w:pPr>
    </w:p>
    <w:p w:rsidRPr="00633B64" w:rsidR="00C97248" w:rsidP="008011F4" w:rsidRDefault="00C97248" w14:paraId="1A1B4035" w14:textId="59A40EE7">
      <w:pPr>
        <w:rPr>
          <w:rFonts w:cs="Arial"/>
        </w:rPr>
      </w:pPr>
    </w:p>
    <w:p w:rsidRPr="00633B64" w:rsidR="00C97248" w:rsidP="008011F4" w:rsidRDefault="00C97248" w14:paraId="5F694E52" w14:textId="77777777">
      <w:pPr>
        <w:rPr>
          <w:rFonts w:cs="Arial"/>
        </w:rPr>
      </w:pPr>
    </w:p>
    <w:p w:rsidRPr="00633B64" w:rsidR="00C97248" w:rsidP="008011F4" w:rsidRDefault="00C97248" w14:paraId="0A2436FF" w14:textId="77777777">
      <w:pPr>
        <w:rPr>
          <w:rFonts w:cs="Arial"/>
        </w:rPr>
      </w:pPr>
    </w:p>
    <w:p w:rsidRPr="00633B64" w:rsidR="00C97248" w:rsidP="008011F4" w:rsidRDefault="00C97248" w14:paraId="0AD18D18" w14:textId="77777777">
      <w:pPr>
        <w:rPr>
          <w:rFonts w:cs="Arial"/>
        </w:rPr>
      </w:pPr>
    </w:p>
    <w:p w:rsidRPr="00633B64" w:rsidR="00C97248" w:rsidP="008011F4" w:rsidRDefault="00C97248" w14:paraId="42D1765C" w14:textId="77777777">
      <w:pPr>
        <w:rPr>
          <w:rFonts w:cs="Arial"/>
        </w:rPr>
      </w:pPr>
    </w:p>
    <w:p w:rsidRPr="00633B64" w:rsidR="00C97248" w:rsidP="008011F4" w:rsidRDefault="00C97248" w14:paraId="0E304601" w14:textId="7576DA03">
      <w:pPr>
        <w:rPr>
          <w:rFonts w:cs="Arial"/>
        </w:rPr>
      </w:pPr>
    </w:p>
    <w:p w:rsidRPr="00633B64" w:rsidR="00C97248" w:rsidP="008011F4" w:rsidRDefault="00C97248" w14:paraId="59C80796" w14:textId="77777777">
      <w:pPr>
        <w:rPr>
          <w:rFonts w:cs="Arial"/>
        </w:rPr>
      </w:pPr>
    </w:p>
    <w:p w:rsidRPr="00633B64" w:rsidR="00C97248" w:rsidP="008011F4" w:rsidRDefault="00C97248" w14:paraId="19CD8F7C" w14:textId="77777777">
      <w:pPr>
        <w:rPr>
          <w:rFonts w:cs="Arial"/>
        </w:rPr>
      </w:pPr>
    </w:p>
    <w:p w:rsidRPr="00633B64" w:rsidR="00C97248" w:rsidP="008011F4" w:rsidRDefault="00C97248" w14:paraId="51B30381" w14:textId="77777777">
      <w:pPr>
        <w:rPr>
          <w:rFonts w:cs="Arial"/>
        </w:rPr>
      </w:pPr>
    </w:p>
    <w:p w:rsidRPr="00633B64" w:rsidR="00C97248" w:rsidP="008011F4" w:rsidRDefault="00C97248" w14:paraId="49625133" w14:textId="77777777">
      <w:pPr>
        <w:rPr>
          <w:rFonts w:cs="Arial"/>
        </w:rPr>
      </w:pPr>
    </w:p>
    <w:p w:rsidRPr="00633B64" w:rsidR="00C97248" w:rsidP="008011F4" w:rsidRDefault="00C97248" w14:paraId="1F0B8927" w14:textId="77777777">
      <w:pPr>
        <w:rPr>
          <w:rFonts w:cs="Arial"/>
        </w:rPr>
      </w:pPr>
    </w:p>
    <w:p w:rsidRPr="00633B64" w:rsidR="00C97248" w:rsidP="008011F4" w:rsidRDefault="00C97248" w14:paraId="4C44A0C9" w14:textId="2C70FE84">
      <w:pPr>
        <w:rPr>
          <w:rFonts w:cs="Arial"/>
        </w:rPr>
      </w:pPr>
    </w:p>
    <w:p w:rsidRPr="00633B64" w:rsidR="00C97248" w:rsidP="008011F4" w:rsidRDefault="00C97248" w14:paraId="483F2EB6" w14:textId="77777777">
      <w:pPr>
        <w:rPr>
          <w:rFonts w:cs="Arial"/>
        </w:rPr>
      </w:pPr>
    </w:p>
    <w:p w:rsidRPr="00633B64" w:rsidR="00C97248" w:rsidP="008011F4" w:rsidRDefault="00C97248" w14:paraId="1FB05581" w14:textId="77777777">
      <w:pPr>
        <w:rPr>
          <w:rFonts w:cs="Arial"/>
        </w:rPr>
      </w:pPr>
    </w:p>
    <w:p w:rsidRPr="00633B64" w:rsidR="00C97248" w:rsidP="008011F4" w:rsidRDefault="00C97248" w14:paraId="3373B105" w14:textId="24A48AC5">
      <w:pPr>
        <w:rPr>
          <w:rFonts w:cs="Arial"/>
        </w:rPr>
      </w:pPr>
    </w:p>
    <w:p w:rsidRPr="00633B64" w:rsidR="00C97248" w:rsidP="008011F4" w:rsidRDefault="00C97248" w14:paraId="4E5BBA3A" w14:textId="77777777">
      <w:pPr>
        <w:rPr>
          <w:rFonts w:cs="Arial"/>
        </w:rPr>
      </w:pPr>
    </w:p>
    <w:p w:rsidRPr="00633B64" w:rsidR="00C97248" w:rsidP="008011F4" w:rsidRDefault="00C97248" w14:paraId="27B67540" w14:textId="77777777">
      <w:pPr>
        <w:rPr>
          <w:rFonts w:cs="Arial"/>
        </w:rPr>
      </w:pPr>
    </w:p>
    <w:p w:rsidRPr="00633B64" w:rsidR="00C97248" w:rsidP="008011F4" w:rsidRDefault="00C97248" w14:paraId="73137FDF" w14:textId="77777777">
      <w:pPr>
        <w:rPr>
          <w:rFonts w:cs="Arial"/>
        </w:rPr>
      </w:pPr>
    </w:p>
    <w:p w:rsidRPr="00633B64" w:rsidR="00C97248" w:rsidP="008011F4" w:rsidRDefault="00C97248" w14:paraId="5DD1B224" w14:textId="05D2B4A1">
      <w:pPr>
        <w:rPr>
          <w:rFonts w:cs="Arial"/>
        </w:rPr>
      </w:pPr>
    </w:p>
    <w:p w:rsidRPr="00633B64" w:rsidR="00C97248" w:rsidP="008011F4" w:rsidRDefault="00C97248" w14:paraId="70D95119" w14:textId="77777777">
      <w:pPr>
        <w:rPr>
          <w:rFonts w:cs="Arial"/>
        </w:rPr>
      </w:pPr>
    </w:p>
    <w:p w:rsidRPr="00633B64" w:rsidR="00C97248" w:rsidP="008011F4" w:rsidRDefault="00C97248" w14:paraId="63D2C245" w14:textId="77777777">
      <w:pPr>
        <w:rPr>
          <w:rFonts w:cs="Arial"/>
        </w:rPr>
      </w:pPr>
    </w:p>
    <w:p w:rsidRPr="00633B64" w:rsidR="00C97248" w:rsidP="008011F4" w:rsidRDefault="00C97248" w14:paraId="20F3B875" w14:textId="77777777">
      <w:pPr>
        <w:rPr>
          <w:rFonts w:cs="Arial"/>
        </w:rPr>
      </w:pPr>
    </w:p>
    <w:p w:rsidRPr="00633B64" w:rsidR="00C97248" w:rsidP="008011F4" w:rsidRDefault="00C97248" w14:paraId="098AA5B1" w14:textId="77777777">
      <w:pPr>
        <w:rPr>
          <w:rFonts w:cs="Arial"/>
        </w:rPr>
      </w:pPr>
    </w:p>
    <w:p w:rsidRPr="00633B64" w:rsidR="00C97248" w:rsidP="008011F4" w:rsidRDefault="00C97248" w14:paraId="42C5E0D9" w14:textId="77777777">
      <w:pPr>
        <w:rPr>
          <w:rFonts w:cs="Arial"/>
        </w:rPr>
      </w:pPr>
    </w:p>
    <w:p w:rsidRPr="00633B64" w:rsidR="00C97248" w:rsidP="008011F4" w:rsidRDefault="00C97248" w14:paraId="5B3B73AE" w14:textId="77777777">
      <w:pPr>
        <w:rPr>
          <w:rFonts w:cs="Arial"/>
        </w:rPr>
      </w:pPr>
    </w:p>
    <w:p w:rsidRPr="00633B64" w:rsidR="00C97248" w:rsidP="008011F4" w:rsidRDefault="00C97248" w14:paraId="139BB563" w14:textId="59AB974B">
      <w:pPr>
        <w:rPr>
          <w:rFonts w:cs="Arial"/>
        </w:rPr>
      </w:pPr>
    </w:p>
    <w:p w:rsidRPr="00633B64" w:rsidR="00C97248" w:rsidP="008011F4" w:rsidRDefault="00C97248" w14:paraId="7078F5A8" w14:textId="77777777">
      <w:pPr>
        <w:rPr>
          <w:rFonts w:cs="Arial"/>
        </w:rPr>
      </w:pPr>
    </w:p>
    <w:p w:rsidRPr="00633B64" w:rsidR="00C97248" w:rsidP="008011F4" w:rsidRDefault="00C97248" w14:paraId="0A479C71" w14:textId="77777777">
      <w:pPr>
        <w:rPr>
          <w:rFonts w:cs="Arial"/>
        </w:rPr>
      </w:pPr>
    </w:p>
    <w:p w:rsidRPr="00633B64" w:rsidR="00C97248" w:rsidP="008011F4" w:rsidRDefault="00C97248" w14:paraId="2DC3F4D2" w14:textId="77777777">
      <w:pPr>
        <w:rPr>
          <w:rFonts w:cs="Arial"/>
        </w:rPr>
      </w:pPr>
    </w:p>
    <w:p w:rsidRPr="00633B64" w:rsidR="00C97248" w:rsidP="008011F4" w:rsidRDefault="00C97248" w14:paraId="34841F98" w14:textId="77777777">
      <w:pPr>
        <w:rPr>
          <w:rFonts w:cs="Arial"/>
        </w:rPr>
      </w:pPr>
    </w:p>
    <w:p w:rsidRPr="00633B64" w:rsidR="00C97248" w:rsidP="008011F4" w:rsidRDefault="00C97248" w14:paraId="2452D57E" w14:textId="77777777">
      <w:pPr>
        <w:rPr>
          <w:rFonts w:cs="Arial"/>
        </w:rPr>
      </w:pPr>
    </w:p>
    <w:tbl>
      <w:tblPr>
        <w:tblStyle w:val="TableGrid"/>
        <w:tblW w:w="0" w:type="auto"/>
        <w:tblInd w:w="108" w:type="dxa"/>
        <w:tblBorders>
          <w:top w:val="single" w:color="A6A6A6" w:themeColor="background1" w:themeShade="A6" w:sz="4" w:space="0"/>
          <w:bottom w:val="single" w:color="A6A6A6" w:themeColor="background1" w:themeShade="A6" w:sz="4" w:space="0"/>
          <w:insideH w:val="single" w:color="A6A6A6" w:themeColor="background1" w:themeShade="A6" w:sz="4" w:space="0"/>
          <w:insideV w:val="none" w:color="auto" w:sz="0" w:space="0"/>
        </w:tblBorders>
        <w:tblLook w:val="04A0" w:firstRow="1" w:lastRow="0" w:firstColumn="1" w:lastColumn="0" w:noHBand="0" w:noVBand="1"/>
      </w:tblPr>
      <w:tblGrid>
        <w:gridCol w:w="2121"/>
        <w:gridCol w:w="6798"/>
      </w:tblGrid>
      <w:tr w:rsidRPr="00633B64" w:rsidR="00502938" w:rsidTr="001B404C" w14:paraId="25E8C195" w14:textId="77777777">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rsidRPr="009B4234" w:rsidR="00502938" w:rsidP="00F94C6F" w:rsidRDefault="00502938" w14:paraId="6A32475E" w14:textId="77777777">
            <w:pPr>
              <w:pStyle w:val="BodyText"/>
              <w:rPr>
                <w:rFonts w:cs="Arial"/>
                <w:b w:val="0"/>
                <w:bCs/>
                <w:color w:val="FFFFFF" w:themeColor="background1"/>
              </w:rPr>
            </w:pPr>
            <w:r w:rsidRPr="009B4234">
              <w:rPr>
                <w:rFonts w:cs="Arial"/>
                <w:color w:val="FFFFFF" w:themeColor="background1"/>
                <w:sz w:val="28"/>
                <w:szCs w:val="28"/>
              </w:rPr>
              <w:t>IT Owner Details</w:t>
            </w:r>
          </w:p>
        </w:tc>
      </w:tr>
      <w:tr w:rsidRPr="00633B64" w:rsidR="00502938" w:rsidTr="001B404C" w14:paraId="02911C77" w14:textId="77777777">
        <w:tc>
          <w:tcPr>
            <w:tcW w:w="2121" w:type="dxa"/>
            <w:shd w:val="clear" w:color="auto" w:fill="002060"/>
          </w:tcPr>
          <w:p w:rsidRPr="002D4289" w:rsidR="00502938" w:rsidP="00F94C6F" w:rsidRDefault="00502938" w14:paraId="6D574233" w14:textId="77777777">
            <w:pPr>
              <w:pStyle w:val="BodyText"/>
              <w:ind w:left="0"/>
              <w:rPr>
                <w:rFonts w:cs="Arial"/>
                <w:b/>
                <w:bCs/>
                <w:color w:val="FFFFFF" w:themeColor="background1"/>
              </w:rPr>
            </w:pPr>
            <w:r w:rsidRPr="002D4289">
              <w:rPr>
                <w:rFonts w:cs="Arial"/>
                <w:b/>
                <w:bCs/>
                <w:color w:val="FFFFFF" w:themeColor="background1"/>
              </w:rPr>
              <w:t xml:space="preserve"> Department</w:t>
            </w:r>
          </w:p>
        </w:tc>
        <w:tc>
          <w:tcPr>
            <w:tcW w:w="6798" w:type="dxa"/>
            <w:shd w:val="clear" w:color="auto" w:fill="auto"/>
          </w:tcPr>
          <w:p w:rsidRPr="002D4289" w:rsidR="00502938" w:rsidP="00F94C6F" w:rsidRDefault="00502938" w14:paraId="47938CE6" w14:textId="475A45B5">
            <w:pPr>
              <w:pStyle w:val="BodyText"/>
              <w:ind w:left="0"/>
              <w:rPr>
                <w:rFonts w:cs="Arial"/>
                <w:color w:val="FFFFFF" w:themeColor="background1"/>
              </w:rPr>
            </w:pPr>
            <w:r w:rsidRPr="002D4289">
              <w:rPr>
                <w:rFonts w:cs="Arial"/>
                <w:color w:val="auto"/>
              </w:rPr>
              <w:t xml:space="preserve"> </w:t>
            </w:r>
            <w:r w:rsidRPr="002D4289" w:rsidR="00697C15">
              <w:rPr>
                <w:rFonts w:cs="Arial"/>
                <w:color w:val="auto"/>
              </w:rPr>
              <w:t>DTS</w:t>
            </w:r>
          </w:p>
        </w:tc>
      </w:tr>
      <w:tr w:rsidRPr="00633B64" w:rsidR="00502938" w:rsidTr="001B404C" w14:paraId="0B5A4FC1" w14:textId="77777777">
        <w:tc>
          <w:tcPr>
            <w:tcW w:w="2121" w:type="dxa"/>
            <w:shd w:val="clear" w:color="auto" w:fill="002060"/>
          </w:tcPr>
          <w:p w:rsidRPr="002D4289" w:rsidR="00502938" w:rsidP="00F94C6F" w:rsidRDefault="00502938" w14:paraId="13FDAA98" w14:textId="77777777">
            <w:pPr>
              <w:pStyle w:val="BodyText"/>
              <w:ind w:left="0"/>
              <w:rPr>
                <w:rFonts w:cs="Arial"/>
                <w:b/>
                <w:bCs/>
                <w:color w:val="FFFFFF" w:themeColor="background1"/>
              </w:rPr>
            </w:pPr>
            <w:r w:rsidRPr="002D4289">
              <w:rPr>
                <w:rFonts w:cs="Arial"/>
                <w:b/>
                <w:bCs/>
                <w:color w:val="FFFFFF" w:themeColor="background1"/>
              </w:rPr>
              <w:t xml:space="preserve"> Contact Name</w:t>
            </w:r>
          </w:p>
        </w:tc>
        <w:tc>
          <w:tcPr>
            <w:tcW w:w="6798" w:type="dxa"/>
          </w:tcPr>
          <w:p w:rsidRPr="002D4289" w:rsidR="00502938" w:rsidP="00F94C6F" w:rsidRDefault="00502938" w14:paraId="058646E4" w14:textId="55A55074">
            <w:pPr>
              <w:pStyle w:val="BodyText"/>
              <w:ind w:left="0"/>
              <w:rPr>
                <w:rFonts w:cs="Arial"/>
              </w:rPr>
            </w:pPr>
            <w:r w:rsidRPr="002D4289">
              <w:rPr>
                <w:rFonts w:cs="Arial"/>
              </w:rPr>
              <w:t xml:space="preserve"> </w:t>
            </w:r>
            <w:r w:rsidRPr="002D4289" w:rsidR="00697C15">
              <w:rPr>
                <w:rFonts w:cs="Arial"/>
              </w:rPr>
              <w:t>Dominic Panzera</w:t>
            </w:r>
          </w:p>
        </w:tc>
      </w:tr>
      <w:tr w:rsidRPr="00633B64" w:rsidR="00502938" w:rsidTr="001B404C" w14:paraId="3E8E1274" w14:textId="77777777">
        <w:tc>
          <w:tcPr>
            <w:tcW w:w="2121" w:type="dxa"/>
            <w:shd w:val="clear" w:color="auto" w:fill="002060"/>
          </w:tcPr>
          <w:p w:rsidRPr="002D4289" w:rsidR="00502938" w:rsidP="00F94C6F" w:rsidRDefault="00502938" w14:paraId="22B25810" w14:textId="77777777">
            <w:pPr>
              <w:pStyle w:val="BodyText"/>
              <w:ind w:left="0"/>
              <w:rPr>
                <w:rFonts w:cs="Arial"/>
                <w:b/>
                <w:bCs/>
                <w:color w:val="FFFFFF" w:themeColor="background1"/>
              </w:rPr>
            </w:pPr>
            <w:r w:rsidRPr="002D4289">
              <w:rPr>
                <w:rFonts w:cs="Arial"/>
                <w:b/>
                <w:bCs/>
                <w:color w:val="FFFFFF" w:themeColor="background1"/>
              </w:rPr>
              <w:t xml:space="preserve"> Email</w:t>
            </w:r>
          </w:p>
        </w:tc>
        <w:tc>
          <w:tcPr>
            <w:tcW w:w="6798" w:type="dxa"/>
          </w:tcPr>
          <w:p w:rsidRPr="002D4289" w:rsidR="00502938" w:rsidP="00F94C6F" w:rsidRDefault="00697C15" w14:paraId="2EE91316" w14:textId="3DAAF889">
            <w:pPr>
              <w:pStyle w:val="BodyText"/>
              <w:ind w:left="0"/>
              <w:rPr>
                <w:rFonts w:cs="Arial"/>
              </w:rPr>
            </w:pPr>
            <w:r w:rsidRPr="002D4289">
              <w:rPr>
                <w:rFonts w:cs="Arial"/>
              </w:rPr>
              <w:t xml:space="preserve"> </w:t>
            </w:r>
          </w:p>
        </w:tc>
      </w:tr>
      <w:tr w:rsidRPr="00633B64" w:rsidR="00502938" w:rsidTr="001B404C" w14:paraId="0FE462F9" w14:textId="77777777">
        <w:tc>
          <w:tcPr>
            <w:tcW w:w="2121" w:type="dxa"/>
            <w:shd w:val="clear" w:color="auto" w:fill="002060"/>
          </w:tcPr>
          <w:p w:rsidRPr="002D4289" w:rsidR="00502938" w:rsidP="00F94C6F" w:rsidRDefault="00502938" w14:paraId="6B66AF59" w14:textId="77777777">
            <w:pPr>
              <w:pStyle w:val="BodyText"/>
              <w:ind w:left="0"/>
              <w:rPr>
                <w:rFonts w:cs="Arial"/>
                <w:b/>
                <w:bCs/>
                <w:color w:val="FFFFFF" w:themeColor="background1"/>
              </w:rPr>
            </w:pPr>
            <w:r w:rsidRPr="002D4289">
              <w:rPr>
                <w:rFonts w:cs="Arial"/>
                <w:b/>
                <w:bCs/>
                <w:color w:val="FFFFFF" w:themeColor="background1"/>
              </w:rPr>
              <w:t xml:space="preserve"> Telephone</w:t>
            </w:r>
          </w:p>
        </w:tc>
        <w:tc>
          <w:tcPr>
            <w:tcW w:w="6798" w:type="dxa"/>
          </w:tcPr>
          <w:p w:rsidRPr="002D4289" w:rsidR="00502938" w:rsidP="00F94C6F" w:rsidRDefault="00502938" w14:paraId="5D61E6E9" w14:textId="2A483DAC">
            <w:pPr>
              <w:pStyle w:val="BodyText"/>
              <w:ind w:left="0"/>
              <w:rPr>
                <w:rFonts w:cs="Arial"/>
              </w:rPr>
            </w:pPr>
            <w:r w:rsidRPr="002D4289">
              <w:rPr>
                <w:rFonts w:cs="Arial"/>
              </w:rPr>
              <w:t xml:space="preserve"> </w:t>
            </w:r>
            <w:r w:rsidR="002D4289">
              <w:rPr>
                <w:rFonts w:cs="Arial"/>
              </w:rPr>
              <w:t>N/A</w:t>
            </w:r>
          </w:p>
        </w:tc>
      </w:tr>
      <w:tr w:rsidRPr="00633B64" w:rsidR="00502938" w:rsidTr="001B404C" w14:paraId="27DCA4A2" w14:textId="77777777">
        <w:tc>
          <w:tcPr>
            <w:tcW w:w="2121" w:type="dxa"/>
            <w:shd w:val="clear" w:color="auto" w:fill="002060"/>
          </w:tcPr>
          <w:p w:rsidRPr="002D4289" w:rsidR="00502938" w:rsidP="00F94C6F" w:rsidRDefault="00502938" w14:paraId="47B59444" w14:textId="77777777">
            <w:pPr>
              <w:pStyle w:val="BodyText"/>
              <w:ind w:left="0"/>
              <w:rPr>
                <w:rFonts w:cs="Arial"/>
                <w:b/>
                <w:bCs/>
                <w:color w:val="FFFFFF" w:themeColor="background1"/>
              </w:rPr>
            </w:pPr>
            <w:r w:rsidRPr="002D4289">
              <w:rPr>
                <w:rFonts w:cs="Arial"/>
                <w:b/>
                <w:bCs/>
                <w:color w:val="FFFFFF" w:themeColor="background1"/>
              </w:rPr>
              <w:t xml:space="preserve"> Address</w:t>
            </w:r>
          </w:p>
        </w:tc>
        <w:tc>
          <w:tcPr>
            <w:tcW w:w="6798" w:type="dxa"/>
          </w:tcPr>
          <w:p w:rsidRPr="002D4289" w:rsidR="00502938" w:rsidP="00F94C6F" w:rsidRDefault="00502938" w14:paraId="1C05DC2E" w14:textId="77777777">
            <w:pPr>
              <w:pStyle w:val="BodyText"/>
              <w:ind w:left="0"/>
              <w:rPr>
                <w:rFonts w:cs="Arial"/>
              </w:rPr>
            </w:pPr>
            <w:r w:rsidRPr="002D4289">
              <w:rPr>
                <w:rFonts w:cs="Arial"/>
              </w:rPr>
              <w:t xml:space="preserve"> 375 Manningham Road, Doncaster, Victoria 3108</w:t>
            </w:r>
          </w:p>
        </w:tc>
      </w:tr>
    </w:tbl>
    <w:p w:rsidRPr="008D544B" w:rsidR="00502938" w:rsidP="00502938" w:rsidRDefault="00502938" w14:paraId="50EB2AEB" w14:textId="77777777">
      <w:pPr>
        <w:pStyle w:val="BodyText"/>
        <w:spacing w:before="120" w:after="120"/>
        <w:rPr>
          <w:rFonts w:cs="Arial"/>
          <w:color w:val="FFFFFF" w:themeColor="background1"/>
          <w:sz w:val="32"/>
          <w:szCs w:val="32"/>
          <w:highlight w:val="darkBlue"/>
          <w:shd w:val="clear" w:color="auto" w:fill="194BFF"/>
        </w:rPr>
      </w:pPr>
    </w:p>
    <w:tbl>
      <w:tblPr>
        <w:tblStyle w:val="TableGrid"/>
        <w:tblW w:w="0" w:type="auto"/>
        <w:tblInd w:w="108" w:type="dxa"/>
        <w:tblBorders>
          <w:top w:val="single" w:color="A6A6A6" w:themeColor="background1" w:themeShade="A6" w:sz="4" w:space="0"/>
          <w:bottom w:val="single" w:color="A6A6A6" w:themeColor="background1" w:themeShade="A6" w:sz="4" w:space="0"/>
          <w:insideH w:val="single" w:color="A6A6A6" w:themeColor="background1" w:themeShade="A6" w:sz="4" w:space="0"/>
          <w:insideV w:val="none" w:color="auto" w:sz="0" w:space="0"/>
        </w:tblBorders>
        <w:tblLook w:val="04A0" w:firstRow="1" w:lastRow="0" w:firstColumn="1" w:lastColumn="0" w:noHBand="0" w:noVBand="1"/>
      </w:tblPr>
      <w:tblGrid>
        <w:gridCol w:w="2083"/>
        <w:gridCol w:w="6836"/>
      </w:tblGrid>
      <w:tr w:rsidRPr="00633B64" w:rsidR="00502938" w:rsidTr="4E29037A" w14:paraId="72C704D4"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0100" w:type="dxa"/>
            <w:gridSpan w:val="2"/>
            <w:shd w:val="clear" w:color="auto" w:fill="002060"/>
            <w:tcMar/>
          </w:tcPr>
          <w:p w:rsidRPr="00F53D69" w:rsidR="00502938" w:rsidP="00F94C6F" w:rsidRDefault="00502938" w14:paraId="17354C91" w14:textId="77777777">
            <w:pPr>
              <w:pStyle w:val="BodyText"/>
              <w:rPr>
                <w:rFonts w:cs="Arial"/>
                <w:color w:val="FFFFFF" w:themeColor="background1"/>
                <w:sz w:val="28"/>
                <w:szCs w:val="28"/>
              </w:rPr>
            </w:pPr>
            <w:r w:rsidRPr="00F53D69">
              <w:rPr>
                <w:rFonts w:cs="Arial"/>
                <w:color w:val="FFFFFF" w:themeColor="background1"/>
                <w:sz w:val="28"/>
                <w:szCs w:val="28"/>
              </w:rPr>
              <w:t>Document Control</w:t>
            </w:r>
          </w:p>
        </w:tc>
      </w:tr>
      <w:tr w:rsidRPr="00633B64" w:rsidR="00502938" w:rsidTr="4E29037A" w14:paraId="5BFC87D6" w14:textId="77777777">
        <w:tc>
          <w:tcPr>
            <w:cnfStyle w:val="000000000000" w:firstRow="0" w:lastRow="0" w:firstColumn="0" w:lastColumn="0" w:oddVBand="0" w:evenVBand="0" w:oddHBand="0" w:evenHBand="0" w:firstRowFirstColumn="0" w:firstRowLastColumn="0" w:lastRowFirstColumn="0" w:lastRowLastColumn="0"/>
            <w:tcW w:w="2288" w:type="dxa"/>
            <w:shd w:val="clear" w:color="auto" w:fill="002060"/>
            <w:tcMar/>
          </w:tcPr>
          <w:p w:rsidRPr="00B035CE" w:rsidR="00502938" w:rsidP="00F94C6F" w:rsidRDefault="00502938" w14:paraId="58113505" w14:textId="77777777">
            <w:pPr>
              <w:pStyle w:val="BodyText"/>
              <w:ind w:left="0"/>
              <w:rPr>
                <w:rFonts w:cs="Arial"/>
                <w:color w:val="auto"/>
              </w:rPr>
            </w:pPr>
            <w:r>
              <w:rPr>
                <w:rFonts w:cs="Arial"/>
                <w:color w:val="auto"/>
              </w:rPr>
              <w:t xml:space="preserve"> </w:t>
            </w:r>
            <w:r w:rsidRPr="00B035CE">
              <w:rPr>
                <w:rFonts w:cs="Arial"/>
                <w:color w:val="auto"/>
              </w:rPr>
              <w:t>Title</w:t>
            </w:r>
          </w:p>
        </w:tc>
        <w:tc>
          <w:tcPr>
            <w:cnfStyle w:val="000000000000" w:firstRow="0" w:lastRow="0" w:firstColumn="0" w:lastColumn="0" w:oddVBand="0" w:evenVBand="0" w:oddHBand="0" w:evenHBand="0" w:firstRowFirstColumn="0" w:firstRowLastColumn="0" w:lastRowFirstColumn="0" w:lastRowLastColumn="0"/>
            <w:tcW w:w="7812" w:type="dxa"/>
            <w:shd w:val="clear" w:color="auto" w:fill="auto"/>
            <w:tcMar/>
          </w:tcPr>
          <w:p w:rsidRPr="00D758D6" w:rsidR="00502938" w:rsidP="00F94C6F" w:rsidRDefault="00502938" w14:paraId="272BF256" w14:textId="56FD3097">
            <w:pPr>
              <w:pStyle w:val="BodyText"/>
              <w:ind w:left="0"/>
              <w:rPr>
                <w:rFonts w:cs="Arial"/>
                <w:b/>
                <w:bCs/>
              </w:rPr>
            </w:pPr>
            <w:r w:rsidRPr="00D758D6">
              <w:rPr>
                <w:rFonts w:cs="Arial"/>
              </w:rPr>
              <w:t xml:space="preserve"> </w:t>
            </w:r>
            <w:r w:rsidRPr="00D758D6" w:rsidR="003B06EB">
              <w:rPr>
                <w:rFonts w:cs="Arial"/>
              </w:rPr>
              <w:t xml:space="preserve">Ambulance Victoria – </w:t>
            </w:r>
            <w:sdt>
              <w:sdtPr>
                <w:rPr>
                  <w:rFonts w:cs="Arial"/>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Content>
                <w:r w:rsidRPr="00D758D6" w:rsidR="001B404C">
                  <w:rPr>
                    <w:rFonts w:cs="Arial"/>
                  </w:rPr>
                  <w:t>Virtual Machine and Managed Disks</w:t>
                </w:r>
              </w:sdtContent>
            </w:sdt>
            <w:r w:rsidRPr="00D758D6" w:rsidR="003B06EB">
              <w:rPr>
                <w:rFonts w:cs="Arial"/>
              </w:rPr>
              <w:t xml:space="preserve"> Core Service Design</w:t>
            </w:r>
          </w:p>
        </w:tc>
      </w:tr>
      <w:tr w:rsidRPr="00633B64" w:rsidR="00502938" w:rsidTr="4E29037A" w14:paraId="57A54275" w14:textId="77777777">
        <w:tc>
          <w:tcPr>
            <w:cnfStyle w:val="000000000000" w:firstRow="0" w:lastRow="0" w:firstColumn="0" w:lastColumn="0" w:oddVBand="0" w:evenVBand="0" w:oddHBand="0" w:evenHBand="0" w:firstRowFirstColumn="0" w:firstRowLastColumn="0" w:lastRowFirstColumn="0" w:lastRowLastColumn="0"/>
            <w:tcW w:w="2288" w:type="dxa"/>
            <w:shd w:val="clear" w:color="auto" w:fill="002060"/>
            <w:tcMar/>
          </w:tcPr>
          <w:p w:rsidRPr="00B035CE" w:rsidR="00502938" w:rsidP="00F94C6F" w:rsidRDefault="00502938" w14:paraId="01F3F83C" w14:textId="77777777">
            <w:pPr>
              <w:pStyle w:val="BodyText"/>
              <w:ind w:left="0"/>
              <w:rPr>
                <w:rFonts w:cs="Arial"/>
                <w:b/>
                <w:color w:val="auto"/>
              </w:rPr>
            </w:pPr>
            <w:r>
              <w:rPr>
                <w:rFonts w:cs="Arial"/>
                <w:b/>
                <w:color w:val="auto"/>
              </w:rPr>
              <w:t xml:space="preserve"> </w:t>
            </w:r>
            <w:r w:rsidRPr="00B035CE">
              <w:rPr>
                <w:rFonts w:cs="Arial"/>
                <w:b/>
                <w:color w:val="auto"/>
              </w:rPr>
              <w:t>File Name</w:t>
            </w:r>
          </w:p>
        </w:tc>
        <w:tc>
          <w:tcPr>
            <w:cnfStyle w:val="000000000000" w:firstRow="0" w:lastRow="0" w:firstColumn="0" w:lastColumn="0" w:oddVBand="0" w:evenVBand="0" w:oddHBand="0" w:evenHBand="0" w:firstRowFirstColumn="0" w:firstRowLastColumn="0" w:lastRowFirstColumn="0" w:lastRowLastColumn="0"/>
            <w:tcW w:w="7812" w:type="dxa"/>
            <w:tcMar/>
          </w:tcPr>
          <w:p w:rsidRPr="00D758D6" w:rsidR="00502938" w:rsidP="00F94C6F" w:rsidRDefault="00502938" w14:paraId="0786C0F6" w14:textId="5486D227">
            <w:pPr>
              <w:pStyle w:val="BodyText"/>
              <w:ind w:left="0"/>
              <w:rPr>
                <w:rFonts w:cs="Arial"/>
              </w:rPr>
            </w:pPr>
            <w:r w:rsidRPr="00D758D6" w:rsidR="00502938">
              <w:rPr>
                <w:rFonts w:cs="Arial"/>
              </w:rPr>
              <w:t xml:space="preserve"> </w:t>
            </w:r>
            <w:r w:rsidRPr="00D758D6" w:rsidR="003B06EB">
              <w:rPr>
                <w:rFonts w:cs="Arial"/>
              </w:rPr>
              <w:t>Ambulance Victoria –</w:t>
            </w:r>
            <w:r w:rsidRPr="00D758D6" w:rsidR="00874AFF">
              <w:rPr>
                <w:rFonts w:cs="Arial"/>
              </w:rPr>
              <w:t xml:space="preserve"> </w:t>
            </w:r>
            <w:sdt>
              <w:sdtPr>
                <w:rPr>
                  <w:rFonts w:cs="Arial"/>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Content>
                <w:r w:rsidRPr="00D758D6" w:rsidR="001B404C">
                  <w:rPr>
                    <w:rFonts w:cs="Arial"/>
                  </w:rPr>
                  <w:t>Virtual Machine and Managed Disks</w:t>
                </w:r>
              </w:sdtContent>
              <w:sdtEndPr>
                <w:rPr>
                  <w:rFonts w:cs="Arial"/>
                </w:rPr>
              </w:sdtEndPr>
            </w:sdt>
            <w:r w:rsidRPr="00D758D6" w:rsidR="00874AFF">
              <w:rPr>
                <w:rFonts w:cs="Arial"/>
              </w:rPr>
              <w:t xml:space="preserve"> </w:t>
            </w:r>
            <w:r w:rsidRPr="00D758D6" w:rsidR="003B06EB">
              <w:rPr>
                <w:rFonts w:cs="Arial"/>
              </w:rPr>
              <w:t>Core Service Design</w:t>
            </w:r>
            <w:r w:rsidRPr="00D758D6" w:rsidR="002D4289">
              <w:rPr>
                <w:rFonts w:cs="Arial"/>
              </w:rPr>
              <w:t xml:space="preserve"> v</w:t>
            </w:r>
            <w:r w:rsidR="000663D2">
              <w:rPr>
                <w:rFonts w:cs="Arial"/>
              </w:rPr>
              <w:t>2</w:t>
            </w:r>
            <w:r w:rsidRPr="00D758D6" w:rsidR="002D4289">
              <w:rPr>
                <w:rFonts w:cs="Arial"/>
              </w:rPr>
              <w:t>.</w:t>
            </w:r>
            <w:r w:rsidRPr="00D758D6" w:rsidR="07DA137D">
              <w:rPr>
                <w:rFonts w:cs="Arial"/>
              </w:rPr>
              <w:t>1</w:t>
            </w:r>
            <w:r w:rsidRPr="00D758D6" w:rsidR="003B06EB">
              <w:rPr>
                <w:rFonts w:cs="Arial"/>
              </w:rPr>
              <w:t>.docx</w:t>
            </w:r>
          </w:p>
        </w:tc>
      </w:tr>
      <w:tr w:rsidRPr="00633B64" w:rsidR="00502938" w:rsidTr="4E29037A" w14:paraId="2D038423" w14:textId="77777777">
        <w:tc>
          <w:tcPr>
            <w:cnfStyle w:val="000000000000" w:firstRow="0" w:lastRow="0" w:firstColumn="0" w:lastColumn="0" w:oddVBand="0" w:evenVBand="0" w:oddHBand="0" w:evenHBand="0" w:firstRowFirstColumn="0" w:firstRowLastColumn="0" w:lastRowFirstColumn="0" w:lastRowLastColumn="0"/>
            <w:tcW w:w="2288" w:type="dxa"/>
            <w:shd w:val="clear" w:color="auto" w:fill="002060"/>
            <w:tcMar/>
          </w:tcPr>
          <w:p w:rsidRPr="00B035CE" w:rsidR="00502938" w:rsidP="00F94C6F" w:rsidRDefault="00502938" w14:paraId="79F36FF6" w14:textId="77777777">
            <w:pPr>
              <w:pStyle w:val="BodyText"/>
              <w:ind w:left="0"/>
              <w:rPr>
                <w:rFonts w:cs="Arial"/>
                <w:b/>
                <w:color w:val="auto"/>
              </w:rPr>
            </w:pPr>
            <w:r>
              <w:rPr>
                <w:rFonts w:cs="Arial"/>
                <w:b/>
                <w:color w:val="auto"/>
              </w:rPr>
              <w:t xml:space="preserve"> </w:t>
            </w:r>
            <w:r w:rsidRPr="00B035CE">
              <w:rPr>
                <w:rFonts w:cs="Arial"/>
                <w:b/>
                <w:color w:val="auto"/>
              </w:rPr>
              <w:t>Version</w:t>
            </w:r>
          </w:p>
        </w:tc>
        <w:tc>
          <w:tcPr>
            <w:cnfStyle w:val="000000000000" w:firstRow="0" w:lastRow="0" w:firstColumn="0" w:lastColumn="0" w:oddVBand="0" w:evenVBand="0" w:oddHBand="0" w:evenHBand="0" w:firstRowFirstColumn="0" w:firstRowLastColumn="0" w:lastRowFirstColumn="0" w:lastRowLastColumn="0"/>
            <w:tcW w:w="7812" w:type="dxa"/>
            <w:tcMar/>
          </w:tcPr>
          <w:p w:rsidRPr="00D758D6" w:rsidR="00502938" w:rsidP="00F94C6F" w:rsidRDefault="00502938" w14:paraId="0B1B2FC0" w14:textId="2B777F4D">
            <w:pPr>
              <w:pStyle w:val="BodyText"/>
              <w:ind w:left="0"/>
              <w:rPr>
                <w:rFonts w:cs="Arial"/>
              </w:rPr>
            </w:pPr>
            <w:r w:rsidRPr="00D758D6">
              <w:rPr>
                <w:rFonts w:cs="Arial"/>
              </w:rPr>
              <w:t xml:space="preserve"> </w:t>
            </w:r>
            <w:r w:rsidR="00865299">
              <w:rPr>
                <w:rFonts w:cs="Arial"/>
              </w:rPr>
              <w:t>2</w:t>
            </w:r>
            <w:r w:rsidRPr="00D758D6" w:rsidR="00760218">
              <w:rPr>
                <w:rFonts w:cs="Arial"/>
              </w:rPr>
              <w:t>.</w:t>
            </w:r>
            <w:r w:rsidR="00E13102">
              <w:rPr>
                <w:rFonts w:cs="Arial"/>
              </w:rPr>
              <w:t>1</w:t>
            </w:r>
          </w:p>
        </w:tc>
      </w:tr>
      <w:tr w:rsidRPr="00633B64" w:rsidR="00502938" w:rsidTr="4E29037A" w14:paraId="646872E8" w14:textId="77777777">
        <w:tc>
          <w:tcPr>
            <w:cnfStyle w:val="000000000000" w:firstRow="0" w:lastRow="0" w:firstColumn="0" w:lastColumn="0" w:oddVBand="0" w:evenVBand="0" w:oddHBand="0" w:evenHBand="0" w:firstRowFirstColumn="0" w:firstRowLastColumn="0" w:lastRowFirstColumn="0" w:lastRowLastColumn="0"/>
            <w:tcW w:w="2288" w:type="dxa"/>
            <w:shd w:val="clear" w:color="auto" w:fill="002060"/>
            <w:tcMar/>
          </w:tcPr>
          <w:p w:rsidRPr="00B035CE" w:rsidR="00502938" w:rsidP="00F94C6F" w:rsidRDefault="00502938" w14:paraId="7AF0ECB5" w14:textId="77777777">
            <w:pPr>
              <w:pStyle w:val="BodyText"/>
              <w:ind w:left="0"/>
              <w:rPr>
                <w:rFonts w:cs="Arial"/>
                <w:b/>
                <w:color w:val="auto"/>
              </w:rPr>
            </w:pPr>
            <w:r>
              <w:rPr>
                <w:rFonts w:cs="Arial"/>
                <w:b/>
                <w:color w:val="auto"/>
              </w:rPr>
              <w:t xml:space="preserve"> </w:t>
            </w:r>
            <w:r w:rsidRPr="00B035CE">
              <w:rPr>
                <w:rFonts w:cs="Arial"/>
                <w:b/>
                <w:color w:val="auto"/>
              </w:rPr>
              <w:t>Status</w:t>
            </w:r>
          </w:p>
        </w:tc>
        <w:tc>
          <w:tcPr>
            <w:cnfStyle w:val="000000000000" w:firstRow="0" w:lastRow="0" w:firstColumn="0" w:lastColumn="0" w:oddVBand="0" w:evenVBand="0" w:oddHBand="0" w:evenHBand="0" w:firstRowFirstColumn="0" w:firstRowLastColumn="0" w:lastRowFirstColumn="0" w:lastRowLastColumn="0"/>
            <w:tcW w:w="7812" w:type="dxa"/>
            <w:tcMar/>
          </w:tcPr>
          <w:p w:rsidRPr="00D758D6" w:rsidR="00502938" w:rsidP="00F94C6F" w:rsidRDefault="00502938" w14:paraId="07B5CC3A" w14:textId="5C586D71">
            <w:pPr>
              <w:pStyle w:val="BodyText"/>
              <w:ind w:left="0"/>
              <w:rPr>
                <w:rFonts w:cs="Arial"/>
              </w:rPr>
            </w:pPr>
            <w:r w:rsidRPr="00D758D6">
              <w:rPr>
                <w:rFonts w:cs="Arial"/>
              </w:rPr>
              <w:t xml:space="preserve"> </w:t>
            </w:r>
            <w:r w:rsidR="00E13102">
              <w:rPr>
                <w:rFonts w:cs="Arial"/>
              </w:rPr>
              <w:t>Updated</w:t>
            </w:r>
          </w:p>
        </w:tc>
      </w:tr>
      <w:tr w:rsidRPr="00633B64" w:rsidR="00502938" w:rsidTr="4E29037A" w14:paraId="1BC8196F" w14:textId="77777777">
        <w:trPr>
          <w:trHeight w:val="179"/>
        </w:trPr>
        <w:tc>
          <w:tcPr>
            <w:cnfStyle w:val="000000000000" w:firstRow="0" w:lastRow="0" w:firstColumn="0" w:lastColumn="0" w:oddVBand="0" w:evenVBand="0" w:oddHBand="0" w:evenHBand="0" w:firstRowFirstColumn="0" w:firstRowLastColumn="0" w:lastRowFirstColumn="0" w:lastRowLastColumn="0"/>
            <w:tcW w:w="2288" w:type="dxa"/>
            <w:shd w:val="clear" w:color="auto" w:fill="002060"/>
            <w:tcMar/>
          </w:tcPr>
          <w:p w:rsidRPr="00B035CE" w:rsidR="00502938" w:rsidP="00F94C6F" w:rsidRDefault="00502938" w14:paraId="160D2412" w14:textId="77777777">
            <w:pPr>
              <w:pStyle w:val="BodyText"/>
              <w:ind w:left="0"/>
              <w:rPr>
                <w:rFonts w:cs="Arial"/>
                <w:b/>
                <w:color w:val="auto"/>
              </w:rPr>
            </w:pPr>
            <w:r>
              <w:rPr>
                <w:rFonts w:cs="Arial"/>
                <w:b/>
                <w:color w:val="auto"/>
              </w:rPr>
              <w:t xml:space="preserve"> </w:t>
            </w:r>
            <w:r w:rsidRPr="00B035CE">
              <w:rPr>
                <w:rFonts w:cs="Arial"/>
                <w:b/>
                <w:color w:val="auto"/>
              </w:rPr>
              <w:t>Release Date</w:t>
            </w:r>
          </w:p>
        </w:tc>
        <w:tc>
          <w:tcPr>
            <w:cnfStyle w:val="000000000000" w:firstRow="0" w:lastRow="0" w:firstColumn="0" w:lastColumn="0" w:oddVBand="0" w:evenVBand="0" w:oddHBand="0" w:evenHBand="0" w:firstRowFirstColumn="0" w:firstRowLastColumn="0" w:lastRowFirstColumn="0" w:lastRowLastColumn="0"/>
            <w:tcW w:w="7812" w:type="dxa"/>
            <w:shd w:val="clear" w:color="auto" w:fill="auto"/>
            <w:tcMar/>
          </w:tcPr>
          <w:p w:rsidRPr="00D758D6" w:rsidR="00502938" w:rsidP="00F94C6F" w:rsidRDefault="00D758D6" w14:paraId="112D8EB3" w14:textId="7344B18B">
            <w:pPr>
              <w:pStyle w:val="BodyText"/>
              <w:ind w:left="0"/>
              <w:rPr>
                <w:rFonts w:cs="Arial"/>
              </w:rPr>
            </w:pPr>
            <w:r w:rsidRPr="00D758D6">
              <w:rPr>
                <w:rFonts w:cs="Arial"/>
              </w:rPr>
              <w:t xml:space="preserve"> </w:t>
            </w:r>
            <w:r w:rsidR="00E13102">
              <w:rPr>
                <w:rFonts w:cs="Arial"/>
              </w:rPr>
              <w:t>08</w:t>
            </w:r>
            <w:r w:rsidRPr="00755761">
              <w:rPr>
                <w:rFonts w:cs="Arial"/>
              </w:rPr>
              <w:t>/</w:t>
            </w:r>
            <w:r w:rsidR="00E13102">
              <w:rPr>
                <w:rFonts w:cs="Arial"/>
              </w:rPr>
              <w:t>01</w:t>
            </w:r>
            <w:r w:rsidRPr="00755761">
              <w:rPr>
                <w:rFonts w:cs="Arial"/>
              </w:rPr>
              <w:t>/202</w:t>
            </w:r>
            <w:r w:rsidR="00E13102">
              <w:rPr>
                <w:rFonts w:cs="Arial"/>
              </w:rPr>
              <w:t>4</w:t>
            </w:r>
          </w:p>
        </w:tc>
      </w:tr>
    </w:tbl>
    <w:p w:rsidRPr="008D544B" w:rsidR="00502938" w:rsidP="00502938" w:rsidRDefault="00502938" w14:paraId="668477D6" w14:textId="77777777">
      <w:pPr>
        <w:pStyle w:val="BodyText"/>
        <w:spacing w:before="120" w:after="120"/>
        <w:rPr>
          <w:rFonts w:cs="Arial"/>
          <w:color w:val="FFFFFF" w:themeColor="background1"/>
          <w:sz w:val="32"/>
          <w:szCs w:val="32"/>
          <w:highlight w:val="darkBlue"/>
          <w:shd w:val="clear" w:color="auto" w:fill="194BFF"/>
        </w:rPr>
      </w:pPr>
    </w:p>
    <w:tbl>
      <w:tblPr>
        <w:tblStyle w:val="TableGrid"/>
        <w:tblW w:w="0" w:type="auto"/>
        <w:tblInd w:w="108" w:type="dxa"/>
        <w:tblBorders>
          <w:top w:val="single" w:color="A6A6A6" w:themeColor="background1" w:themeShade="A6" w:sz="4" w:space="0"/>
          <w:bottom w:val="single" w:color="A6A6A6" w:themeColor="background1" w:themeShade="A6" w:sz="4" w:space="0"/>
          <w:insideH w:val="single" w:color="A6A6A6" w:themeColor="background1" w:themeShade="A6" w:sz="4" w:space="0"/>
          <w:insideV w:val="none" w:color="auto" w:sz="0" w:space="0"/>
        </w:tblBorders>
        <w:tblLook w:val="04A0" w:firstRow="1" w:lastRow="0" w:firstColumn="1" w:lastColumn="0" w:noHBand="0" w:noVBand="1"/>
      </w:tblPr>
      <w:tblGrid>
        <w:gridCol w:w="2193"/>
        <w:gridCol w:w="1816"/>
        <w:gridCol w:w="2455"/>
        <w:gridCol w:w="2455"/>
      </w:tblGrid>
      <w:tr w:rsidRPr="00633B64" w:rsidR="00502938" w:rsidTr="00F94C6F" w14:paraId="61AB52CE" w14:textId="77777777">
        <w:trPr>
          <w:cnfStyle w:val="100000000000" w:firstRow="1" w:lastRow="0" w:firstColumn="0" w:lastColumn="0" w:oddVBand="0" w:evenVBand="0" w:oddHBand="0" w:evenHBand="0" w:firstRowFirstColumn="0" w:firstRowLastColumn="0" w:lastRowFirstColumn="0" w:lastRowLastColumn="0"/>
        </w:trPr>
        <w:tc>
          <w:tcPr>
            <w:tcW w:w="2302" w:type="dxa"/>
            <w:tcBorders>
              <w:top w:val="single" w:color="A6A6A6" w:themeColor="background1" w:themeShade="A6" w:sz="4" w:space="0"/>
              <w:bottom w:val="single" w:color="A6A6A6" w:themeColor="background1" w:themeShade="A6" w:sz="4" w:space="0"/>
            </w:tcBorders>
            <w:shd w:val="clear" w:color="auto" w:fill="002060"/>
          </w:tcPr>
          <w:p w:rsidRPr="008D544B" w:rsidR="00502938" w:rsidP="00F94C6F" w:rsidRDefault="00502938" w14:paraId="02F635A5" w14:textId="77777777">
            <w:pPr>
              <w:pStyle w:val="BodyText"/>
              <w:rPr>
                <w:rFonts w:cs="Arial"/>
                <w:color w:val="auto"/>
              </w:rPr>
            </w:pPr>
            <w:r w:rsidRPr="00F53D69">
              <w:rPr>
                <w:rFonts w:cs="Arial"/>
                <w:color w:val="FFFFFF" w:themeColor="background1"/>
                <w:sz w:val="28"/>
                <w:szCs w:val="28"/>
              </w:rPr>
              <w:t>Preparation</w:t>
            </w:r>
          </w:p>
        </w:tc>
        <w:tc>
          <w:tcPr>
            <w:tcW w:w="2007" w:type="dxa"/>
            <w:tcBorders>
              <w:top w:val="single" w:color="A6A6A6" w:themeColor="background1" w:themeShade="A6" w:sz="4" w:space="0"/>
              <w:bottom w:val="single" w:color="A6A6A6" w:themeColor="background1" w:themeShade="A6" w:sz="4" w:space="0"/>
            </w:tcBorders>
            <w:shd w:val="clear" w:color="auto" w:fill="002060"/>
          </w:tcPr>
          <w:p w:rsidRPr="00260759" w:rsidR="00502938" w:rsidP="00F94C6F" w:rsidRDefault="00502938" w14:paraId="3A74B9CF" w14:textId="77777777">
            <w:pPr>
              <w:pStyle w:val="BodyText"/>
              <w:rPr>
                <w:rFonts w:cs="Arial"/>
                <w:color w:val="auto"/>
                <w:highlight w:val="yellow"/>
              </w:rPr>
            </w:pPr>
          </w:p>
        </w:tc>
        <w:tc>
          <w:tcPr>
            <w:tcW w:w="2961" w:type="dxa"/>
            <w:tcBorders>
              <w:top w:val="single" w:color="A6A6A6" w:themeColor="background1" w:themeShade="A6" w:sz="4" w:space="0"/>
              <w:bottom w:val="single" w:color="A6A6A6" w:themeColor="background1" w:themeShade="A6" w:sz="4" w:space="0"/>
            </w:tcBorders>
            <w:shd w:val="clear" w:color="auto" w:fill="002060"/>
          </w:tcPr>
          <w:p w:rsidRPr="00633B64" w:rsidR="00502938" w:rsidP="00F94C6F" w:rsidRDefault="00502938" w14:paraId="2B08FCE4" w14:textId="77777777">
            <w:pPr>
              <w:pStyle w:val="BodyText"/>
              <w:rPr>
                <w:rFonts w:cs="Arial"/>
                <w:b w:val="0"/>
                <w:color w:val="auto"/>
              </w:rPr>
            </w:pPr>
          </w:p>
        </w:tc>
        <w:tc>
          <w:tcPr>
            <w:tcW w:w="2961" w:type="dxa"/>
            <w:tcBorders>
              <w:top w:val="single" w:color="A6A6A6" w:themeColor="background1" w:themeShade="A6" w:sz="4" w:space="0"/>
              <w:bottom w:val="single" w:color="A6A6A6" w:themeColor="background1" w:themeShade="A6" w:sz="4" w:space="0"/>
            </w:tcBorders>
            <w:shd w:val="clear" w:color="auto" w:fill="002060"/>
          </w:tcPr>
          <w:p w:rsidRPr="00633B64" w:rsidR="00502938" w:rsidP="00F94C6F" w:rsidRDefault="00502938" w14:paraId="12DA7446" w14:textId="77777777">
            <w:pPr>
              <w:pStyle w:val="BodyText"/>
              <w:rPr>
                <w:rFonts w:cs="Arial"/>
                <w:b w:val="0"/>
                <w:color w:val="auto"/>
              </w:rPr>
            </w:pPr>
          </w:p>
        </w:tc>
      </w:tr>
      <w:tr w:rsidRPr="00633B64" w:rsidR="00502938" w:rsidTr="00F94C6F" w14:paraId="4DD49E68" w14:textId="77777777">
        <w:tc>
          <w:tcPr>
            <w:tcW w:w="2302" w:type="dxa"/>
            <w:tcBorders>
              <w:top w:val="single" w:color="A6A6A6" w:themeColor="background1" w:themeShade="A6" w:sz="4" w:space="0"/>
              <w:bottom w:val="single" w:color="A6A6A6" w:themeColor="background1" w:themeShade="A6" w:sz="4" w:space="0"/>
            </w:tcBorders>
            <w:shd w:val="clear" w:color="auto" w:fill="002060"/>
          </w:tcPr>
          <w:p w:rsidRPr="00F53D69" w:rsidR="00502938" w:rsidP="00F94C6F" w:rsidRDefault="00502938" w14:paraId="04949D94" w14:textId="77777777">
            <w:pPr>
              <w:pStyle w:val="BodyText"/>
              <w:ind w:left="0"/>
              <w:rPr>
                <w:rFonts w:cs="Arial"/>
                <w:b/>
                <w:bCs/>
                <w:color w:val="auto"/>
              </w:rPr>
            </w:pPr>
            <w:r>
              <w:rPr>
                <w:rFonts w:cs="Arial"/>
                <w:b/>
                <w:bCs/>
                <w:color w:val="auto"/>
              </w:rPr>
              <w:t xml:space="preserve"> </w:t>
            </w:r>
            <w:r w:rsidRPr="00F53D69">
              <w:rPr>
                <w:rFonts w:cs="Arial"/>
                <w:b/>
                <w:bCs/>
                <w:color w:val="auto"/>
              </w:rPr>
              <w:t>Prepared</w:t>
            </w:r>
          </w:p>
        </w:tc>
        <w:tc>
          <w:tcPr>
            <w:tcW w:w="2007" w:type="dxa"/>
            <w:tcBorders>
              <w:top w:val="single" w:color="A6A6A6" w:themeColor="background1" w:themeShade="A6" w:sz="4" w:space="0"/>
              <w:bottom w:val="single" w:color="A6A6A6" w:themeColor="background1" w:themeShade="A6" w:sz="4" w:space="0"/>
            </w:tcBorders>
            <w:shd w:val="clear" w:color="auto" w:fill="auto"/>
          </w:tcPr>
          <w:p w:rsidRPr="00D758D6" w:rsidR="00502938" w:rsidP="00F94C6F" w:rsidRDefault="00874AFF" w14:paraId="546DEA17" w14:textId="2862D977">
            <w:pPr>
              <w:pStyle w:val="BodyText"/>
              <w:ind w:left="0"/>
              <w:rPr>
                <w:rFonts w:cs="Arial"/>
                <w:b/>
                <w:color w:val="auto"/>
              </w:rPr>
            </w:pPr>
            <w:r w:rsidRPr="00D758D6">
              <w:rPr>
                <w:rFonts w:cs="Arial"/>
                <w:color w:val="auto"/>
              </w:rPr>
              <w:t xml:space="preserve"> </w:t>
            </w:r>
            <w:r w:rsidRPr="00D758D6" w:rsidR="00BF1DE7">
              <w:rPr>
                <w:rFonts w:cs="Arial"/>
                <w:color w:val="auto"/>
              </w:rPr>
              <w:t xml:space="preserve"> Daniela Nikolic</w:t>
            </w:r>
          </w:p>
        </w:tc>
        <w:tc>
          <w:tcPr>
            <w:tcW w:w="2961" w:type="dxa"/>
            <w:tcBorders>
              <w:top w:val="single" w:color="A6A6A6" w:themeColor="background1" w:themeShade="A6" w:sz="4" w:space="0"/>
              <w:bottom w:val="single" w:color="A6A6A6" w:themeColor="background1" w:themeShade="A6" w:sz="4" w:space="0"/>
            </w:tcBorders>
            <w:shd w:val="clear" w:color="auto" w:fill="auto"/>
          </w:tcPr>
          <w:p w:rsidRPr="00D758D6" w:rsidR="00502938" w:rsidP="00F94C6F" w:rsidRDefault="00502938" w14:paraId="17BA5E75" w14:textId="77777777">
            <w:pPr>
              <w:pStyle w:val="BodyText"/>
              <w:ind w:left="0"/>
              <w:rPr>
                <w:rFonts w:cs="Arial"/>
                <w:b/>
                <w:color w:val="auto"/>
                <w:vertAlign w:val="subscript"/>
              </w:rPr>
            </w:pPr>
          </w:p>
        </w:tc>
        <w:tc>
          <w:tcPr>
            <w:tcW w:w="2961" w:type="dxa"/>
            <w:tcBorders>
              <w:top w:val="single" w:color="A6A6A6" w:themeColor="background1" w:themeShade="A6" w:sz="4" w:space="0"/>
              <w:bottom w:val="single" w:color="A6A6A6" w:themeColor="background1" w:themeShade="A6" w:sz="4" w:space="0"/>
            </w:tcBorders>
            <w:shd w:val="clear" w:color="auto" w:fill="auto"/>
          </w:tcPr>
          <w:p w:rsidRPr="00633B64" w:rsidR="00502938" w:rsidP="00F94C6F" w:rsidRDefault="00502938" w14:paraId="63C669C5" w14:textId="77777777">
            <w:pPr>
              <w:pStyle w:val="BodyText"/>
              <w:ind w:left="0"/>
              <w:rPr>
                <w:rFonts w:cs="Arial"/>
                <w:b/>
                <w:color w:val="auto"/>
              </w:rPr>
            </w:pPr>
          </w:p>
        </w:tc>
      </w:tr>
      <w:tr w:rsidRPr="00633B64" w:rsidR="00502938" w:rsidTr="00F94C6F" w14:paraId="05A399D3" w14:textId="77777777">
        <w:tc>
          <w:tcPr>
            <w:tcW w:w="2302" w:type="dxa"/>
            <w:tcBorders>
              <w:top w:val="single" w:color="A6A6A6" w:themeColor="background1" w:themeShade="A6" w:sz="4" w:space="0"/>
            </w:tcBorders>
            <w:shd w:val="clear" w:color="auto" w:fill="002060"/>
          </w:tcPr>
          <w:p w:rsidRPr="008D544B" w:rsidR="00502938" w:rsidP="00F94C6F" w:rsidRDefault="00502938" w14:paraId="70CDCE93" w14:textId="77777777">
            <w:pPr>
              <w:pStyle w:val="BodyText"/>
              <w:ind w:left="0"/>
              <w:rPr>
                <w:rFonts w:cs="Arial"/>
                <w:b/>
                <w:color w:val="auto"/>
              </w:rPr>
            </w:pPr>
            <w:r>
              <w:rPr>
                <w:rFonts w:cs="Arial"/>
                <w:b/>
                <w:color w:val="auto"/>
              </w:rPr>
              <w:t xml:space="preserve"> </w:t>
            </w:r>
            <w:r w:rsidRPr="008D544B">
              <w:rPr>
                <w:rFonts w:cs="Arial"/>
                <w:b/>
                <w:color w:val="auto"/>
              </w:rPr>
              <w:t>Authorised</w:t>
            </w:r>
          </w:p>
        </w:tc>
        <w:tc>
          <w:tcPr>
            <w:tcW w:w="2007" w:type="dxa"/>
            <w:tcBorders>
              <w:top w:val="single" w:color="A6A6A6" w:themeColor="background1" w:themeShade="A6" w:sz="4" w:space="0"/>
            </w:tcBorders>
          </w:tcPr>
          <w:p w:rsidRPr="00D758D6" w:rsidR="00502938" w:rsidP="00F94C6F" w:rsidRDefault="00502938" w14:paraId="227AD298" w14:textId="6F6B9D38">
            <w:pPr>
              <w:pStyle w:val="BodyText"/>
              <w:ind w:left="0"/>
              <w:rPr>
                <w:rFonts w:cs="Arial"/>
                <w:color w:val="auto"/>
              </w:rPr>
            </w:pPr>
            <w:r w:rsidRPr="00D758D6">
              <w:rPr>
                <w:rFonts w:cs="Arial"/>
                <w:color w:val="auto"/>
              </w:rPr>
              <w:t xml:space="preserve"> </w:t>
            </w:r>
            <w:r w:rsidRPr="00D758D6" w:rsidR="00874AFF">
              <w:rPr>
                <w:rFonts w:cs="Arial"/>
                <w:color w:val="auto"/>
              </w:rPr>
              <w:t xml:space="preserve"> </w:t>
            </w:r>
            <w:r w:rsidRPr="00D758D6" w:rsidR="00BF1DE7">
              <w:rPr>
                <w:rFonts w:cs="Arial"/>
                <w:color w:val="auto"/>
              </w:rPr>
              <w:t>Dileep Pradeep</w:t>
            </w:r>
          </w:p>
        </w:tc>
        <w:tc>
          <w:tcPr>
            <w:tcW w:w="2961" w:type="dxa"/>
            <w:tcBorders>
              <w:top w:val="single" w:color="A6A6A6" w:themeColor="background1" w:themeShade="A6" w:sz="4" w:space="0"/>
            </w:tcBorders>
          </w:tcPr>
          <w:p w:rsidRPr="00D758D6" w:rsidR="00502938" w:rsidP="00F94C6F" w:rsidRDefault="00502938" w14:paraId="5CEDC7FD" w14:textId="77777777">
            <w:pPr>
              <w:pStyle w:val="BodyText"/>
              <w:ind w:left="0"/>
              <w:rPr>
                <w:rFonts w:cs="Arial"/>
                <w:color w:val="auto"/>
              </w:rPr>
            </w:pPr>
          </w:p>
        </w:tc>
        <w:tc>
          <w:tcPr>
            <w:tcW w:w="2961" w:type="dxa"/>
            <w:tcBorders>
              <w:top w:val="single" w:color="A6A6A6" w:themeColor="background1" w:themeShade="A6" w:sz="4" w:space="0"/>
            </w:tcBorders>
          </w:tcPr>
          <w:p w:rsidRPr="00633B64" w:rsidR="00502938" w:rsidP="00F94C6F" w:rsidRDefault="00502938" w14:paraId="291E2CA6" w14:textId="77777777">
            <w:pPr>
              <w:pStyle w:val="BodyText"/>
              <w:ind w:left="0"/>
              <w:rPr>
                <w:rFonts w:cs="Arial"/>
                <w:color w:val="auto"/>
              </w:rPr>
            </w:pPr>
          </w:p>
        </w:tc>
      </w:tr>
    </w:tbl>
    <w:p w:rsidRPr="003A738E" w:rsidR="00502938" w:rsidP="00502938" w:rsidRDefault="00502938" w14:paraId="447F65E3" w14:textId="77777777">
      <w:pPr>
        <w:pStyle w:val="BodyText"/>
        <w:spacing w:before="120" w:after="120"/>
        <w:rPr>
          <w:rFonts w:cs="Arial"/>
          <w:color w:val="FFFFFF" w:themeColor="background1"/>
          <w:sz w:val="32"/>
          <w:szCs w:val="32"/>
          <w:highlight w:val="darkBlue"/>
          <w:shd w:val="clear" w:color="auto" w:fill="194BFF"/>
        </w:rPr>
      </w:pPr>
    </w:p>
    <w:tbl>
      <w:tblPr>
        <w:tblStyle w:val="TableGrid"/>
        <w:tblW w:w="0" w:type="auto"/>
        <w:tblInd w:w="108" w:type="dxa"/>
        <w:tblBorders>
          <w:top w:val="single" w:color="A6A6A6" w:themeColor="background1" w:themeShade="A6" w:sz="4" w:space="0"/>
          <w:bottom w:val="single" w:color="A6A6A6" w:themeColor="background1" w:themeShade="A6" w:sz="4" w:space="0"/>
          <w:insideH w:val="single" w:color="A6A6A6" w:themeColor="background1" w:themeShade="A6" w:sz="4" w:space="0"/>
          <w:insideV w:val="none" w:color="auto" w:sz="0" w:space="0"/>
        </w:tblBorders>
        <w:tblLook w:val="04A0" w:firstRow="1" w:lastRow="0" w:firstColumn="1" w:lastColumn="0" w:noHBand="0" w:noVBand="1"/>
      </w:tblPr>
      <w:tblGrid>
        <w:gridCol w:w="1310"/>
        <w:gridCol w:w="2268"/>
        <w:gridCol w:w="1628"/>
        <w:gridCol w:w="2079"/>
        <w:gridCol w:w="1634"/>
      </w:tblGrid>
      <w:tr w:rsidRPr="00633B64" w:rsidR="00502938" w:rsidTr="00BF1DE7" w14:paraId="1EE9C45F" w14:textId="77777777">
        <w:trPr>
          <w:cnfStyle w:val="100000000000" w:firstRow="1" w:lastRow="0" w:firstColumn="0" w:lastColumn="0" w:oddVBand="0" w:evenVBand="0" w:oddHBand="0" w:evenHBand="0" w:firstRowFirstColumn="0" w:firstRowLastColumn="0" w:lastRowFirstColumn="0" w:lastRowLastColumn="0"/>
        </w:trPr>
        <w:tc>
          <w:tcPr>
            <w:tcW w:w="7285" w:type="dxa"/>
            <w:gridSpan w:val="4"/>
            <w:tcBorders>
              <w:top w:val="single" w:color="A6A6A6" w:themeColor="background1" w:themeShade="A6" w:sz="4" w:space="0"/>
              <w:bottom w:val="single" w:color="A6A6A6" w:themeColor="background1" w:themeShade="A6" w:sz="4" w:space="0"/>
            </w:tcBorders>
            <w:shd w:val="clear" w:color="auto" w:fill="002060"/>
          </w:tcPr>
          <w:p w:rsidRPr="00633B64" w:rsidR="00502938" w:rsidP="00F94C6F" w:rsidRDefault="00502938" w14:paraId="6B7A8640" w14:textId="77777777">
            <w:pPr>
              <w:pStyle w:val="BodyText"/>
              <w:rPr>
                <w:rFonts w:cs="Arial"/>
                <w:color w:val="auto"/>
              </w:rPr>
            </w:pPr>
            <w:r w:rsidRPr="00F53D69">
              <w:rPr>
                <w:rFonts w:cs="Arial"/>
                <w:color w:val="FFFFFF" w:themeColor="background1"/>
                <w:sz w:val="28"/>
                <w:szCs w:val="28"/>
              </w:rPr>
              <w:t>Version Tracking</w:t>
            </w:r>
          </w:p>
        </w:tc>
        <w:tc>
          <w:tcPr>
            <w:tcW w:w="1634" w:type="dxa"/>
            <w:tcBorders>
              <w:top w:val="single" w:color="A6A6A6" w:themeColor="background1" w:themeShade="A6" w:sz="4" w:space="0"/>
              <w:bottom w:val="single" w:color="A6A6A6" w:themeColor="background1" w:themeShade="A6" w:sz="4" w:space="0"/>
            </w:tcBorders>
            <w:shd w:val="clear" w:color="auto" w:fill="002060"/>
          </w:tcPr>
          <w:p w:rsidRPr="00633B64" w:rsidR="00502938" w:rsidP="00F94C6F" w:rsidRDefault="00502938" w14:paraId="567D45C0" w14:textId="77777777">
            <w:pPr>
              <w:pStyle w:val="BodyText"/>
              <w:rPr>
                <w:rFonts w:cs="Arial"/>
                <w:color w:val="auto"/>
              </w:rPr>
            </w:pPr>
          </w:p>
        </w:tc>
      </w:tr>
      <w:tr w:rsidRPr="00633B64" w:rsidR="00502938" w:rsidTr="00D71B7A" w14:paraId="0FF91FC6" w14:textId="77777777">
        <w:tc>
          <w:tcPr>
            <w:tcW w:w="1310" w:type="dxa"/>
            <w:tcBorders>
              <w:top w:val="single" w:color="A6A6A6" w:themeColor="background1" w:themeShade="A6" w:sz="4" w:space="0"/>
              <w:bottom w:val="single" w:color="A6A6A6" w:themeColor="background1" w:themeShade="A6" w:sz="4" w:space="0"/>
            </w:tcBorders>
            <w:shd w:val="clear" w:color="auto" w:fill="002060"/>
          </w:tcPr>
          <w:p w:rsidRPr="00D71B7A" w:rsidR="00502938" w:rsidP="00F94C6F" w:rsidRDefault="00502938" w14:paraId="091F4064" w14:textId="77777777">
            <w:pPr>
              <w:pStyle w:val="BodyText"/>
              <w:ind w:left="0"/>
              <w:rPr>
                <w:rFonts w:cs="Arial"/>
                <w:b/>
                <w:bCs/>
                <w:color w:val="auto"/>
              </w:rPr>
            </w:pPr>
            <w:r w:rsidRPr="00D71B7A">
              <w:rPr>
                <w:rFonts w:cs="Arial"/>
                <w:b/>
                <w:bCs/>
                <w:color w:val="auto"/>
              </w:rPr>
              <w:t xml:space="preserve"> Version</w:t>
            </w:r>
          </w:p>
        </w:tc>
        <w:tc>
          <w:tcPr>
            <w:tcW w:w="2268" w:type="dxa"/>
            <w:tcBorders>
              <w:top w:val="single" w:color="A6A6A6" w:themeColor="background1" w:themeShade="A6" w:sz="4" w:space="0"/>
              <w:bottom w:val="single" w:color="A6A6A6" w:themeColor="background1" w:themeShade="A6" w:sz="4" w:space="0"/>
            </w:tcBorders>
            <w:shd w:val="clear" w:color="auto" w:fill="002060"/>
          </w:tcPr>
          <w:p w:rsidRPr="00D71B7A" w:rsidR="00502938" w:rsidP="00F94C6F" w:rsidRDefault="00502938" w14:paraId="0EF5E192" w14:textId="77777777">
            <w:pPr>
              <w:pStyle w:val="BodyText"/>
              <w:ind w:left="0"/>
              <w:rPr>
                <w:rFonts w:cs="Arial"/>
                <w:b/>
                <w:bCs/>
                <w:color w:val="auto"/>
              </w:rPr>
            </w:pPr>
            <w:r w:rsidRPr="00D71B7A">
              <w:rPr>
                <w:rFonts w:cs="Arial"/>
                <w:b/>
                <w:bCs/>
                <w:color w:val="auto"/>
              </w:rPr>
              <w:t>Remarks</w:t>
            </w:r>
          </w:p>
        </w:tc>
        <w:tc>
          <w:tcPr>
            <w:tcW w:w="1628" w:type="dxa"/>
            <w:tcBorders>
              <w:top w:val="single" w:color="A6A6A6" w:themeColor="background1" w:themeShade="A6" w:sz="4" w:space="0"/>
              <w:bottom w:val="single" w:color="A6A6A6" w:themeColor="background1" w:themeShade="A6" w:sz="4" w:space="0"/>
            </w:tcBorders>
            <w:shd w:val="clear" w:color="auto" w:fill="002060"/>
          </w:tcPr>
          <w:p w:rsidRPr="00D71B7A" w:rsidR="00502938" w:rsidP="00F94C6F" w:rsidRDefault="00502938" w14:paraId="09DB5C15" w14:textId="77777777">
            <w:pPr>
              <w:pStyle w:val="BodyText"/>
              <w:ind w:left="0"/>
              <w:rPr>
                <w:rFonts w:cs="Arial"/>
                <w:b/>
                <w:bCs/>
                <w:color w:val="auto"/>
              </w:rPr>
            </w:pPr>
            <w:r w:rsidRPr="00D71B7A">
              <w:rPr>
                <w:rFonts w:cs="Arial"/>
                <w:b/>
                <w:bCs/>
                <w:color w:val="auto"/>
              </w:rPr>
              <w:t>Change Requested</w:t>
            </w:r>
          </w:p>
        </w:tc>
        <w:tc>
          <w:tcPr>
            <w:tcW w:w="2079" w:type="dxa"/>
            <w:tcBorders>
              <w:top w:val="single" w:color="A6A6A6" w:themeColor="background1" w:themeShade="A6" w:sz="4" w:space="0"/>
              <w:bottom w:val="single" w:color="A6A6A6" w:themeColor="background1" w:themeShade="A6" w:sz="4" w:space="0"/>
            </w:tcBorders>
            <w:shd w:val="clear" w:color="auto" w:fill="002060"/>
          </w:tcPr>
          <w:p w:rsidRPr="00D71B7A" w:rsidR="00502938" w:rsidP="00F94C6F" w:rsidRDefault="00502938" w14:paraId="3F685464" w14:textId="77777777">
            <w:pPr>
              <w:pStyle w:val="BodyText"/>
              <w:ind w:left="0"/>
              <w:rPr>
                <w:rFonts w:cs="Arial"/>
                <w:b/>
                <w:bCs/>
                <w:color w:val="auto"/>
              </w:rPr>
            </w:pPr>
            <w:r w:rsidRPr="00D71B7A">
              <w:rPr>
                <w:rFonts w:cs="Arial"/>
                <w:b/>
                <w:bCs/>
                <w:color w:val="auto"/>
              </w:rPr>
              <w:t>Pages Affected</w:t>
            </w:r>
          </w:p>
        </w:tc>
        <w:tc>
          <w:tcPr>
            <w:tcW w:w="1634" w:type="dxa"/>
            <w:tcBorders>
              <w:top w:val="single" w:color="A6A6A6" w:themeColor="background1" w:themeShade="A6" w:sz="4" w:space="0"/>
              <w:bottom w:val="single" w:color="A6A6A6" w:themeColor="background1" w:themeShade="A6" w:sz="4" w:space="0"/>
            </w:tcBorders>
            <w:shd w:val="clear" w:color="auto" w:fill="002060"/>
          </w:tcPr>
          <w:p w:rsidRPr="00D71B7A" w:rsidR="00502938" w:rsidP="00F94C6F" w:rsidRDefault="00502938" w14:paraId="207A541A" w14:textId="77777777">
            <w:pPr>
              <w:pStyle w:val="BodyText"/>
              <w:ind w:left="0"/>
              <w:rPr>
                <w:rFonts w:cs="Arial"/>
                <w:b/>
                <w:bCs/>
                <w:color w:val="auto"/>
              </w:rPr>
            </w:pPr>
            <w:r w:rsidRPr="00D71B7A">
              <w:rPr>
                <w:rFonts w:cs="Arial"/>
                <w:b/>
                <w:bCs/>
                <w:color w:val="auto"/>
              </w:rPr>
              <w:t>Release Date</w:t>
            </w:r>
          </w:p>
        </w:tc>
      </w:tr>
      <w:tr w:rsidRPr="00633B64" w:rsidR="00502938" w:rsidTr="00D71B7A" w14:paraId="7E572129" w14:textId="77777777">
        <w:tc>
          <w:tcPr>
            <w:tcW w:w="1310" w:type="dxa"/>
            <w:tcBorders>
              <w:top w:val="single" w:color="A6A6A6" w:themeColor="background1" w:themeShade="A6" w:sz="4" w:space="0"/>
              <w:bottom w:val="single" w:color="A6A6A6" w:themeColor="background1" w:themeShade="A6" w:sz="4" w:space="0"/>
            </w:tcBorders>
            <w:shd w:val="clear" w:color="auto" w:fill="auto"/>
          </w:tcPr>
          <w:p w:rsidRPr="00633B64" w:rsidR="00502938" w:rsidP="00F94C6F" w:rsidRDefault="00502938" w14:paraId="6344967D" w14:textId="77777777">
            <w:pPr>
              <w:pStyle w:val="BodyText"/>
              <w:ind w:left="0"/>
              <w:rPr>
                <w:rFonts w:cs="Arial"/>
                <w:color w:val="auto"/>
              </w:rPr>
            </w:pPr>
            <w:r>
              <w:rPr>
                <w:rFonts w:cs="Arial"/>
                <w:color w:val="auto"/>
              </w:rPr>
              <w:t xml:space="preserve"> </w:t>
            </w:r>
            <w:r w:rsidRPr="00633B64">
              <w:rPr>
                <w:rFonts w:cs="Arial"/>
                <w:color w:val="auto"/>
              </w:rPr>
              <w:t>1.0</w:t>
            </w:r>
          </w:p>
        </w:tc>
        <w:tc>
          <w:tcPr>
            <w:tcW w:w="2268" w:type="dxa"/>
            <w:tcBorders>
              <w:top w:val="single" w:color="A6A6A6" w:themeColor="background1" w:themeShade="A6" w:sz="4" w:space="0"/>
              <w:bottom w:val="single" w:color="A6A6A6" w:themeColor="background1" w:themeShade="A6" w:sz="4" w:space="0"/>
            </w:tcBorders>
          </w:tcPr>
          <w:p w:rsidRPr="00633B64" w:rsidR="00502938" w:rsidP="00F94C6F" w:rsidRDefault="00502938" w14:paraId="594E3604" w14:textId="77777777">
            <w:pPr>
              <w:pStyle w:val="BodyText"/>
              <w:ind w:left="0"/>
              <w:rPr>
                <w:rFonts w:cs="Arial"/>
                <w:color w:val="auto"/>
              </w:rPr>
            </w:pPr>
            <w:r w:rsidRPr="00633B64">
              <w:rPr>
                <w:rFonts w:cs="Arial"/>
                <w:color w:val="auto"/>
              </w:rPr>
              <w:t>Initial Release</w:t>
            </w:r>
          </w:p>
        </w:tc>
        <w:tc>
          <w:tcPr>
            <w:tcW w:w="1628" w:type="dxa"/>
            <w:tcBorders>
              <w:top w:val="single" w:color="A6A6A6" w:themeColor="background1" w:themeShade="A6" w:sz="4" w:space="0"/>
              <w:bottom w:val="single" w:color="A6A6A6" w:themeColor="background1" w:themeShade="A6" w:sz="4" w:space="0"/>
            </w:tcBorders>
          </w:tcPr>
          <w:p w:rsidRPr="00633B64" w:rsidR="00502938" w:rsidP="00F94C6F" w:rsidRDefault="00502938" w14:paraId="287B13EB" w14:textId="77777777">
            <w:pPr>
              <w:pStyle w:val="BodyText"/>
              <w:ind w:left="0"/>
              <w:rPr>
                <w:rFonts w:cs="Arial"/>
                <w:color w:val="auto"/>
              </w:rPr>
            </w:pPr>
            <w:r w:rsidRPr="00633B64">
              <w:rPr>
                <w:rFonts w:cs="Arial"/>
                <w:color w:val="auto"/>
              </w:rPr>
              <w:t>N/A</w:t>
            </w:r>
          </w:p>
        </w:tc>
        <w:tc>
          <w:tcPr>
            <w:tcW w:w="2079" w:type="dxa"/>
            <w:tcBorders>
              <w:top w:val="single" w:color="A6A6A6" w:themeColor="background1" w:themeShade="A6" w:sz="4" w:space="0"/>
              <w:bottom w:val="single" w:color="A6A6A6" w:themeColor="background1" w:themeShade="A6" w:sz="4" w:space="0"/>
            </w:tcBorders>
          </w:tcPr>
          <w:p w:rsidRPr="00633B64" w:rsidR="00502938" w:rsidP="00F94C6F" w:rsidRDefault="00502938" w14:paraId="14B7D765" w14:textId="77777777">
            <w:pPr>
              <w:pStyle w:val="BodyText"/>
              <w:ind w:left="0"/>
              <w:rPr>
                <w:rFonts w:cs="Arial"/>
                <w:color w:val="auto"/>
              </w:rPr>
            </w:pPr>
            <w:r w:rsidRPr="00633B64">
              <w:rPr>
                <w:rFonts w:cs="Arial"/>
                <w:color w:val="auto"/>
              </w:rPr>
              <w:t>All</w:t>
            </w:r>
          </w:p>
        </w:tc>
        <w:tc>
          <w:tcPr>
            <w:tcW w:w="1634" w:type="dxa"/>
            <w:tcBorders>
              <w:top w:val="single" w:color="A6A6A6" w:themeColor="background1" w:themeShade="A6" w:sz="4" w:space="0"/>
              <w:bottom w:val="single" w:color="A6A6A6" w:themeColor="background1" w:themeShade="A6" w:sz="4" w:space="0"/>
            </w:tcBorders>
          </w:tcPr>
          <w:p w:rsidRPr="00633B64" w:rsidR="00502938" w:rsidP="00F94C6F" w:rsidRDefault="00D758D6" w14:paraId="6BCEF9EE" w14:textId="13E7C3BA">
            <w:pPr>
              <w:pStyle w:val="BodyText"/>
              <w:ind w:left="0"/>
              <w:rPr>
                <w:rFonts w:cs="Arial"/>
                <w:color w:val="auto"/>
              </w:rPr>
            </w:pPr>
            <w:r>
              <w:rPr>
                <w:rFonts w:cs="Arial"/>
                <w:color w:val="auto"/>
              </w:rPr>
              <w:t>8/12/2023</w:t>
            </w:r>
          </w:p>
        </w:tc>
      </w:tr>
      <w:tr w:rsidRPr="00633B64" w:rsidR="00865299" w:rsidTr="00E13102" w14:paraId="1B7E7D9B" w14:textId="77777777">
        <w:tc>
          <w:tcPr>
            <w:tcW w:w="1310" w:type="dxa"/>
            <w:tcBorders>
              <w:top w:val="single" w:color="A6A6A6" w:themeColor="background1" w:themeShade="A6" w:sz="4" w:space="0"/>
              <w:bottom w:val="single" w:color="A6A6A6" w:themeColor="background1" w:themeShade="A6" w:sz="4" w:space="0"/>
            </w:tcBorders>
            <w:shd w:val="clear" w:color="auto" w:fill="auto"/>
          </w:tcPr>
          <w:p w:rsidR="00865299" w:rsidP="00865299" w:rsidRDefault="00865299" w14:paraId="6C0A9F65" w14:textId="37A7705D">
            <w:pPr>
              <w:pStyle w:val="BodyText"/>
              <w:rPr>
                <w:rFonts w:cs="Arial"/>
                <w:color w:val="auto"/>
              </w:rPr>
            </w:pPr>
            <w:r>
              <w:rPr>
                <w:rFonts w:cs="Arial"/>
                <w:color w:val="auto"/>
              </w:rPr>
              <w:t>2.0</w:t>
            </w:r>
          </w:p>
        </w:tc>
        <w:tc>
          <w:tcPr>
            <w:tcW w:w="2268" w:type="dxa"/>
            <w:tcBorders>
              <w:top w:val="single" w:color="A6A6A6" w:themeColor="background1" w:themeShade="A6" w:sz="4" w:space="0"/>
              <w:bottom w:val="single" w:color="A6A6A6" w:themeColor="background1" w:themeShade="A6" w:sz="4" w:space="0"/>
            </w:tcBorders>
          </w:tcPr>
          <w:p w:rsidRPr="00633B64" w:rsidR="00865299" w:rsidP="00865299" w:rsidRDefault="00865299" w14:paraId="6E91C466" w14:textId="151FD852">
            <w:pPr>
              <w:pStyle w:val="BodyText"/>
              <w:ind w:left="0"/>
              <w:rPr>
                <w:rFonts w:cs="Arial"/>
                <w:color w:val="auto"/>
              </w:rPr>
            </w:pPr>
            <w:r>
              <w:rPr>
                <w:rFonts w:cs="Arial"/>
                <w:color w:val="auto"/>
              </w:rPr>
              <w:t>Minor Updates</w:t>
            </w:r>
          </w:p>
        </w:tc>
        <w:tc>
          <w:tcPr>
            <w:tcW w:w="1628" w:type="dxa"/>
            <w:tcBorders>
              <w:top w:val="single" w:color="A6A6A6" w:themeColor="background1" w:themeShade="A6" w:sz="4" w:space="0"/>
              <w:bottom w:val="single" w:color="A6A6A6" w:themeColor="background1" w:themeShade="A6" w:sz="4" w:space="0"/>
            </w:tcBorders>
          </w:tcPr>
          <w:p w:rsidRPr="00633B64" w:rsidR="00865299" w:rsidP="00F94C6F" w:rsidRDefault="00865299" w14:paraId="69286DAB" w14:textId="511D4B73">
            <w:pPr>
              <w:pStyle w:val="BodyText"/>
              <w:rPr>
                <w:rFonts w:cs="Arial"/>
                <w:color w:val="auto"/>
              </w:rPr>
            </w:pPr>
            <w:r>
              <w:rPr>
                <w:rFonts w:cs="Arial"/>
                <w:color w:val="auto"/>
              </w:rPr>
              <w:t>Include more size information</w:t>
            </w:r>
          </w:p>
        </w:tc>
        <w:tc>
          <w:tcPr>
            <w:tcW w:w="2079" w:type="dxa"/>
            <w:tcBorders>
              <w:top w:val="single" w:color="A6A6A6" w:themeColor="background1" w:themeShade="A6" w:sz="4" w:space="0"/>
              <w:bottom w:val="single" w:color="A6A6A6" w:themeColor="background1" w:themeShade="A6" w:sz="4" w:space="0"/>
            </w:tcBorders>
          </w:tcPr>
          <w:p w:rsidRPr="00633B64" w:rsidR="00865299" w:rsidP="008E6DE0" w:rsidRDefault="00282077" w14:paraId="4F04399F" w14:textId="01A1BDED">
            <w:pPr>
              <w:pStyle w:val="BodyText"/>
              <w:ind w:left="0"/>
              <w:rPr>
                <w:rFonts w:cs="Arial"/>
                <w:color w:val="auto"/>
              </w:rPr>
            </w:pPr>
            <w:r>
              <w:rPr>
                <w:rFonts w:cs="Arial"/>
                <w:color w:val="auto"/>
              </w:rPr>
              <w:t>25, 29, 30-41</w:t>
            </w:r>
          </w:p>
        </w:tc>
        <w:tc>
          <w:tcPr>
            <w:tcW w:w="1634" w:type="dxa"/>
            <w:tcBorders>
              <w:top w:val="single" w:color="A6A6A6" w:themeColor="background1" w:themeShade="A6" w:sz="4" w:space="0"/>
              <w:bottom w:val="single" w:color="A6A6A6" w:themeColor="background1" w:themeShade="A6" w:sz="4" w:space="0"/>
            </w:tcBorders>
          </w:tcPr>
          <w:p w:rsidR="00865299" w:rsidP="00865299" w:rsidRDefault="00865299" w14:paraId="7023764E" w14:textId="594ACAB3">
            <w:pPr>
              <w:pStyle w:val="BodyText"/>
              <w:ind w:left="0"/>
              <w:rPr>
                <w:rFonts w:cs="Arial"/>
                <w:color w:val="auto"/>
              </w:rPr>
            </w:pPr>
            <w:r>
              <w:rPr>
                <w:rFonts w:cs="Arial"/>
                <w:color w:val="auto"/>
              </w:rPr>
              <w:t>14/12/2023</w:t>
            </w:r>
          </w:p>
        </w:tc>
      </w:tr>
      <w:tr w:rsidRPr="00633B64" w:rsidR="00E13102" w:rsidTr="00E13102" w14:paraId="234395C6" w14:textId="77777777">
        <w:tc>
          <w:tcPr>
            <w:tcW w:w="1310" w:type="dxa"/>
            <w:tcBorders>
              <w:top w:val="single" w:color="A6A6A6" w:themeColor="background1" w:themeShade="A6" w:sz="4" w:space="0"/>
              <w:bottom w:val="single" w:color="A6A6A6" w:themeColor="background1" w:themeShade="A6" w:sz="4" w:space="0"/>
            </w:tcBorders>
            <w:shd w:val="clear" w:color="auto" w:fill="auto"/>
          </w:tcPr>
          <w:p w:rsidR="00E13102" w:rsidP="00865299" w:rsidRDefault="00E13102" w14:paraId="4760ADAF" w14:textId="342552C8">
            <w:pPr>
              <w:pStyle w:val="BodyText"/>
              <w:rPr>
                <w:rFonts w:cs="Arial"/>
                <w:color w:val="auto"/>
              </w:rPr>
            </w:pPr>
            <w:r>
              <w:rPr>
                <w:rFonts w:cs="Arial"/>
                <w:color w:val="auto"/>
              </w:rPr>
              <w:t>2.1</w:t>
            </w:r>
          </w:p>
        </w:tc>
        <w:tc>
          <w:tcPr>
            <w:tcW w:w="2268" w:type="dxa"/>
            <w:tcBorders>
              <w:top w:val="single" w:color="A6A6A6" w:themeColor="background1" w:themeShade="A6" w:sz="4" w:space="0"/>
              <w:bottom w:val="single" w:color="A6A6A6" w:themeColor="background1" w:themeShade="A6" w:sz="4" w:space="0"/>
            </w:tcBorders>
          </w:tcPr>
          <w:p w:rsidR="00E13102" w:rsidP="00E13102" w:rsidRDefault="00E13102" w14:paraId="62F3ED89" w14:textId="2F5B577C">
            <w:pPr>
              <w:pStyle w:val="BodyText"/>
              <w:ind w:left="0"/>
              <w:rPr>
                <w:rFonts w:cs="Arial"/>
                <w:color w:val="auto"/>
              </w:rPr>
            </w:pPr>
            <w:r>
              <w:rPr>
                <w:rFonts w:cs="Arial"/>
                <w:color w:val="auto"/>
              </w:rPr>
              <w:t>Minor Updates</w:t>
            </w:r>
          </w:p>
        </w:tc>
        <w:tc>
          <w:tcPr>
            <w:tcW w:w="1628" w:type="dxa"/>
            <w:tcBorders>
              <w:top w:val="single" w:color="A6A6A6" w:themeColor="background1" w:themeShade="A6" w:sz="4" w:space="0"/>
              <w:bottom w:val="single" w:color="A6A6A6" w:themeColor="background1" w:themeShade="A6" w:sz="4" w:space="0"/>
            </w:tcBorders>
          </w:tcPr>
          <w:p w:rsidR="00E13102" w:rsidP="00F94C6F" w:rsidRDefault="00E13102" w14:paraId="42EC8E3D" w14:textId="2E2E84D6">
            <w:pPr>
              <w:pStyle w:val="BodyText"/>
              <w:rPr>
                <w:rFonts w:cs="Arial"/>
                <w:color w:val="auto"/>
              </w:rPr>
            </w:pPr>
            <w:r>
              <w:rPr>
                <w:rFonts w:cs="Arial"/>
                <w:color w:val="auto"/>
              </w:rPr>
              <w:t>Naming and configuration template updates</w:t>
            </w:r>
          </w:p>
        </w:tc>
        <w:tc>
          <w:tcPr>
            <w:tcW w:w="2079" w:type="dxa"/>
            <w:tcBorders>
              <w:top w:val="single" w:color="A6A6A6" w:themeColor="background1" w:themeShade="A6" w:sz="4" w:space="0"/>
              <w:bottom w:val="single" w:color="A6A6A6" w:themeColor="background1" w:themeShade="A6" w:sz="4" w:space="0"/>
            </w:tcBorders>
          </w:tcPr>
          <w:p w:rsidR="00E13102" w:rsidP="008E6DE0" w:rsidRDefault="00C21E04" w14:paraId="0819A277" w14:textId="1C4FBF4E">
            <w:pPr>
              <w:pStyle w:val="BodyText"/>
              <w:rPr>
                <w:rFonts w:cs="Arial"/>
                <w:color w:val="auto"/>
              </w:rPr>
            </w:pPr>
            <w:r>
              <w:rPr>
                <w:rFonts w:cs="Arial"/>
                <w:color w:val="auto"/>
              </w:rPr>
              <w:t>31-38</w:t>
            </w:r>
          </w:p>
        </w:tc>
        <w:tc>
          <w:tcPr>
            <w:tcW w:w="1634" w:type="dxa"/>
            <w:tcBorders>
              <w:top w:val="single" w:color="A6A6A6" w:themeColor="background1" w:themeShade="A6" w:sz="4" w:space="0"/>
              <w:bottom w:val="single" w:color="A6A6A6" w:themeColor="background1" w:themeShade="A6" w:sz="4" w:space="0"/>
            </w:tcBorders>
          </w:tcPr>
          <w:p w:rsidR="00E13102" w:rsidP="00865299" w:rsidRDefault="00E13102" w14:paraId="5A7A5CB6" w14:textId="61D45F18">
            <w:pPr>
              <w:pStyle w:val="BodyText"/>
              <w:rPr>
                <w:rFonts w:cs="Arial"/>
                <w:color w:val="auto"/>
              </w:rPr>
            </w:pPr>
            <w:r>
              <w:rPr>
                <w:rFonts w:cs="Arial"/>
                <w:color w:val="auto"/>
              </w:rPr>
              <w:t>08/01/2024</w:t>
            </w:r>
          </w:p>
        </w:tc>
      </w:tr>
    </w:tbl>
    <w:p w:rsidRPr="00633B64" w:rsidR="00001628" w:rsidP="00001628" w:rsidRDefault="00001628" w14:paraId="67B85EE3" w14:textId="77777777">
      <w:pPr>
        <w:pStyle w:val="BodyText"/>
        <w:rPr>
          <w:rFonts w:cs="Arial"/>
        </w:rPr>
      </w:pPr>
    </w:p>
    <w:p w:rsidR="003B06EB" w:rsidP="00001628" w:rsidRDefault="003B06EB" w14:paraId="2F9BCD11" w14:textId="77777777">
      <w:pPr>
        <w:pStyle w:val="BodyText"/>
        <w:rPr>
          <w:rFonts w:cs="Arial"/>
        </w:rPr>
      </w:pPr>
    </w:p>
    <w:p w:rsidR="00820A6B" w:rsidP="00001628" w:rsidRDefault="00820A6B" w14:paraId="64B60DEE" w14:textId="77777777">
      <w:pPr>
        <w:pStyle w:val="BodyText"/>
        <w:rPr>
          <w:rFonts w:cs="Arial"/>
        </w:rPr>
      </w:pPr>
    </w:p>
    <w:sdt>
      <w:sdtPr>
        <w:rPr>
          <w:color w:val="1E1E1E"/>
          <w:spacing w:val="0"/>
          <w:sz w:val="22"/>
          <w:szCs w:val="22"/>
        </w:rPr>
        <w:id w:val="564526285"/>
        <w:docPartObj>
          <w:docPartGallery w:val="Table of Contents"/>
          <w:docPartUnique/>
        </w:docPartObj>
      </w:sdtPr>
      <w:sdtEndPr>
        <w:rPr>
          <w:b/>
          <w:bCs/>
          <w:noProof/>
        </w:rPr>
      </w:sdtEndPr>
      <w:sdtContent>
        <w:p w:rsidR="00B035CE" w:rsidP="00B035CE" w:rsidRDefault="00B035CE" w14:paraId="381D96EB" w14:textId="6F37CEB0">
          <w:pPr>
            <w:pStyle w:val="TOCHeading"/>
            <w:spacing w:after="0"/>
          </w:pPr>
          <w:r>
            <w:t>Table of Contents</w:t>
          </w:r>
        </w:p>
        <w:p w:rsidRPr="003A738E" w:rsidR="003A738E" w:rsidP="003A738E" w:rsidRDefault="003A738E" w14:paraId="120651D2" w14:textId="77777777"/>
        <w:p w:rsidR="008E6DE0" w:rsidRDefault="00B035CE" w14:paraId="3509ABD5" w14:textId="52041A95">
          <w:pPr>
            <w:pStyle w:val="TOC1"/>
            <w:tabs>
              <w:tab w:val="left" w:pos="851"/>
            </w:tabs>
            <w:rPr>
              <w:rFonts w:asciiTheme="minorHAnsi" w:hAnsiTheme="minorHAnsi" w:eastAsiaTheme="minorEastAsia" w:cstheme="minorBidi"/>
              <w:color w:val="auto"/>
              <w:kern w:val="2"/>
              <w14:ligatures w14:val="standardContextual"/>
            </w:rPr>
          </w:pPr>
          <w:r>
            <w:fldChar w:fldCharType="begin"/>
          </w:r>
          <w:r>
            <w:instrText xml:space="preserve"> TOC \o "1-3" \h \z \u </w:instrText>
          </w:r>
          <w:r>
            <w:fldChar w:fldCharType="separate"/>
          </w:r>
          <w:hyperlink w:history="1" w:anchor="_Toc153458031">
            <w:r w:rsidRPr="00050EE1" w:rsidR="008E6DE0">
              <w:rPr>
                <w:rStyle w:val="Hyperlink"/>
                <w:rFonts w:cs="Arial"/>
              </w:rPr>
              <w:t>1.</w:t>
            </w:r>
            <w:r w:rsidR="008E6DE0">
              <w:rPr>
                <w:rFonts w:asciiTheme="minorHAnsi" w:hAnsiTheme="minorHAnsi" w:eastAsiaTheme="minorEastAsia" w:cstheme="minorBidi"/>
                <w:color w:val="auto"/>
                <w:kern w:val="2"/>
                <w14:ligatures w14:val="standardContextual"/>
              </w:rPr>
              <w:tab/>
            </w:r>
            <w:r w:rsidRPr="00050EE1" w:rsidR="008E6DE0">
              <w:rPr>
                <w:rStyle w:val="Hyperlink"/>
                <w:rFonts w:cs="Arial"/>
              </w:rPr>
              <w:t>Overview</w:t>
            </w:r>
            <w:r w:rsidR="008E6DE0">
              <w:rPr>
                <w:webHidden/>
              </w:rPr>
              <w:tab/>
            </w:r>
            <w:r w:rsidR="008E6DE0">
              <w:rPr>
                <w:webHidden/>
              </w:rPr>
              <w:fldChar w:fldCharType="begin"/>
            </w:r>
            <w:r w:rsidR="008E6DE0">
              <w:rPr>
                <w:webHidden/>
              </w:rPr>
              <w:instrText xml:space="preserve"> PAGEREF _Toc153458031 \h </w:instrText>
            </w:r>
            <w:r w:rsidR="008E6DE0">
              <w:rPr>
                <w:webHidden/>
              </w:rPr>
            </w:r>
            <w:r w:rsidR="008E6DE0">
              <w:rPr>
                <w:webHidden/>
              </w:rPr>
              <w:fldChar w:fldCharType="separate"/>
            </w:r>
            <w:r w:rsidR="008E6DE0">
              <w:rPr>
                <w:webHidden/>
              </w:rPr>
              <w:t>6</w:t>
            </w:r>
            <w:r w:rsidR="008E6DE0">
              <w:rPr>
                <w:webHidden/>
              </w:rPr>
              <w:fldChar w:fldCharType="end"/>
            </w:r>
          </w:hyperlink>
        </w:p>
        <w:p w:rsidR="008E6DE0" w:rsidRDefault="00000000" w14:paraId="4F11EA83" w14:textId="7B6CE61A">
          <w:pPr>
            <w:pStyle w:val="TOC2"/>
            <w:rPr>
              <w:rFonts w:asciiTheme="minorHAnsi" w:hAnsiTheme="minorHAnsi" w:eastAsiaTheme="minorEastAsia" w:cstheme="minorBidi"/>
              <w:color w:val="auto"/>
              <w:kern w:val="2"/>
              <w14:ligatures w14:val="standardContextual"/>
            </w:rPr>
          </w:pPr>
          <w:hyperlink w:history="1" w:anchor="_Toc153458032">
            <w:r w:rsidRPr="00050EE1" w:rsidR="008E6DE0">
              <w:rPr>
                <w:rStyle w:val="Hyperlink"/>
                <w:rFonts w:cs="Arial"/>
                <w:spacing w:val="-8"/>
              </w:rPr>
              <w:t>1.1</w:t>
            </w:r>
            <w:r w:rsidR="008E6DE0">
              <w:rPr>
                <w:rFonts w:asciiTheme="minorHAnsi" w:hAnsiTheme="minorHAnsi" w:eastAsiaTheme="minorEastAsia" w:cstheme="minorBidi"/>
                <w:color w:val="auto"/>
                <w:kern w:val="2"/>
                <w14:ligatures w14:val="standardContextual"/>
              </w:rPr>
              <w:tab/>
            </w:r>
            <w:r w:rsidRPr="00050EE1" w:rsidR="008E6DE0">
              <w:rPr>
                <w:rStyle w:val="Hyperlink"/>
                <w:rFonts w:cs="Arial"/>
              </w:rPr>
              <w:t>Purpose and Audience</w:t>
            </w:r>
            <w:r w:rsidR="008E6DE0">
              <w:rPr>
                <w:webHidden/>
              </w:rPr>
              <w:tab/>
            </w:r>
            <w:r w:rsidR="008E6DE0">
              <w:rPr>
                <w:webHidden/>
              </w:rPr>
              <w:fldChar w:fldCharType="begin"/>
            </w:r>
            <w:r w:rsidR="008E6DE0">
              <w:rPr>
                <w:webHidden/>
              </w:rPr>
              <w:instrText xml:space="preserve"> PAGEREF _Toc153458032 \h </w:instrText>
            </w:r>
            <w:r w:rsidR="008E6DE0">
              <w:rPr>
                <w:webHidden/>
              </w:rPr>
            </w:r>
            <w:r w:rsidR="008E6DE0">
              <w:rPr>
                <w:webHidden/>
              </w:rPr>
              <w:fldChar w:fldCharType="separate"/>
            </w:r>
            <w:r w:rsidR="008E6DE0">
              <w:rPr>
                <w:webHidden/>
              </w:rPr>
              <w:t>6</w:t>
            </w:r>
            <w:r w:rsidR="008E6DE0">
              <w:rPr>
                <w:webHidden/>
              </w:rPr>
              <w:fldChar w:fldCharType="end"/>
            </w:r>
          </w:hyperlink>
        </w:p>
        <w:p w:rsidR="008E6DE0" w:rsidRDefault="00000000" w14:paraId="7D5E7F26" w14:textId="6CEAB3C1">
          <w:pPr>
            <w:pStyle w:val="TOC2"/>
            <w:rPr>
              <w:rFonts w:asciiTheme="minorHAnsi" w:hAnsiTheme="minorHAnsi" w:eastAsiaTheme="minorEastAsia" w:cstheme="minorBidi"/>
              <w:color w:val="auto"/>
              <w:kern w:val="2"/>
              <w14:ligatures w14:val="standardContextual"/>
            </w:rPr>
          </w:pPr>
          <w:hyperlink w:history="1" w:anchor="_Toc153458033">
            <w:r w:rsidRPr="00050EE1" w:rsidR="008E6DE0">
              <w:rPr>
                <w:rStyle w:val="Hyperlink"/>
                <w:rFonts w:cs="Arial"/>
                <w:spacing w:val="-8"/>
              </w:rPr>
              <w:t>1.2</w:t>
            </w:r>
            <w:r w:rsidR="008E6DE0">
              <w:rPr>
                <w:rFonts w:asciiTheme="minorHAnsi" w:hAnsiTheme="minorHAnsi" w:eastAsiaTheme="minorEastAsia" w:cstheme="minorBidi"/>
                <w:color w:val="auto"/>
                <w:kern w:val="2"/>
                <w14:ligatures w14:val="standardContextual"/>
              </w:rPr>
              <w:tab/>
            </w:r>
            <w:r w:rsidRPr="00050EE1" w:rsidR="008E6DE0">
              <w:rPr>
                <w:rStyle w:val="Hyperlink"/>
                <w:rFonts w:cs="Arial"/>
              </w:rPr>
              <w:t>Scope and Key Deliverables</w:t>
            </w:r>
            <w:r w:rsidR="008E6DE0">
              <w:rPr>
                <w:webHidden/>
              </w:rPr>
              <w:tab/>
            </w:r>
            <w:r w:rsidR="008E6DE0">
              <w:rPr>
                <w:webHidden/>
              </w:rPr>
              <w:fldChar w:fldCharType="begin"/>
            </w:r>
            <w:r w:rsidR="008E6DE0">
              <w:rPr>
                <w:webHidden/>
              </w:rPr>
              <w:instrText xml:space="preserve"> PAGEREF _Toc153458033 \h </w:instrText>
            </w:r>
            <w:r w:rsidR="008E6DE0">
              <w:rPr>
                <w:webHidden/>
              </w:rPr>
            </w:r>
            <w:r w:rsidR="008E6DE0">
              <w:rPr>
                <w:webHidden/>
              </w:rPr>
              <w:fldChar w:fldCharType="separate"/>
            </w:r>
            <w:r w:rsidR="008E6DE0">
              <w:rPr>
                <w:webHidden/>
              </w:rPr>
              <w:t>6</w:t>
            </w:r>
            <w:r w:rsidR="008E6DE0">
              <w:rPr>
                <w:webHidden/>
              </w:rPr>
              <w:fldChar w:fldCharType="end"/>
            </w:r>
          </w:hyperlink>
        </w:p>
        <w:p w:rsidR="008E6DE0" w:rsidRDefault="00000000" w14:paraId="2D40D3A9" w14:textId="29A28C80">
          <w:pPr>
            <w:pStyle w:val="TOC2"/>
            <w:rPr>
              <w:rFonts w:asciiTheme="minorHAnsi" w:hAnsiTheme="minorHAnsi" w:eastAsiaTheme="minorEastAsia" w:cstheme="minorBidi"/>
              <w:color w:val="auto"/>
              <w:kern w:val="2"/>
              <w14:ligatures w14:val="standardContextual"/>
            </w:rPr>
          </w:pPr>
          <w:hyperlink w:history="1" w:anchor="_Toc153458034">
            <w:r w:rsidRPr="00050EE1" w:rsidR="008E6DE0">
              <w:rPr>
                <w:rStyle w:val="Hyperlink"/>
                <w:rFonts w:cs="Arial"/>
                <w:spacing w:val="-8"/>
              </w:rPr>
              <w:t>1.3</w:t>
            </w:r>
            <w:r w:rsidR="008E6DE0">
              <w:rPr>
                <w:rFonts w:asciiTheme="minorHAnsi" w:hAnsiTheme="minorHAnsi" w:eastAsiaTheme="minorEastAsia" w:cstheme="minorBidi"/>
                <w:color w:val="auto"/>
                <w:kern w:val="2"/>
                <w14:ligatures w14:val="standardContextual"/>
              </w:rPr>
              <w:tab/>
            </w:r>
            <w:r w:rsidRPr="00050EE1" w:rsidR="008E6DE0">
              <w:rPr>
                <w:rStyle w:val="Hyperlink"/>
                <w:rFonts w:cs="Arial"/>
              </w:rPr>
              <w:t>Glossary and Definitions</w:t>
            </w:r>
            <w:r w:rsidR="008E6DE0">
              <w:rPr>
                <w:webHidden/>
              </w:rPr>
              <w:tab/>
            </w:r>
            <w:r w:rsidR="008E6DE0">
              <w:rPr>
                <w:webHidden/>
              </w:rPr>
              <w:fldChar w:fldCharType="begin"/>
            </w:r>
            <w:r w:rsidR="008E6DE0">
              <w:rPr>
                <w:webHidden/>
              </w:rPr>
              <w:instrText xml:space="preserve"> PAGEREF _Toc153458034 \h </w:instrText>
            </w:r>
            <w:r w:rsidR="008E6DE0">
              <w:rPr>
                <w:webHidden/>
              </w:rPr>
            </w:r>
            <w:r w:rsidR="008E6DE0">
              <w:rPr>
                <w:webHidden/>
              </w:rPr>
              <w:fldChar w:fldCharType="separate"/>
            </w:r>
            <w:r w:rsidR="008E6DE0">
              <w:rPr>
                <w:webHidden/>
              </w:rPr>
              <w:t>7</w:t>
            </w:r>
            <w:r w:rsidR="008E6DE0">
              <w:rPr>
                <w:webHidden/>
              </w:rPr>
              <w:fldChar w:fldCharType="end"/>
            </w:r>
          </w:hyperlink>
        </w:p>
        <w:p w:rsidR="008E6DE0" w:rsidRDefault="00000000" w14:paraId="2B04C1CE" w14:textId="483C2710">
          <w:pPr>
            <w:pStyle w:val="TOC1"/>
            <w:tabs>
              <w:tab w:val="left" w:pos="851"/>
            </w:tabs>
            <w:rPr>
              <w:rFonts w:asciiTheme="minorHAnsi" w:hAnsiTheme="minorHAnsi" w:eastAsiaTheme="minorEastAsia" w:cstheme="minorBidi"/>
              <w:color w:val="auto"/>
              <w:kern w:val="2"/>
              <w14:ligatures w14:val="standardContextual"/>
            </w:rPr>
          </w:pPr>
          <w:hyperlink w:history="1" w:anchor="_Toc153458035">
            <w:r w:rsidRPr="00050EE1" w:rsidR="008E6DE0">
              <w:rPr>
                <w:rStyle w:val="Hyperlink"/>
                <w:rFonts w:cs="Arial"/>
              </w:rPr>
              <w:t>2.</w:t>
            </w:r>
            <w:r w:rsidR="008E6DE0">
              <w:rPr>
                <w:rFonts w:asciiTheme="minorHAnsi" w:hAnsiTheme="minorHAnsi" w:eastAsiaTheme="minorEastAsia" w:cstheme="minorBidi"/>
                <w:color w:val="auto"/>
                <w:kern w:val="2"/>
                <w14:ligatures w14:val="standardContextual"/>
              </w:rPr>
              <w:tab/>
            </w:r>
            <w:r w:rsidRPr="00050EE1" w:rsidR="008E6DE0">
              <w:rPr>
                <w:rStyle w:val="Hyperlink"/>
                <w:rFonts w:cs="Arial"/>
              </w:rPr>
              <w:t>Executive Summary</w:t>
            </w:r>
            <w:r w:rsidR="008E6DE0">
              <w:rPr>
                <w:webHidden/>
              </w:rPr>
              <w:tab/>
            </w:r>
            <w:r w:rsidR="008E6DE0">
              <w:rPr>
                <w:webHidden/>
              </w:rPr>
              <w:fldChar w:fldCharType="begin"/>
            </w:r>
            <w:r w:rsidR="008E6DE0">
              <w:rPr>
                <w:webHidden/>
              </w:rPr>
              <w:instrText xml:space="preserve"> PAGEREF _Toc153458035 \h </w:instrText>
            </w:r>
            <w:r w:rsidR="008E6DE0">
              <w:rPr>
                <w:webHidden/>
              </w:rPr>
            </w:r>
            <w:r w:rsidR="008E6DE0">
              <w:rPr>
                <w:webHidden/>
              </w:rPr>
              <w:fldChar w:fldCharType="separate"/>
            </w:r>
            <w:r w:rsidR="008E6DE0">
              <w:rPr>
                <w:webHidden/>
              </w:rPr>
              <w:t>8</w:t>
            </w:r>
            <w:r w:rsidR="008E6DE0">
              <w:rPr>
                <w:webHidden/>
              </w:rPr>
              <w:fldChar w:fldCharType="end"/>
            </w:r>
          </w:hyperlink>
        </w:p>
        <w:p w:rsidR="008E6DE0" w:rsidRDefault="00000000" w14:paraId="708BB348" w14:textId="49E019B4">
          <w:pPr>
            <w:pStyle w:val="TOC1"/>
            <w:tabs>
              <w:tab w:val="left" w:pos="851"/>
            </w:tabs>
            <w:rPr>
              <w:rFonts w:asciiTheme="minorHAnsi" w:hAnsiTheme="minorHAnsi" w:eastAsiaTheme="minorEastAsia" w:cstheme="minorBidi"/>
              <w:color w:val="auto"/>
              <w:kern w:val="2"/>
              <w14:ligatures w14:val="standardContextual"/>
            </w:rPr>
          </w:pPr>
          <w:hyperlink w:history="1" w:anchor="_Toc153458036">
            <w:r w:rsidRPr="00050EE1" w:rsidR="008E6DE0">
              <w:rPr>
                <w:rStyle w:val="Hyperlink"/>
                <w:rFonts w:cs="Arial"/>
              </w:rPr>
              <w:t>3.</w:t>
            </w:r>
            <w:r w:rsidR="008E6DE0">
              <w:rPr>
                <w:rFonts w:asciiTheme="minorHAnsi" w:hAnsiTheme="minorHAnsi" w:eastAsiaTheme="minorEastAsia" w:cstheme="minorBidi"/>
                <w:color w:val="auto"/>
                <w:kern w:val="2"/>
                <w14:ligatures w14:val="standardContextual"/>
              </w:rPr>
              <w:tab/>
            </w:r>
            <w:r w:rsidRPr="00050EE1" w:rsidR="008E6DE0">
              <w:rPr>
                <w:rStyle w:val="Hyperlink"/>
                <w:rFonts w:cs="Arial"/>
              </w:rPr>
              <w:t>Resource Cost</w:t>
            </w:r>
            <w:r w:rsidR="008E6DE0">
              <w:rPr>
                <w:webHidden/>
              </w:rPr>
              <w:tab/>
            </w:r>
            <w:r w:rsidR="008E6DE0">
              <w:rPr>
                <w:webHidden/>
              </w:rPr>
              <w:fldChar w:fldCharType="begin"/>
            </w:r>
            <w:r w:rsidR="008E6DE0">
              <w:rPr>
                <w:webHidden/>
              </w:rPr>
              <w:instrText xml:space="preserve"> PAGEREF _Toc153458036 \h </w:instrText>
            </w:r>
            <w:r w:rsidR="008E6DE0">
              <w:rPr>
                <w:webHidden/>
              </w:rPr>
            </w:r>
            <w:r w:rsidR="008E6DE0">
              <w:rPr>
                <w:webHidden/>
              </w:rPr>
              <w:fldChar w:fldCharType="separate"/>
            </w:r>
            <w:r w:rsidR="008E6DE0">
              <w:rPr>
                <w:webHidden/>
              </w:rPr>
              <w:t>9</w:t>
            </w:r>
            <w:r w:rsidR="008E6DE0">
              <w:rPr>
                <w:webHidden/>
              </w:rPr>
              <w:fldChar w:fldCharType="end"/>
            </w:r>
          </w:hyperlink>
        </w:p>
        <w:p w:rsidR="008E6DE0" w:rsidRDefault="00000000" w14:paraId="3A69BAE1" w14:textId="0E0344C2">
          <w:pPr>
            <w:pStyle w:val="TOC1"/>
            <w:tabs>
              <w:tab w:val="left" w:pos="851"/>
            </w:tabs>
            <w:rPr>
              <w:rFonts w:asciiTheme="minorHAnsi" w:hAnsiTheme="minorHAnsi" w:eastAsiaTheme="minorEastAsia" w:cstheme="minorBidi"/>
              <w:color w:val="auto"/>
              <w:kern w:val="2"/>
              <w14:ligatures w14:val="standardContextual"/>
            </w:rPr>
          </w:pPr>
          <w:hyperlink w:history="1" w:anchor="_Toc153458037">
            <w:r w:rsidRPr="00050EE1" w:rsidR="008E6DE0">
              <w:rPr>
                <w:rStyle w:val="Hyperlink"/>
                <w:rFonts w:cs="Arial"/>
              </w:rPr>
              <w:t>4.</w:t>
            </w:r>
            <w:r w:rsidR="008E6DE0">
              <w:rPr>
                <w:rFonts w:asciiTheme="minorHAnsi" w:hAnsiTheme="minorHAnsi" w:eastAsiaTheme="minorEastAsia" w:cstheme="minorBidi"/>
                <w:color w:val="auto"/>
                <w:kern w:val="2"/>
                <w14:ligatures w14:val="standardContextual"/>
              </w:rPr>
              <w:tab/>
            </w:r>
            <w:r w:rsidRPr="00050EE1" w:rsidR="008E6DE0">
              <w:rPr>
                <w:rStyle w:val="Hyperlink"/>
                <w:rFonts w:cs="Arial"/>
              </w:rPr>
              <w:t>WAF and Security Control Alignment</w:t>
            </w:r>
            <w:r w:rsidR="008E6DE0">
              <w:rPr>
                <w:webHidden/>
              </w:rPr>
              <w:tab/>
            </w:r>
            <w:r w:rsidR="008E6DE0">
              <w:rPr>
                <w:webHidden/>
              </w:rPr>
              <w:fldChar w:fldCharType="begin"/>
            </w:r>
            <w:r w:rsidR="008E6DE0">
              <w:rPr>
                <w:webHidden/>
              </w:rPr>
              <w:instrText xml:space="preserve"> PAGEREF _Toc153458037 \h </w:instrText>
            </w:r>
            <w:r w:rsidR="008E6DE0">
              <w:rPr>
                <w:webHidden/>
              </w:rPr>
            </w:r>
            <w:r w:rsidR="008E6DE0">
              <w:rPr>
                <w:webHidden/>
              </w:rPr>
              <w:fldChar w:fldCharType="separate"/>
            </w:r>
            <w:r w:rsidR="008E6DE0">
              <w:rPr>
                <w:webHidden/>
              </w:rPr>
              <w:t>9</w:t>
            </w:r>
            <w:r w:rsidR="008E6DE0">
              <w:rPr>
                <w:webHidden/>
              </w:rPr>
              <w:fldChar w:fldCharType="end"/>
            </w:r>
          </w:hyperlink>
        </w:p>
        <w:p w:rsidR="008E6DE0" w:rsidRDefault="00000000" w14:paraId="05332EF8" w14:textId="11E9E125">
          <w:pPr>
            <w:pStyle w:val="TOC2"/>
            <w:rPr>
              <w:rFonts w:asciiTheme="minorHAnsi" w:hAnsiTheme="minorHAnsi" w:eastAsiaTheme="minorEastAsia" w:cstheme="minorBidi"/>
              <w:color w:val="auto"/>
              <w:kern w:val="2"/>
              <w14:ligatures w14:val="standardContextual"/>
            </w:rPr>
          </w:pPr>
          <w:hyperlink w:history="1" w:anchor="_Toc153458038">
            <w:r w:rsidRPr="00050EE1" w:rsidR="008E6DE0">
              <w:rPr>
                <w:rStyle w:val="Hyperlink"/>
                <w:spacing w:val="-8"/>
              </w:rPr>
              <w:t>4.1</w:t>
            </w:r>
            <w:r w:rsidR="008E6DE0">
              <w:rPr>
                <w:rFonts w:asciiTheme="minorHAnsi" w:hAnsiTheme="minorHAnsi" w:eastAsiaTheme="minorEastAsia" w:cstheme="minorBidi"/>
                <w:color w:val="auto"/>
                <w:kern w:val="2"/>
                <w14:ligatures w14:val="standardContextual"/>
              </w:rPr>
              <w:tab/>
            </w:r>
            <w:r w:rsidRPr="00050EE1" w:rsidR="008E6DE0">
              <w:rPr>
                <w:rStyle w:val="Hyperlink"/>
              </w:rPr>
              <w:t>Reliability</w:t>
            </w:r>
            <w:r w:rsidR="008E6DE0">
              <w:rPr>
                <w:webHidden/>
              </w:rPr>
              <w:tab/>
            </w:r>
            <w:r w:rsidR="008E6DE0">
              <w:rPr>
                <w:webHidden/>
              </w:rPr>
              <w:fldChar w:fldCharType="begin"/>
            </w:r>
            <w:r w:rsidR="008E6DE0">
              <w:rPr>
                <w:webHidden/>
              </w:rPr>
              <w:instrText xml:space="preserve"> PAGEREF _Toc153458038 \h </w:instrText>
            </w:r>
            <w:r w:rsidR="008E6DE0">
              <w:rPr>
                <w:webHidden/>
              </w:rPr>
            </w:r>
            <w:r w:rsidR="008E6DE0">
              <w:rPr>
                <w:webHidden/>
              </w:rPr>
              <w:fldChar w:fldCharType="separate"/>
            </w:r>
            <w:r w:rsidR="008E6DE0">
              <w:rPr>
                <w:webHidden/>
              </w:rPr>
              <w:t>10</w:t>
            </w:r>
            <w:r w:rsidR="008E6DE0">
              <w:rPr>
                <w:webHidden/>
              </w:rPr>
              <w:fldChar w:fldCharType="end"/>
            </w:r>
          </w:hyperlink>
        </w:p>
        <w:p w:rsidR="008E6DE0" w:rsidRDefault="00000000" w14:paraId="179DA2C8" w14:textId="082CE8CA">
          <w:pPr>
            <w:pStyle w:val="TOC3"/>
            <w:tabs>
              <w:tab w:val="left" w:pos="2552"/>
            </w:tabs>
            <w:rPr>
              <w:rFonts w:asciiTheme="minorHAnsi" w:hAnsiTheme="minorHAnsi" w:eastAsiaTheme="minorEastAsia" w:cstheme="minorBidi"/>
              <w:color w:val="auto"/>
              <w:kern w:val="2"/>
              <w14:ligatures w14:val="standardContextual"/>
            </w:rPr>
          </w:pPr>
          <w:hyperlink w:history="1" w:anchor="_Toc153458039">
            <w:r w:rsidRPr="00050EE1" w:rsidR="008E6DE0">
              <w:rPr>
                <w:rStyle w:val="Hyperlink"/>
              </w:rPr>
              <w:t>4.1.1</w:t>
            </w:r>
            <w:r w:rsidR="008E6DE0">
              <w:rPr>
                <w:rFonts w:asciiTheme="minorHAnsi" w:hAnsiTheme="minorHAnsi" w:eastAsiaTheme="minorEastAsia" w:cstheme="minorBidi"/>
                <w:color w:val="auto"/>
                <w:kern w:val="2"/>
                <w14:ligatures w14:val="standardContextual"/>
              </w:rPr>
              <w:tab/>
            </w:r>
            <w:r w:rsidRPr="00050EE1" w:rsidR="008E6DE0">
              <w:rPr>
                <w:rStyle w:val="Hyperlink"/>
              </w:rPr>
              <w:t>Overview</w:t>
            </w:r>
            <w:r w:rsidR="008E6DE0">
              <w:rPr>
                <w:webHidden/>
              </w:rPr>
              <w:tab/>
            </w:r>
            <w:r w:rsidR="008E6DE0">
              <w:rPr>
                <w:webHidden/>
              </w:rPr>
              <w:fldChar w:fldCharType="begin"/>
            </w:r>
            <w:r w:rsidR="008E6DE0">
              <w:rPr>
                <w:webHidden/>
              </w:rPr>
              <w:instrText xml:space="preserve"> PAGEREF _Toc153458039 \h </w:instrText>
            </w:r>
            <w:r w:rsidR="008E6DE0">
              <w:rPr>
                <w:webHidden/>
              </w:rPr>
            </w:r>
            <w:r w:rsidR="008E6DE0">
              <w:rPr>
                <w:webHidden/>
              </w:rPr>
              <w:fldChar w:fldCharType="separate"/>
            </w:r>
            <w:r w:rsidR="008E6DE0">
              <w:rPr>
                <w:webHidden/>
              </w:rPr>
              <w:t>10</w:t>
            </w:r>
            <w:r w:rsidR="008E6DE0">
              <w:rPr>
                <w:webHidden/>
              </w:rPr>
              <w:fldChar w:fldCharType="end"/>
            </w:r>
          </w:hyperlink>
        </w:p>
        <w:p w:rsidR="008E6DE0" w:rsidRDefault="00000000" w14:paraId="157A9F76" w14:textId="0FB68F84">
          <w:pPr>
            <w:pStyle w:val="TOC3"/>
            <w:tabs>
              <w:tab w:val="left" w:pos="2552"/>
            </w:tabs>
            <w:rPr>
              <w:rFonts w:asciiTheme="minorHAnsi" w:hAnsiTheme="minorHAnsi" w:eastAsiaTheme="minorEastAsia" w:cstheme="minorBidi"/>
              <w:color w:val="auto"/>
              <w:kern w:val="2"/>
              <w14:ligatures w14:val="standardContextual"/>
            </w:rPr>
          </w:pPr>
          <w:hyperlink w:history="1" w:anchor="_Toc153458040">
            <w:r w:rsidRPr="00050EE1" w:rsidR="008E6DE0">
              <w:rPr>
                <w:rStyle w:val="Hyperlink"/>
              </w:rPr>
              <w:t>4.1.2</w:t>
            </w:r>
            <w:r w:rsidR="008E6DE0">
              <w:rPr>
                <w:rFonts w:asciiTheme="minorHAnsi" w:hAnsiTheme="minorHAnsi" w:eastAsiaTheme="minorEastAsia" w:cstheme="minorBidi"/>
                <w:color w:val="auto"/>
                <w:kern w:val="2"/>
                <w14:ligatures w14:val="standardContextual"/>
              </w:rPr>
              <w:tab/>
            </w:r>
            <w:r w:rsidRPr="00050EE1" w:rsidR="008E6DE0">
              <w:rPr>
                <w:rStyle w:val="Hyperlink"/>
              </w:rPr>
              <w:t>Virtual Machine and Managed Disks Reliability Checklist</w:t>
            </w:r>
            <w:r w:rsidR="008E6DE0">
              <w:rPr>
                <w:webHidden/>
              </w:rPr>
              <w:tab/>
            </w:r>
            <w:r w:rsidR="008E6DE0">
              <w:rPr>
                <w:webHidden/>
              </w:rPr>
              <w:fldChar w:fldCharType="begin"/>
            </w:r>
            <w:r w:rsidR="008E6DE0">
              <w:rPr>
                <w:webHidden/>
              </w:rPr>
              <w:instrText xml:space="preserve"> PAGEREF _Toc153458040 \h </w:instrText>
            </w:r>
            <w:r w:rsidR="008E6DE0">
              <w:rPr>
                <w:webHidden/>
              </w:rPr>
            </w:r>
            <w:r w:rsidR="008E6DE0">
              <w:rPr>
                <w:webHidden/>
              </w:rPr>
              <w:fldChar w:fldCharType="separate"/>
            </w:r>
            <w:r w:rsidR="008E6DE0">
              <w:rPr>
                <w:webHidden/>
              </w:rPr>
              <w:t>10</w:t>
            </w:r>
            <w:r w:rsidR="008E6DE0">
              <w:rPr>
                <w:webHidden/>
              </w:rPr>
              <w:fldChar w:fldCharType="end"/>
            </w:r>
          </w:hyperlink>
        </w:p>
        <w:p w:rsidR="008E6DE0" w:rsidRDefault="00000000" w14:paraId="1C442C50" w14:textId="1FBE73BB">
          <w:pPr>
            <w:pStyle w:val="TOC2"/>
            <w:rPr>
              <w:rFonts w:asciiTheme="minorHAnsi" w:hAnsiTheme="minorHAnsi" w:eastAsiaTheme="minorEastAsia" w:cstheme="minorBidi"/>
              <w:color w:val="auto"/>
              <w:kern w:val="2"/>
              <w14:ligatures w14:val="standardContextual"/>
            </w:rPr>
          </w:pPr>
          <w:hyperlink w:history="1" w:anchor="_Toc153458041">
            <w:r w:rsidRPr="00050EE1" w:rsidR="008E6DE0">
              <w:rPr>
                <w:rStyle w:val="Hyperlink"/>
                <w:spacing w:val="-8"/>
              </w:rPr>
              <w:t>4.2</w:t>
            </w:r>
            <w:r w:rsidR="008E6DE0">
              <w:rPr>
                <w:rFonts w:asciiTheme="minorHAnsi" w:hAnsiTheme="minorHAnsi" w:eastAsiaTheme="minorEastAsia" w:cstheme="minorBidi"/>
                <w:color w:val="auto"/>
                <w:kern w:val="2"/>
                <w14:ligatures w14:val="standardContextual"/>
              </w:rPr>
              <w:tab/>
            </w:r>
            <w:r w:rsidRPr="00050EE1" w:rsidR="008E6DE0">
              <w:rPr>
                <w:rStyle w:val="Hyperlink"/>
              </w:rPr>
              <w:t>Cost Optimisation</w:t>
            </w:r>
            <w:r w:rsidR="008E6DE0">
              <w:rPr>
                <w:webHidden/>
              </w:rPr>
              <w:tab/>
            </w:r>
            <w:r w:rsidR="008E6DE0">
              <w:rPr>
                <w:webHidden/>
              </w:rPr>
              <w:fldChar w:fldCharType="begin"/>
            </w:r>
            <w:r w:rsidR="008E6DE0">
              <w:rPr>
                <w:webHidden/>
              </w:rPr>
              <w:instrText xml:space="preserve"> PAGEREF _Toc153458041 \h </w:instrText>
            </w:r>
            <w:r w:rsidR="008E6DE0">
              <w:rPr>
                <w:webHidden/>
              </w:rPr>
            </w:r>
            <w:r w:rsidR="008E6DE0">
              <w:rPr>
                <w:webHidden/>
              </w:rPr>
              <w:fldChar w:fldCharType="separate"/>
            </w:r>
            <w:r w:rsidR="008E6DE0">
              <w:rPr>
                <w:webHidden/>
              </w:rPr>
              <w:t>11</w:t>
            </w:r>
            <w:r w:rsidR="008E6DE0">
              <w:rPr>
                <w:webHidden/>
              </w:rPr>
              <w:fldChar w:fldCharType="end"/>
            </w:r>
          </w:hyperlink>
        </w:p>
        <w:p w:rsidR="008E6DE0" w:rsidRDefault="00000000" w14:paraId="7E64C69C" w14:textId="6A9BB5B3">
          <w:pPr>
            <w:pStyle w:val="TOC3"/>
            <w:tabs>
              <w:tab w:val="left" w:pos="2552"/>
            </w:tabs>
            <w:rPr>
              <w:rFonts w:asciiTheme="minorHAnsi" w:hAnsiTheme="minorHAnsi" w:eastAsiaTheme="minorEastAsia" w:cstheme="minorBidi"/>
              <w:color w:val="auto"/>
              <w:kern w:val="2"/>
              <w14:ligatures w14:val="standardContextual"/>
            </w:rPr>
          </w:pPr>
          <w:hyperlink w:history="1" w:anchor="_Toc153458042">
            <w:r w:rsidRPr="00050EE1" w:rsidR="008E6DE0">
              <w:rPr>
                <w:rStyle w:val="Hyperlink"/>
              </w:rPr>
              <w:t>4.2.1</w:t>
            </w:r>
            <w:r w:rsidR="008E6DE0">
              <w:rPr>
                <w:rFonts w:asciiTheme="minorHAnsi" w:hAnsiTheme="minorHAnsi" w:eastAsiaTheme="minorEastAsia" w:cstheme="minorBidi"/>
                <w:color w:val="auto"/>
                <w:kern w:val="2"/>
                <w14:ligatures w14:val="standardContextual"/>
              </w:rPr>
              <w:tab/>
            </w:r>
            <w:r w:rsidRPr="00050EE1" w:rsidR="008E6DE0">
              <w:rPr>
                <w:rStyle w:val="Hyperlink"/>
              </w:rPr>
              <w:t>Overview</w:t>
            </w:r>
            <w:r w:rsidR="008E6DE0">
              <w:rPr>
                <w:webHidden/>
              </w:rPr>
              <w:tab/>
            </w:r>
            <w:r w:rsidR="008E6DE0">
              <w:rPr>
                <w:webHidden/>
              </w:rPr>
              <w:fldChar w:fldCharType="begin"/>
            </w:r>
            <w:r w:rsidR="008E6DE0">
              <w:rPr>
                <w:webHidden/>
              </w:rPr>
              <w:instrText xml:space="preserve"> PAGEREF _Toc153458042 \h </w:instrText>
            </w:r>
            <w:r w:rsidR="008E6DE0">
              <w:rPr>
                <w:webHidden/>
              </w:rPr>
            </w:r>
            <w:r w:rsidR="008E6DE0">
              <w:rPr>
                <w:webHidden/>
              </w:rPr>
              <w:fldChar w:fldCharType="separate"/>
            </w:r>
            <w:r w:rsidR="008E6DE0">
              <w:rPr>
                <w:webHidden/>
              </w:rPr>
              <w:t>11</w:t>
            </w:r>
            <w:r w:rsidR="008E6DE0">
              <w:rPr>
                <w:webHidden/>
              </w:rPr>
              <w:fldChar w:fldCharType="end"/>
            </w:r>
          </w:hyperlink>
        </w:p>
        <w:p w:rsidR="008E6DE0" w:rsidRDefault="00000000" w14:paraId="7B244ECC" w14:textId="5E792017">
          <w:pPr>
            <w:pStyle w:val="TOC3"/>
            <w:tabs>
              <w:tab w:val="left" w:pos="2552"/>
            </w:tabs>
            <w:rPr>
              <w:rFonts w:asciiTheme="minorHAnsi" w:hAnsiTheme="minorHAnsi" w:eastAsiaTheme="minorEastAsia" w:cstheme="minorBidi"/>
              <w:color w:val="auto"/>
              <w:kern w:val="2"/>
              <w14:ligatures w14:val="standardContextual"/>
            </w:rPr>
          </w:pPr>
          <w:hyperlink w:history="1" w:anchor="_Toc153458043">
            <w:r w:rsidRPr="00050EE1" w:rsidR="008E6DE0">
              <w:rPr>
                <w:rStyle w:val="Hyperlink"/>
              </w:rPr>
              <w:t>4.2.2</w:t>
            </w:r>
            <w:r w:rsidR="008E6DE0">
              <w:rPr>
                <w:rFonts w:asciiTheme="minorHAnsi" w:hAnsiTheme="minorHAnsi" w:eastAsiaTheme="minorEastAsia" w:cstheme="minorBidi"/>
                <w:color w:val="auto"/>
                <w:kern w:val="2"/>
                <w14:ligatures w14:val="standardContextual"/>
              </w:rPr>
              <w:tab/>
            </w:r>
            <w:r w:rsidRPr="00050EE1" w:rsidR="008E6DE0">
              <w:rPr>
                <w:rStyle w:val="Hyperlink"/>
              </w:rPr>
              <w:t>Virtual Machine and Managed Disks Cost Optimisation Checklist</w:t>
            </w:r>
            <w:r w:rsidR="008E6DE0">
              <w:rPr>
                <w:webHidden/>
              </w:rPr>
              <w:tab/>
            </w:r>
            <w:r w:rsidR="008E6DE0">
              <w:rPr>
                <w:webHidden/>
              </w:rPr>
              <w:fldChar w:fldCharType="begin"/>
            </w:r>
            <w:r w:rsidR="008E6DE0">
              <w:rPr>
                <w:webHidden/>
              </w:rPr>
              <w:instrText xml:space="preserve"> PAGEREF _Toc153458043 \h </w:instrText>
            </w:r>
            <w:r w:rsidR="008E6DE0">
              <w:rPr>
                <w:webHidden/>
              </w:rPr>
            </w:r>
            <w:r w:rsidR="008E6DE0">
              <w:rPr>
                <w:webHidden/>
              </w:rPr>
              <w:fldChar w:fldCharType="separate"/>
            </w:r>
            <w:r w:rsidR="008E6DE0">
              <w:rPr>
                <w:webHidden/>
              </w:rPr>
              <w:t>11</w:t>
            </w:r>
            <w:r w:rsidR="008E6DE0">
              <w:rPr>
                <w:webHidden/>
              </w:rPr>
              <w:fldChar w:fldCharType="end"/>
            </w:r>
          </w:hyperlink>
        </w:p>
        <w:p w:rsidR="008E6DE0" w:rsidRDefault="00000000" w14:paraId="3AEFD954" w14:textId="79C6C60D">
          <w:pPr>
            <w:pStyle w:val="TOC2"/>
            <w:rPr>
              <w:rFonts w:asciiTheme="minorHAnsi" w:hAnsiTheme="minorHAnsi" w:eastAsiaTheme="minorEastAsia" w:cstheme="minorBidi"/>
              <w:color w:val="auto"/>
              <w:kern w:val="2"/>
              <w14:ligatures w14:val="standardContextual"/>
            </w:rPr>
          </w:pPr>
          <w:hyperlink w:history="1" w:anchor="_Toc153458044">
            <w:r w:rsidRPr="00050EE1" w:rsidR="008E6DE0">
              <w:rPr>
                <w:rStyle w:val="Hyperlink"/>
                <w:spacing w:val="-8"/>
              </w:rPr>
              <w:t>4.3</w:t>
            </w:r>
            <w:r w:rsidR="008E6DE0">
              <w:rPr>
                <w:rFonts w:asciiTheme="minorHAnsi" w:hAnsiTheme="minorHAnsi" w:eastAsiaTheme="minorEastAsia" w:cstheme="minorBidi"/>
                <w:color w:val="auto"/>
                <w:kern w:val="2"/>
                <w14:ligatures w14:val="standardContextual"/>
              </w:rPr>
              <w:tab/>
            </w:r>
            <w:r w:rsidRPr="00050EE1" w:rsidR="008E6DE0">
              <w:rPr>
                <w:rStyle w:val="Hyperlink"/>
              </w:rPr>
              <w:t>Operational Excellence</w:t>
            </w:r>
            <w:r w:rsidR="008E6DE0">
              <w:rPr>
                <w:webHidden/>
              </w:rPr>
              <w:tab/>
            </w:r>
            <w:r w:rsidR="008E6DE0">
              <w:rPr>
                <w:webHidden/>
              </w:rPr>
              <w:fldChar w:fldCharType="begin"/>
            </w:r>
            <w:r w:rsidR="008E6DE0">
              <w:rPr>
                <w:webHidden/>
              </w:rPr>
              <w:instrText xml:space="preserve"> PAGEREF _Toc153458044 \h </w:instrText>
            </w:r>
            <w:r w:rsidR="008E6DE0">
              <w:rPr>
                <w:webHidden/>
              </w:rPr>
            </w:r>
            <w:r w:rsidR="008E6DE0">
              <w:rPr>
                <w:webHidden/>
              </w:rPr>
              <w:fldChar w:fldCharType="separate"/>
            </w:r>
            <w:r w:rsidR="008E6DE0">
              <w:rPr>
                <w:webHidden/>
              </w:rPr>
              <w:t>12</w:t>
            </w:r>
            <w:r w:rsidR="008E6DE0">
              <w:rPr>
                <w:webHidden/>
              </w:rPr>
              <w:fldChar w:fldCharType="end"/>
            </w:r>
          </w:hyperlink>
        </w:p>
        <w:p w:rsidR="008E6DE0" w:rsidRDefault="00000000" w14:paraId="1E7130AD" w14:textId="02D12E64">
          <w:pPr>
            <w:pStyle w:val="TOC3"/>
            <w:tabs>
              <w:tab w:val="left" w:pos="2552"/>
            </w:tabs>
            <w:rPr>
              <w:rFonts w:asciiTheme="minorHAnsi" w:hAnsiTheme="minorHAnsi" w:eastAsiaTheme="minorEastAsia" w:cstheme="minorBidi"/>
              <w:color w:val="auto"/>
              <w:kern w:val="2"/>
              <w14:ligatures w14:val="standardContextual"/>
            </w:rPr>
          </w:pPr>
          <w:hyperlink w:history="1" w:anchor="_Toc153458045">
            <w:r w:rsidRPr="00050EE1" w:rsidR="008E6DE0">
              <w:rPr>
                <w:rStyle w:val="Hyperlink"/>
              </w:rPr>
              <w:t>4.3.1</w:t>
            </w:r>
            <w:r w:rsidR="008E6DE0">
              <w:rPr>
                <w:rFonts w:asciiTheme="minorHAnsi" w:hAnsiTheme="minorHAnsi" w:eastAsiaTheme="minorEastAsia" w:cstheme="minorBidi"/>
                <w:color w:val="auto"/>
                <w:kern w:val="2"/>
                <w14:ligatures w14:val="standardContextual"/>
              </w:rPr>
              <w:tab/>
            </w:r>
            <w:r w:rsidRPr="00050EE1" w:rsidR="008E6DE0">
              <w:rPr>
                <w:rStyle w:val="Hyperlink"/>
              </w:rPr>
              <w:t>Overview</w:t>
            </w:r>
            <w:r w:rsidR="008E6DE0">
              <w:rPr>
                <w:webHidden/>
              </w:rPr>
              <w:tab/>
            </w:r>
            <w:r w:rsidR="008E6DE0">
              <w:rPr>
                <w:webHidden/>
              </w:rPr>
              <w:fldChar w:fldCharType="begin"/>
            </w:r>
            <w:r w:rsidR="008E6DE0">
              <w:rPr>
                <w:webHidden/>
              </w:rPr>
              <w:instrText xml:space="preserve"> PAGEREF _Toc153458045 \h </w:instrText>
            </w:r>
            <w:r w:rsidR="008E6DE0">
              <w:rPr>
                <w:webHidden/>
              </w:rPr>
            </w:r>
            <w:r w:rsidR="008E6DE0">
              <w:rPr>
                <w:webHidden/>
              </w:rPr>
              <w:fldChar w:fldCharType="separate"/>
            </w:r>
            <w:r w:rsidR="008E6DE0">
              <w:rPr>
                <w:webHidden/>
              </w:rPr>
              <w:t>12</w:t>
            </w:r>
            <w:r w:rsidR="008E6DE0">
              <w:rPr>
                <w:webHidden/>
              </w:rPr>
              <w:fldChar w:fldCharType="end"/>
            </w:r>
          </w:hyperlink>
        </w:p>
        <w:p w:rsidR="008E6DE0" w:rsidRDefault="00000000" w14:paraId="7765296C" w14:textId="00A17C68">
          <w:pPr>
            <w:pStyle w:val="TOC3"/>
            <w:tabs>
              <w:tab w:val="left" w:pos="2552"/>
            </w:tabs>
            <w:rPr>
              <w:rFonts w:asciiTheme="minorHAnsi" w:hAnsiTheme="minorHAnsi" w:eastAsiaTheme="minorEastAsia" w:cstheme="minorBidi"/>
              <w:color w:val="auto"/>
              <w:kern w:val="2"/>
              <w14:ligatures w14:val="standardContextual"/>
            </w:rPr>
          </w:pPr>
          <w:hyperlink w:history="1" w:anchor="_Toc153458046">
            <w:r w:rsidRPr="00050EE1" w:rsidR="008E6DE0">
              <w:rPr>
                <w:rStyle w:val="Hyperlink"/>
              </w:rPr>
              <w:t>4.3.2</w:t>
            </w:r>
            <w:r w:rsidR="008E6DE0">
              <w:rPr>
                <w:rFonts w:asciiTheme="minorHAnsi" w:hAnsiTheme="minorHAnsi" w:eastAsiaTheme="minorEastAsia" w:cstheme="minorBidi"/>
                <w:color w:val="auto"/>
                <w:kern w:val="2"/>
                <w14:ligatures w14:val="standardContextual"/>
              </w:rPr>
              <w:tab/>
            </w:r>
            <w:r w:rsidRPr="00050EE1" w:rsidR="008E6DE0">
              <w:rPr>
                <w:rStyle w:val="Hyperlink"/>
              </w:rPr>
              <w:t>Virtual Machine and Managed Disks Operational Excellence Checklist</w:t>
            </w:r>
            <w:r w:rsidR="008E6DE0">
              <w:rPr>
                <w:webHidden/>
              </w:rPr>
              <w:tab/>
            </w:r>
            <w:r w:rsidR="008E6DE0">
              <w:rPr>
                <w:webHidden/>
              </w:rPr>
              <w:fldChar w:fldCharType="begin"/>
            </w:r>
            <w:r w:rsidR="008E6DE0">
              <w:rPr>
                <w:webHidden/>
              </w:rPr>
              <w:instrText xml:space="preserve"> PAGEREF _Toc153458046 \h </w:instrText>
            </w:r>
            <w:r w:rsidR="008E6DE0">
              <w:rPr>
                <w:webHidden/>
              </w:rPr>
            </w:r>
            <w:r w:rsidR="008E6DE0">
              <w:rPr>
                <w:webHidden/>
              </w:rPr>
              <w:fldChar w:fldCharType="separate"/>
            </w:r>
            <w:r w:rsidR="008E6DE0">
              <w:rPr>
                <w:webHidden/>
              </w:rPr>
              <w:t>12</w:t>
            </w:r>
            <w:r w:rsidR="008E6DE0">
              <w:rPr>
                <w:webHidden/>
              </w:rPr>
              <w:fldChar w:fldCharType="end"/>
            </w:r>
          </w:hyperlink>
        </w:p>
        <w:p w:rsidR="008E6DE0" w:rsidRDefault="00000000" w14:paraId="7EF3067F" w14:textId="3E3B3C3E">
          <w:pPr>
            <w:pStyle w:val="TOC2"/>
            <w:rPr>
              <w:rFonts w:asciiTheme="minorHAnsi" w:hAnsiTheme="minorHAnsi" w:eastAsiaTheme="minorEastAsia" w:cstheme="minorBidi"/>
              <w:color w:val="auto"/>
              <w:kern w:val="2"/>
              <w14:ligatures w14:val="standardContextual"/>
            </w:rPr>
          </w:pPr>
          <w:hyperlink w:history="1" w:anchor="_Toc153458047">
            <w:r w:rsidRPr="00050EE1" w:rsidR="008E6DE0">
              <w:rPr>
                <w:rStyle w:val="Hyperlink"/>
                <w:spacing w:val="-8"/>
              </w:rPr>
              <w:t>4.4</w:t>
            </w:r>
            <w:r w:rsidR="008E6DE0">
              <w:rPr>
                <w:rFonts w:asciiTheme="minorHAnsi" w:hAnsiTheme="minorHAnsi" w:eastAsiaTheme="minorEastAsia" w:cstheme="minorBidi"/>
                <w:color w:val="auto"/>
                <w:kern w:val="2"/>
                <w14:ligatures w14:val="standardContextual"/>
              </w:rPr>
              <w:tab/>
            </w:r>
            <w:r w:rsidRPr="00050EE1" w:rsidR="008E6DE0">
              <w:rPr>
                <w:rStyle w:val="Hyperlink"/>
              </w:rPr>
              <w:t>Performance Efficiency</w:t>
            </w:r>
            <w:r w:rsidR="008E6DE0">
              <w:rPr>
                <w:webHidden/>
              </w:rPr>
              <w:tab/>
            </w:r>
            <w:r w:rsidR="008E6DE0">
              <w:rPr>
                <w:webHidden/>
              </w:rPr>
              <w:fldChar w:fldCharType="begin"/>
            </w:r>
            <w:r w:rsidR="008E6DE0">
              <w:rPr>
                <w:webHidden/>
              </w:rPr>
              <w:instrText xml:space="preserve"> PAGEREF _Toc153458047 \h </w:instrText>
            </w:r>
            <w:r w:rsidR="008E6DE0">
              <w:rPr>
                <w:webHidden/>
              </w:rPr>
            </w:r>
            <w:r w:rsidR="008E6DE0">
              <w:rPr>
                <w:webHidden/>
              </w:rPr>
              <w:fldChar w:fldCharType="separate"/>
            </w:r>
            <w:r w:rsidR="008E6DE0">
              <w:rPr>
                <w:webHidden/>
              </w:rPr>
              <w:t>13</w:t>
            </w:r>
            <w:r w:rsidR="008E6DE0">
              <w:rPr>
                <w:webHidden/>
              </w:rPr>
              <w:fldChar w:fldCharType="end"/>
            </w:r>
          </w:hyperlink>
        </w:p>
        <w:p w:rsidR="008E6DE0" w:rsidRDefault="00000000" w14:paraId="4C4D367D" w14:textId="3813C505">
          <w:pPr>
            <w:pStyle w:val="TOC3"/>
            <w:tabs>
              <w:tab w:val="left" w:pos="2552"/>
            </w:tabs>
            <w:rPr>
              <w:rFonts w:asciiTheme="minorHAnsi" w:hAnsiTheme="minorHAnsi" w:eastAsiaTheme="minorEastAsia" w:cstheme="minorBidi"/>
              <w:color w:val="auto"/>
              <w:kern w:val="2"/>
              <w14:ligatures w14:val="standardContextual"/>
            </w:rPr>
          </w:pPr>
          <w:hyperlink w:history="1" w:anchor="_Toc153458048">
            <w:r w:rsidRPr="00050EE1" w:rsidR="008E6DE0">
              <w:rPr>
                <w:rStyle w:val="Hyperlink"/>
              </w:rPr>
              <w:t>4.4.1</w:t>
            </w:r>
            <w:r w:rsidR="008E6DE0">
              <w:rPr>
                <w:rFonts w:asciiTheme="minorHAnsi" w:hAnsiTheme="minorHAnsi" w:eastAsiaTheme="minorEastAsia" w:cstheme="minorBidi"/>
                <w:color w:val="auto"/>
                <w:kern w:val="2"/>
                <w14:ligatures w14:val="standardContextual"/>
              </w:rPr>
              <w:tab/>
            </w:r>
            <w:r w:rsidRPr="00050EE1" w:rsidR="008E6DE0">
              <w:rPr>
                <w:rStyle w:val="Hyperlink"/>
              </w:rPr>
              <w:t>Overview</w:t>
            </w:r>
            <w:r w:rsidR="008E6DE0">
              <w:rPr>
                <w:webHidden/>
              </w:rPr>
              <w:tab/>
            </w:r>
            <w:r w:rsidR="008E6DE0">
              <w:rPr>
                <w:webHidden/>
              </w:rPr>
              <w:fldChar w:fldCharType="begin"/>
            </w:r>
            <w:r w:rsidR="008E6DE0">
              <w:rPr>
                <w:webHidden/>
              </w:rPr>
              <w:instrText xml:space="preserve"> PAGEREF _Toc153458048 \h </w:instrText>
            </w:r>
            <w:r w:rsidR="008E6DE0">
              <w:rPr>
                <w:webHidden/>
              </w:rPr>
            </w:r>
            <w:r w:rsidR="008E6DE0">
              <w:rPr>
                <w:webHidden/>
              </w:rPr>
              <w:fldChar w:fldCharType="separate"/>
            </w:r>
            <w:r w:rsidR="008E6DE0">
              <w:rPr>
                <w:webHidden/>
              </w:rPr>
              <w:t>13</w:t>
            </w:r>
            <w:r w:rsidR="008E6DE0">
              <w:rPr>
                <w:webHidden/>
              </w:rPr>
              <w:fldChar w:fldCharType="end"/>
            </w:r>
          </w:hyperlink>
        </w:p>
        <w:p w:rsidR="008E6DE0" w:rsidRDefault="00000000" w14:paraId="49303918" w14:textId="312732A0">
          <w:pPr>
            <w:pStyle w:val="TOC3"/>
            <w:tabs>
              <w:tab w:val="left" w:pos="2552"/>
            </w:tabs>
            <w:rPr>
              <w:rFonts w:asciiTheme="minorHAnsi" w:hAnsiTheme="minorHAnsi" w:eastAsiaTheme="minorEastAsia" w:cstheme="minorBidi"/>
              <w:color w:val="auto"/>
              <w:kern w:val="2"/>
              <w14:ligatures w14:val="standardContextual"/>
            </w:rPr>
          </w:pPr>
          <w:hyperlink w:history="1" w:anchor="_Toc153458049">
            <w:r w:rsidRPr="00050EE1" w:rsidR="008E6DE0">
              <w:rPr>
                <w:rStyle w:val="Hyperlink"/>
              </w:rPr>
              <w:t>4.4.2</w:t>
            </w:r>
            <w:r w:rsidR="008E6DE0">
              <w:rPr>
                <w:rFonts w:asciiTheme="minorHAnsi" w:hAnsiTheme="minorHAnsi" w:eastAsiaTheme="minorEastAsia" w:cstheme="minorBidi"/>
                <w:color w:val="auto"/>
                <w:kern w:val="2"/>
                <w14:ligatures w14:val="standardContextual"/>
              </w:rPr>
              <w:tab/>
            </w:r>
            <w:r w:rsidRPr="00050EE1" w:rsidR="008E6DE0">
              <w:rPr>
                <w:rStyle w:val="Hyperlink"/>
              </w:rPr>
              <w:t>Virtual Machine and Managed Disks Performance Efficiency Checklist</w:t>
            </w:r>
            <w:r w:rsidR="008E6DE0">
              <w:rPr>
                <w:webHidden/>
              </w:rPr>
              <w:tab/>
            </w:r>
            <w:r w:rsidR="008E6DE0">
              <w:rPr>
                <w:webHidden/>
              </w:rPr>
              <w:fldChar w:fldCharType="begin"/>
            </w:r>
            <w:r w:rsidR="008E6DE0">
              <w:rPr>
                <w:webHidden/>
              </w:rPr>
              <w:instrText xml:space="preserve"> PAGEREF _Toc153458049 \h </w:instrText>
            </w:r>
            <w:r w:rsidR="008E6DE0">
              <w:rPr>
                <w:webHidden/>
              </w:rPr>
            </w:r>
            <w:r w:rsidR="008E6DE0">
              <w:rPr>
                <w:webHidden/>
              </w:rPr>
              <w:fldChar w:fldCharType="separate"/>
            </w:r>
            <w:r w:rsidR="008E6DE0">
              <w:rPr>
                <w:webHidden/>
              </w:rPr>
              <w:t>13</w:t>
            </w:r>
            <w:r w:rsidR="008E6DE0">
              <w:rPr>
                <w:webHidden/>
              </w:rPr>
              <w:fldChar w:fldCharType="end"/>
            </w:r>
          </w:hyperlink>
        </w:p>
        <w:p w:rsidR="008E6DE0" w:rsidRDefault="00000000" w14:paraId="5A0B25D5" w14:textId="4135D4B0">
          <w:pPr>
            <w:pStyle w:val="TOC2"/>
            <w:rPr>
              <w:rFonts w:asciiTheme="minorHAnsi" w:hAnsiTheme="minorHAnsi" w:eastAsiaTheme="minorEastAsia" w:cstheme="minorBidi"/>
              <w:color w:val="auto"/>
              <w:kern w:val="2"/>
              <w14:ligatures w14:val="standardContextual"/>
            </w:rPr>
          </w:pPr>
          <w:hyperlink w:history="1" w:anchor="_Toc153458050">
            <w:r w:rsidRPr="00050EE1" w:rsidR="008E6DE0">
              <w:rPr>
                <w:rStyle w:val="Hyperlink"/>
                <w:spacing w:val="-8"/>
              </w:rPr>
              <w:t>4.5</w:t>
            </w:r>
            <w:r w:rsidR="008E6DE0">
              <w:rPr>
                <w:rFonts w:asciiTheme="minorHAnsi" w:hAnsiTheme="minorHAnsi" w:eastAsiaTheme="minorEastAsia" w:cstheme="minorBidi"/>
                <w:color w:val="auto"/>
                <w:kern w:val="2"/>
                <w14:ligatures w14:val="standardContextual"/>
              </w:rPr>
              <w:tab/>
            </w:r>
            <w:r w:rsidRPr="00050EE1" w:rsidR="008E6DE0">
              <w:rPr>
                <w:rStyle w:val="Hyperlink"/>
              </w:rPr>
              <w:t>Security</w:t>
            </w:r>
            <w:r w:rsidR="008E6DE0">
              <w:rPr>
                <w:webHidden/>
              </w:rPr>
              <w:tab/>
            </w:r>
            <w:r w:rsidR="008E6DE0">
              <w:rPr>
                <w:webHidden/>
              </w:rPr>
              <w:fldChar w:fldCharType="begin"/>
            </w:r>
            <w:r w:rsidR="008E6DE0">
              <w:rPr>
                <w:webHidden/>
              </w:rPr>
              <w:instrText xml:space="preserve"> PAGEREF _Toc153458050 \h </w:instrText>
            </w:r>
            <w:r w:rsidR="008E6DE0">
              <w:rPr>
                <w:webHidden/>
              </w:rPr>
            </w:r>
            <w:r w:rsidR="008E6DE0">
              <w:rPr>
                <w:webHidden/>
              </w:rPr>
              <w:fldChar w:fldCharType="separate"/>
            </w:r>
            <w:r w:rsidR="008E6DE0">
              <w:rPr>
                <w:webHidden/>
              </w:rPr>
              <w:t>14</w:t>
            </w:r>
            <w:r w:rsidR="008E6DE0">
              <w:rPr>
                <w:webHidden/>
              </w:rPr>
              <w:fldChar w:fldCharType="end"/>
            </w:r>
          </w:hyperlink>
        </w:p>
        <w:p w:rsidR="008E6DE0" w:rsidRDefault="00000000" w14:paraId="78B74D98" w14:textId="5496D187">
          <w:pPr>
            <w:pStyle w:val="TOC3"/>
            <w:tabs>
              <w:tab w:val="left" w:pos="2552"/>
            </w:tabs>
            <w:rPr>
              <w:rFonts w:asciiTheme="minorHAnsi" w:hAnsiTheme="minorHAnsi" w:eastAsiaTheme="minorEastAsia" w:cstheme="minorBidi"/>
              <w:color w:val="auto"/>
              <w:kern w:val="2"/>
              <w14:ligatures w14:val="standardContextual"/>
            </w:rPr>
          </w:pPr>
          <w:hyperlink w:history="1" w:anchor="_Toc153458051">
            <w:r w:rsidRPr="00050EE1" w:rsidR="008E6DE0">
              <w:rPr>
                <w:rStyle w:val="Hyperlink"/>
              </w:rPr>
              <w:t>4.5.1</w:t>
            </w:r>
            <w:r w:rsidR="008E6DE0">
              <w:rPr>
                <w:rFonts w:asciiTheme="minorHAnsi" w:hAnsiTheme="minorHAnsi" w:eastAsiaTheme="minorEastAsia" w:cstheme="minorBidi"/>
                <w:color w:val="auto"/>
                <w:kern w:val="2"/>
                <w14:ligatures w14:val="standardContextual"/>
              </w:rPr>
              <w:tab/>
            </w:r>
            <w:r w:rsidRPr="00050EE1" w:rsidR="008E6DE0">
              <w:rPr>
                <w:rStyle w:val="Hyperlink"/>
              </w:rPr>
              <w:t>Overview</w:t>
            </w:r>
            <w:r w:rsidR="008E6DE0">
              <w:rPr>
                <w:webHidden/>
              </w:rPr>
              <w:tab/>
            </w:r>
            <w:r w:rsidR="008E6DE0">
              <w:rPr>
                <w:webHidden/>
              </w:rPr>
              <w:fldChar w:fldCharType="begin"/>
            </w:r>
            <w:r w:rsidR="008E6DE0">
              <w:rPr>
                <w:webHidden/>
              </w:rPr>
              <w:instrText xml:space="preserve"> PAGEREF _Toc153458051 \h </w:instrText>
            </w:r>
            <w:r w:rsidR="008E6DE0">
              <w:rPr>
                <w:webHidden/>
              </w:rPr>
            </w:r>
            <w:r w:rsidR="008E6DE0">
              <w:rPr>
                <w:webHidden/>
              </w:rPr>
              <w:fldChar w:fldCharType="separate"/>
            </w:r>
            <w:r w:rsidR="008E6DE0">
              <w:rPr>
                <w:webHidden/>
              </w:rPr>
              <w:t>14</w:t>
            </w:r>
            <w:r w:rsidR="008E6DE0">
              <w:rPr>
                <w:webHidden/>
              </w:rPr>
              <w:fldChar w:fldCharType="end"/>
            </w:r>
          </w:hyperlink>
        </w:p>
        <w:p w:rsidR="008E6DE0" w:rsidRDefault="00000000" w14:paraId="2B28ABAB" w14:textId="5435FE51">
          <w:pPr>
            <w:pStyle w:val="TOC3"/>
            <w:tabs>
              <w:tab w:val="left" w:pos="2552"/>
            </w:tabs>
            <w:rPr>
              <w:rFonts w:asciiTheme="minorHAnsi" w:hAnsiTheme="minorHAnsi" w:eastAsiaTheme="minorEastAsia" w:cstheme="minorBidi"/>
              <w:color w:val="auto"/>
              <w:kern w:val="2"/>
              <w14:ligatures w14:val="standardContextual"/>
            </w:rPr>
          </w:pPr>
          <w:hyperlink w:history="1" w:anchor="_Toc153458052">
            <w:r w:rsidRPr="00050EE1" w:rsidR="008E6DE0">
              <w:rPr>
                <w:rStyle w:val="Hyperlink"/>
              </w:rPr>
              <w:t>4.5.2</w:t>
            </w:r>
            <w:r w:rsidR="008E6DE0">
              <w:rPr>
                <w:rFonts w:asciiTheme="minorHAnsi" w:hAnsiTheme="minorHAnsi" w:eastAsiaTheme="minorEastAsia" w:cstheme="minorBidi"/>
                <w:color w:val="auto"/>
                <w:kern w:val="2"/>
                <w14:ligatures w14:val="standardContextual"/>
              </w:rPr>
              <w:tab/>
            </w:r>
            <w:r w:rsidRPr="00050EE1" w:rsidR="008E6DE0">
              <w:rPr>
                <w:rStyle w:val="Hyperlink"/>
              </w:rPr>
              <w:t>Virtual Machine and Managed Disks Security Checklist</w:t>
            </w:r>
            <w:r w:rsidR="008E6DE0">
              <w:rPr>
                <w:webHidden/>
              </w:rPr>
              <w:tab/>
            </w:r>
            <w:r w:rsidR="008E6DE0">
              <w:rPr>
                <w:webHidden/>
              </w:rPr>
              <w:fldChar w:fldCharType="begin"/>
            </w:r>
            <w:r w:rsidR="008E6DE0">
              <w:rPr>
                <w:webHidden/>
              </w:rPr>
              <w:instrText xml:space="preserve"> PAGEREF _Toc153458052 \h </w:instrText>
            </w:r>
            <w:r w:rsidR="008E6DE0">
              <w:rPr>
                <w:webHidden/>
              </w:rPr>
            </w:r>
            <w:r w:rsidR="008E6DE0">
              <w:rPr>
                <w:webHidden/>
              </w:rPr>
              <w:fldChar w:fldCharType="separate"/>
            </w:r>
            <w:r w:rsidR="008E6DE0">
              <w:rPr>
                <w:webHidden/>
              </w:rPr>
              <w:t>14</w:t>
            </w:r>
            <w:r w:rsidR="008E6DE0">
              <w:rPr>
                <w:webHidden/>
              </w:rPr>
              <w:fldChar w:fldCharType="end"/>
            </w:r>
          </w:hyperlink>
        </w:p>
        <w:p w:rsidR="008E6DE0" w:rsidRDefault="00000000" w14:paraId="524E84E1" w14:textId="4944AD25">
          <w:pPr>
            <w:pStyle w:val="TOC1"/>
            <w:tabs>
              <w:tab w:val="left" w:pos="851"/>
            </w:tabs>
            <w:rPr>
              <w:rFonts w:asciiTheme="minorHAnsi" w:hAnsiTheme="minorHAnsi" w:eastAsiaTheme="minorEastAsia" w:cstheme="minorBidi"/>
              <w:color w:val="auto"/>
              <w:kern w:val="2"/>
              <w14:ligatures w14:val="standardContextual"/>
            </w:rPr>
          </w:pPr>
          <w:hyperlink w:history="1" w:anchor="_Toc153458053">
            <w:r w:rsidRPr="00050EE1" w:rsidR="008E6DE0">
              <w:rPr>
                <w:rStyle w:val="Hyperlink"/>
                <w:rFonts w:cs="Arial"/>
              </w:rPr>
              <w:t>5.</w:t>
            </w:r>
            <w:r w:rsidR="008E6DE0">
              <w:rPr>
                <w:rFonts w:asciiTheme="minorHAnsi" w:hAnsiTheme="minorHAnsi" w:eastAsiaTheme="minorEastAsia" w:cstheme="minorBidi"/>
                <w:color w:val="auto"/>
                <w:kern w:val="2"/>
                <w14:ligatures w14:val="standardContextual"/>
              </w:rPr>
              <w:tab/>
            </w:r>
            <w:r w:rsidRPr="00050EE1" w:rsidR="008E6DE0">
              <w:rPr>
                <w:rStyle w:val="Hyperlink"/>
                <w:rFonts w:cs="Arial"/>
              </w:rPr>
              <w:t>Architecture Summary</w:t>
            </w:r>
            <w:r w:rsidR="008E6DE0">
              <w:rPr>
                <w:webHidden/>
              </w:rPr>
              <w:tab/>
            </w:r>
            <w:r w:rsidR="008E6DE0">
              <w:rPr>
                <w:webHidden/>
              </w:rPr>
              <w:fldChar w:fldCharType="begin"/>
            </w:r>
            <w:r w:rsidR="008E6DE0">
              <w:rPr>
                <w:webHidden/>
              </w:rPr>
              <w:instrText xml:space="preserve"> PAGEREF _Toc153458053 \h </w:instrText>
            </w:r>
            <w:r w:rsidR="008E6DE0">
              <w:rPr>
                <w:webHidden/>
              </w:rPr>
            </w:r>
            <w:r w:rsidR="008E6DE0">
              <w:rPr>
                <w:webHidden/>
              </w:rPr>
              <w:fldChar w:fldCharType="separate"/>
            </w:r>
            <w:r w:rsidR="008E6DE0">
              <w:rPr>
                <w:webHidden/>
              </w:rPr>
              <w:t>18</w:t>
            </w:r>
            <w:r w:rsidR="008E6DE0">
              <w:rPr>
                <w:webHidden/>
              </w:rPr>
              <w:fldChar w:fldCharType="end"/>
            </w:r>
          </w:hyperlink>
        </w:p>
        <w:p w:rsidR="008E6DE0" w:rsidRDefault="00000000" w14:paraId="294C89B3" w14:textId="4CDA41BE">
          <w:pPr>
            <w:pStyle w:val="TOC2"/>
            <w:rPr>
              <w:rFonts w:asciiTheme="minorHAnsi" w:hAnsiTheme="minorHAnsi" w:eastAsiaTheme="minorEastAsia" w:cstheme="minorBidi"/>
              <w:color w:val="auto"/>
              <w:kern w:val="2"/>
              <w14:ligatures w14:val="standardContextual"/>
            </w:rPr>
          </w:pPr>
          <w:hyperlink w:history="1" w:anchor="_Toc153458054">
            <w:r w:rsidRPr="00050EE1" w:rsidR="008E6DE0">
              <w:rPr>
                <w:rStyle w:val="Hyperlink"/>
                <w:spacing w:val="-8"/>
              </w:rPr>
              <w:t>5.1</w:t>
            </w:r>
            <w:r w:rsidR="008E6DE0">
              <w:rPr>
                <w:rFonts w:asciiTheme="minorHAnsi" w:hAnsiTheme="minorHAnsi" w:eastAsiaTheme="minorEastAsia" w:cstheme="minorBidi"/>
                <w:color w:val="auto"/>
                <w:kern w:val="2"/>
                <w14:ligatures w14:val="standardContextual"/>
              </w:rPr>
              <w:tab/>
            </w:r>
            <w:r w:rsidRPr="00050EE1" w:rsidR="008E6DE0">
              <w:rPr>
                <w:rStyle w:val="Hyperlink"/>
              </w:rPr>
              <w:t>Resource Overview</w:t>
            </w:r>
            <w:r w:rsidR="008E6DE0">
              <w:rPr>
                <w:webHidden/>
              </w:rPr>
              <w:tab/>
            </w:r>
            <w:r w:rsidR="008E6DE0">
              <w:rPr>
                <w:webHidden/>
              </w:rPr>
              <w:fldChar w:fldCharType="begin"/>
            </w:r>
            <w:r w:rsidR="008E6DE0">
              <w:rPr>
                <w:webHidden/>
              </w:rPr>
              <w:instrText xml:space="preserve"> PAGEREF _Toc153458054 \h </w:instrText>
            </w:r>
            <w:r w:rsidR="008E6DE0">
              <w:rPr>
                <w:webHidden/>
              </w:rPr>
            </w:r>
            <w:r w:rsidR="008E6DE0">
              <w:rPr>
                <w:webHidden/>
              </w:rPr>
              <w:fldChar w:fldCharType="separate"/>
            </w:r>
            <w:r w:rsidR="008E6DE0">
              <w:rPr>
                <w:webHidden/>
              </w:rPr>
              <w:t>18</w:t>
            </w:r>
            <w:r w:rsidR="008E6DE0">
              <w:rPr>
                <w:webHidden/>
              </w:rPr>
              <w:fldChar w:fldCharType="end"/>
            </w:r>
          </w:hyperlink>
        </w:p>
        <w:p w:rsidR="008E6DE0" w:rsidRDefault="00000000" w14:paraId="784B6952" w14:textId="4D9670EC">
          <w:pPr>
            <w:pStyle w:val="TOC3"/>
            <w:tabs>
              <w:tab w:val="left" w:pos="2552"/>
            </w:tabs>
            <w:rPr>
              <w:rFonts w:asciiTheme="minorHAnsi" w:hAnsiTheme="minorHAnsi" w:eastAsiaTheme="minorEastAsia" w:cstheme="minorBidi"/>
              <w:color w:val="auto"/>
              <w:kern w:val="2"/>
              <w14:ligatures w14:val="standardContextual"/>
            </w:rPr>
          </w:pPr>
          <w:hyperlink w:history="1" w:anchor="_Toc153458055">
            <w:r w:rsidRPr="00050EE1" w:rsidR="008E6DE0">
              <w:rPr>
                <w:rStyle w:val="Hyperlink"/>
              </w:rPr>
              <w:t>5.1.1</w:t>
            </w:r>
            <w:r w:rsidR="008E6DE0">
              <w:rPr>
                <w:rFonts w:asciiTheme="minorHAnsi" w:hAnsiTheme="minorHAnsi" w:eastAsiaTheme="minorEastAsia" w:cstheme="minorBidi"/>
                <w:color w:val="auto"/>
                <w:kern w:val="2"/>
                <w14:ligatures w14:val="standardContextual"/>
              </w:rPr>
              <w:tab/>
            </w:r>
            <w:r w:rsidRPr="00050EE1" w:rsidR="008E6DE0">
              <w:rPr>
                <w:rStyle w:val="Hyperlink"/>
              </w:rPr>
              <w:t>Managed Disks Overview</w:t>
            </w:r>
            <w:r w:rsidR="008E6DE0">
              <w:rPr>
                <w:webHidden/>
              </w:rPr>
              <w:tab/>
            </w:r>
            <w:r w:rsidR="008E6DE0">
              <w:rPr>
                <w:webHidden/>
              </w:rPr>
              <w:fldChar w:fldCharType="begin"/>
            </w:r>
            <w:r w:rsidR="008E6DE0">
              <w:rPr>
                <w:webHidden/>
              </w:rPr>
              <w:instrText xml:space="preserve"> PAGEREF _Toc153458055 \h </w:instrText>
            </w:r>
            <w:r w:rsidR="008E6DE0">
              <w:rPr>
                <w:webHidden/>
              </w:rPr>
            </w:r>
            <w:r w:rsidR="008E6DE0">
              <w:rPr>
                <w:webHidden/>
              </w:rPr>
              <w:fldChar w:fldCharType="separate"/>
            </w:r>
            <w:r w:rsidR="008E6DE0">
              <w:rPr>
                <w:webHidden/>
              </w:rPr>
              <w:t>18</w:t>
            </w:r>
            <w:r w:rsidR="008E6DE0">
              <w:rPr>
                <w:webHidden/>
              </w:rPr>
              <w:fldChar w:fldCharType="end"/>
            </w:r>
          </w:hyperlink>
        </w:p>
        <w:p w:rsidR="008E6DE0" w:rsidRDefault="00000000" w14:paraId="00147211" w14:textId="4F8DF0C6">
          <w:pPr>
            <w:pStyle w:val="TOC3"/>
            <w:tabs>
              <w:tab w:val="left" w:pos="2552"/>
            </w:tabs>
            <w:rPr>
              <w:rFonts w:asciiTheme="minorHAnsi" w:hAnsiTheme="minorHAnsi" w:eastAsiaTheme="minorEastAsia" w:cstheme="minorBidi"/>
              <w:color w:val="auto"/>
              <w:kern w:val="2"/>
              <w14:ligatures w14:val="standardContextual"/>
            </w:rPr>
          </w:pPr>
          <w:hyperlink w:history="1" w:anchor="_Toc153458056">
            <w:r w:rsidRPr="00050EE1" w:rsidR="008E6DE0">
              <w:rPr>
                <w:rStyle w:val="Hyperlink"/>
              </w:rPr>
              <w:t>5.1.2</w:t>
            </w:r>
            <w:r w:rsidR="008E6DE0">
              <w:rPr>
                <w:rFonts w:asciiTheme="minorHAnsi" w:hAnsiTheme="minorHAnsi" w:eastAsiaTheme="minorEastAsia" w:cstheme="minorBidi"/>
                <w:color w:val="auto"/>
                <w:kern w:val="2"/>
                <w14:ligatures w14:val="standardContextual"/>
              </w:rPr>
              <w:tab/>
            </w:r>
            <w:r w:rsidRPr="00050EE1" w:rsidR="008E6DE0">
              <w:rPr>
                <w:rStyle w:val="Hyperlink"/>
              </w:rPr>
              <w:t>Virtual Machine Monitoring Overview</w:t>
            </w:r>
            <w:r w:rsidR="008E6DE0">
              <w:rPr>
                <w:webHidden/>
              </w:rPr>
              <w:tab/>
            </w:r>
            <w:r w:rsidR="008E6DE0">
              <w:rPr>
                <w:webHidden/>
              </w:rPr>
              <w:fldChar w:fldCharType="begin"/>
            </w:r>
            <w:r w:rsidR="008E6DE0">
              <w:rPr>
                <w:webHidden/>
              </w:rPr>
              <w:instrText xml:space="preserve"> PAGEREF _Toc153458056 \h </w:instrText>
            </w:r>
            <w:r w:rsidR="008E6DE0">
              <w:rPr>
                <w:webHidden/>
              </w:rPr>
            </w:r>
            <w:r w:rsidR="008E6DE0">
              <w:rPr>
                <w:webHidden/>
              </w:rPr>
              <w:fldChar w:fldCharType="separate"/>
            </w:r>
            <w:r w:rsidR="008E6DE0">
              <w:rPr>
                <w:webHidden/>
              </w:rPr>
              <w:t>18</w:t>
            </w:r>
            <w:r w:rsidR="008E6DE0">
              <w:rPr>
                <w:webHidden/>
              </w:rPr>
              <w:fldChar w:fldCharType="end"/>
            </w:r>
          </w:hyperlink>
        </w:p>
        <w:p w:rsidR="008E6DE0" w:rsidRDefault="00000000" w14:paraId="2B68B2A5" w14:textId="710994EE">
          <w:pPr>
            <w:pStyle w:val="TOC2"/>
            <w:rPr>
              <w:rFonts w:asciiTheme="minorHAnsi" w:hAnsiTheme="minorHAnsi" w:eastAsiaTheme="minorEastAsia" w:cstheme="minorBidi"/>
              <w:color w:val="auto"/>
              <w:kern w:val="2"/>
              <w14:ligatures w14:val="standardContextual"/>
            </w:rPr>
          </w:pPr>
          <w:hyperlink w:history="1" w:anchor="_Toc153458057">
            <w:r w:rsidRPr="00050EE1" w:rsidR="008E6DE0">
              <w:rPr>
                <w:rStyle w:val="Hyperlink"/>
                <w:spacing w:val="-8"/>
              </w:rPr>
              <w:t>5.2</w:t>
            </w:r>
            <w:r w:rsidR="008E6DE0">
              <w:rPr>
                <w:rFonts w:asciiTheme="minorHAnsi" w:hAnsiTheme="minorHAnsi" w:eastAsiaTheme="minorEastAsia" w:cstheme="minorBidi"/>
                <w:color w:val="auto"/>
                <w:kern w:val="2"/>
                <w14:ligatures w14:val="standardContextual"/>
              </w:rPr>
              <w:tab/>
            </w:r>
            <w:r w:rsidRPr="00050EE1" w:rsidR="008E6DE0">
              <w:rPr>
                <w:rStyle w:val="Hyperlink"/>
              </w:rPr>
              <w:t>RBAC</w:t>
            </w:r>
            <w:r w:rsidR="008E6DE0">
              <w:rPr>
                <w:webHidden/>
              </w:rPr>
              <w:tab/>
            </w:r>
            <w:r w:rsidR="008E6DE0">
              <w:rPr>
                <w:webHidden/>
              </w:rPr>
              <w:fldChar w:fldCharType="begin"/>
            </w:r>
            <w:r w:rsidR="008E6DE0">
              <w:rPr>
                <w:webHidden/>
              </w:rPr>
              <w:instrText xml:space="preserve"> PAGEREF _Toc153458057 \h </w:instrText>
            </w:r>
            <w:r w:rsidR="008E6DE0">
              <w:rPr>
                <w:webHidden/>
              </w:rPr>
            </w:r>
            <w:r w:rsidR="008E6DE0">
              <w:rPr>
                <w:webHidden/>
              </w:rPr>
              <w:fldChar w:fldCharType="separate"/>
            </w:r>
            <w:r w:rsidR="008E6DE0">
              <w:rPr>
                <w:webHidden/>
              </w:rPr>
              <w:t>19</w:t>
            </w:r>
            <w:r w:rsidR="008E6DE0">
              <w:rPr>
                <w:webHidden/>
              </w:rPr>
              <w:fldChar w:fldCharType="end"/>
            </w:r>
          </w:hyperlink>
        </w:p>
        <w:p w:rsidR="008E6DE0" w:rsidRDefault="00000000" w14:paraId="6A9A2DD2" w14:textId="7370A229">
          <w:pPr>
            <w:pStyle w:val="TOC2"/>
            <w:rPr>
              <w:rFonts w:asciiTheme="minorHAnsi" w:hAnsiTheme="minorHAnsi" w:eastAsiaTheme="minorEastAsia" w:cstheme="minorBidi"/>
              <w:color w:val="auto"/>
              <w:kern w:val="2"/>
              <w14:ligatures w14:val="standardContextual"/>
            </w:rPr>
          </w:pPr>
          <w:hyperlink w:history="1" w:anchor="_Toc153458058">
            <w:r w:rsidRPr="00050EE1" w:rsidR="008E6DE0">
              <w:rPr>
                <w:rStyle w:val="Hyperlink"/>
                <w:spacing w:val="-8"/>
              </w:rPr>
              <w:t>5.3</w:t>
            </w:r>
            <w:r w:rsidR="008E6DE0">
              <w:rPr>
                <w:rFonts w:asciiTheme="minorHAnsi" w:hAnsiTheme="minorHAnsi" w:eastAsiaTheme="minorEastAsia" w:cstheme="minorBidi"/>
                <w:color w:val="auto"/>
                <w:kern w:val="2"/>
                <w14:ligatures w14:val="standardContextual"/>
              </w:rPr>
              <w:tab/>
            </w:r>
            <w:r w:rsidRPr="00050EE1" w:rsidR="008E6DE0">
              <w:rPr>
                <w:rStyle w:val="Hyperlink"/>
              </w:rPr>
              <w:t>Design Decisions and Justifications</w:t>
            </w:r>
            <w:r w:rsidR="008E6DE0">
              <w:rPr>
                <w:webHidden/>
              </w:rPr>
              <w:tab/>
            </w:r>
            <w:r w:rsidR="008E6DE0">
              <w:rPr>
                <w:webHidden/>
              </w:rPr>
              <w:fldChar w:fldCharType="begin"/>
            </w:r>
            <w:r w:rsidR="008E6DE0">
              <w:rPr>
                <w:webHidden/>
              </w:rPr>
              <w:instrText xml:space="preserve"> PAGEREF _Toc153458058 \h </w:instrText>
            </w:r>
            <w:r w:rsidR="008E6DE0">
              <w:rPr>
                <w:webHidden/>
              </w:rPr>
            </w:r>
            <w:r w:rsidR="008E6DE0">
              <w:rPr>
                <w:webHidden/>
              </w:rPr>
              <w:fldChar w:fldCharType="separate"/>
            </w:r>
            <w:r w:rsidR="008E6DE0">
              <w:rPr>
                <w:webHidden/>
              </w:rPr>
              <w:t>20</w:t>
            </w:r>
            <w:r w:rsidR="008E6DE0">
              <w:rPr>
                <w:webHidden/>
              </w:rPr>
              <w:fldChar w:fldCharType="end"/>
            </w:r>
          </w:hyperlink>
        </w:p>
        <w:p w:rsidR="008E6DE0" w:rsidRDefault="00000000" w14:paraId="37DCBC83" w14:textId="03AA723F">
          <w:pPr>
            <w:pStyle w:val="TOC3"/>
            <w:tabs>
              <w:tab w:val="left" w:pos="2552"/>
            </w:tabs>
            <w:rPr>
              <w:rFonts w:asciiTheme="minorHAnsi" w:hAnsiTheme="minorHAnsi" w:eastAsiaTheme="minorEastAsia" w:cstheme="minorBidi"/>
              <w:color w:val="auto"/>
              <w:kern w:val="2"/>
              <w14:ligatures w14:val="standardContextual"/>
            </w:rPr>
          </w:pPr>
          <w:hyperlink w:history="1" w:anchor="_Toc153458059">
            <w:r w:rsidRPr="00050EE1" w:rsidR="008E6DE0">
              <w:rPr>
                <w:rStyle w:val="Hyperlink"/>
              </w:rPr>
              <w:t>5.3.1</w:t>
            </w:r>
            <w:r w:rsidR="008E6DE0">
              <w:rPr>
                <w:rFonts w:asciiTheme="minorHAnsi" w:hAnsiTheme="minorHAnsi" w:eastAsiaTheme="minorEastAsia" w:cstheme="minorBidi"/>
                <w:color w:val="auto"/>
                <w:kern w:val="2"/>
                <w14:ligatures w14:val="standardContextual"/>
              </w:rPr>
              <w:tab/>
            </w:r>
            <w:r w:rsidRPr="00050EE1" w:rsidR="008E6DE0">
              <w:rPr>
                <w:rStyle w:val="Hyperlink"/>
              </w:rPr>
              <w:t>Flexible Scale Sets and Autoscaling</w:t>
            </w:r>
            <w:r w:rsidR="008E6DE0">
              <w:rPr>
                <w:webHidden/>
              </w:rPr>
              <w:tab/>
            </w:r>
            <w:r w:rsidR="008E6DE0">
              <w:rPr>
                <w:webHidden/>
              </w:rPr>
              <w:fldChar w:fldCharType="begin"/>
            </w:r>
            <w:r w:rsidR="008E6DE0">
              <w:rPr>
                <w:webHidden/>
              </w:rPr>
              <w:instrText xml:space="preserve"> PAGEREF _Toc153458059 \h </w:instrText>
            </w:r>
            <w:r w:rsidR="008E6DE0">
              <w:rPr>
                <w:webHidden/>
              </w:rPr>
            </w:r>
            <w:r w:rsidR="008E6DE0">
              <w:rPr>
                <w:webHidden/>
              </w:rPr>
              <w:fldChar w:fldCharType="separate"/>
            </w:r>
            <w:r w:rsidR="008E6DE0">
              <w:rPr>
                <w:webHidden/>
              </w:rPr>
              <w:t>20</w:t>
            </w:r>
            <w:r w:rsidR="008E6DE0">
              <w:rPr>
                <w:webHidden/>
              </w:rPr>
              <w:fldChar w:fldCharType="end"/>
            </w:r>
          </w:hyperlink>
        </w:p>
        <w:p w:rsidR="008E6DE0" w:rsidRDefault="00000000" w14:paraId="2A38C4A8" w14:textId="543AE103">
          <w:pPr>
            <w:pStyle w:val="TOC3"/>
            <w:tabs>
              <w:tab w:val="left" w:pos="2552"/>
            </w:tabs>
            <w:rPr>
              <w:rFonts w:asciiTheme="minorHAnsi" w:hAnsiTheme="minorHAnsi" w:eastAsiaTheme="minorEastAsia" w:cstheme="minorBidi"/>
              <w:color w:val="auto"/>
              <w:kern w:val="2"/>
              <w14:ligatures w14:val="standardContextual"/>
            </w:rPr>
          </w:pPr>
          <w:hyperlink w:history="1" w:anchor="_Toc153458060">
            <w:r w:rsidRPr="00050EE1" w:rsidR="008E6DE0">
              <w:rPr>
                <w:rStyle w:val="Hyperlink"/>
              </w:rPr>
              <w:t>5.3.2</w:t>
            </w:r>
            <w:r w:rsidR="008E6DE0">
              <w:rPr>
                <w:rFonts w:asciiTheme="minorHAnsi" w:hAnsiTheme="minorHAnsi" w:eastAsiaTheme="minorEastAsia" w:cstheme="minorBidi"/>
                <w:color w:val="auto"/>
                <w:kern w:val="2"/>
                <w14:ligatures w14:val="standardContextual"/>
              </w:rPr>
              <w:tab/>
            </w:r>
            <w:r w:rsidRPr="00050EE1" w:rsidR="008E6DE0">
              <w:rPr>
                <w:rStyle w:val="Hyperlink"/>
              </w:rPr>
              <w:t>Availability Zones</w:t>
            </w:r>
            <w:r w:rsidR="008E6DE0">
              <w:rPr>
                <w:webHidden/>
              </w:rPr>
              <w:tab/>
            </w:r>
            <w:r w:rsidR="008E6DE0">
              <w:rPr>
                <w:webHidden/>
              </w:rPr>
              <w:fldChar w:fldCharType="begin"/>
            </w:r>
            <w:r w:rsidR="008E6DE0">
              <w:rPr>
                <w:webHidden/>
              </w:rPr>
              <w:instrText xml:space="preserve"> PAGEREF _Toc153458060 \h </w:instrText>
            </w:r>
            <w:r w:rsidR="008E6DE0">
              <w:rPr>
                <w:webHidden/>
              </w:rPr>
            </w:r>
            <w:r w:rsidR="008E6DE0">
              <w:rPr>
                <w:webHidden/>
              </w:rPr>
              <w:fldChar w:fldCharType="separate"/>
            </w:r>
            <w:r w:rsidR="008E6DE0">
              <w:rPr>
                <w:webHidden/>
              </w:rPr>
              <w:t>21</w:t>
            </w:r>
            <w:r w:rsidR="008E6DE0">
              <w:rPr>
                <w:webHidden/>
              </w:rPr>
              <w:fldChar w:fldCharType="end"/>
            </w:r>
          </w:hyperlink>
        </w:p>
        <w:p w:rsidR="008E6DE0" w:rsidRDefault="00000000" w14:paraId="5EDD3D6B" w14:textId="7ED16034">
          <w:pPr>
            <w:pStyle w:val="TOC3"/>
            <w:tabs>
              <w:tab w:val="left" w:pos="2552"/>
            </w:tabs>
            <w:rPr>
              <w:rFonts w:asciiTheme="minorHAnsi" w:hAnsiTheme="minorHAnsi" w:eastAsiaTheme="minorEastAsia" w:cstheme="minorBidi"/>
              <w:color w:val="auto"/>
              <w:kern w:val="2"/>
              <w14:ligatures w14:val="standardContextual"/>
            </w:rPr>
          </w:pPr>
          <w:hyperlink w:history="1" w:anchor="_Toc153458061">
            <w:r w:rsidRPr="00050EE1" w:rsidR="008E6DE0">
              <w:rPr>
                <w:rStyle w:val="Hyperlink"/>
              </w:rPr>
              <w:t>5.3.3</w:t>
            </w:r>
            <w:r w:rsidR="008E6DE0">
              <w:rPr>
                <w:rFonts w:asciiTheme="minorHAnsi" w:hAnsiTheme="minorHAnsi" w:eastAsiaTheme="minorEastAsia" w:cstheme="minorBidi"/>
                <w:color w:val="auto"/>
                <w:kern w:val="2"/>
                <w14:ligatures w14:val="standardContextual"/>
              </w:rPr>
              <w:tab/>
            </w:r>
            <w:r w:rsidRPr="00050EE1" w:rsidR="008E6DE0">
              <w:rPr>
                <w:rStyle w:val="Hyperlink"/>
              </w:rPr>
              <w:t>Ephemeral Disks</w:t>
            </w:r>
            <w:r w:rsidR="008E6DE0">
              <w:rPr>
                <w:webHidden/>
              </w:rPr>
              <w:tab/>
            </w:r>
            <w:r w:rsidR="008E6DE0">
              <w:rPr>
                <w:webHidden/>
              </w:rPr>
              <w:fldChar w:fldCharType="begin"/>
            </w:r>
            <w:r w:rsidR="008E6DE0">
              <w:rPr>
                <w:webHidden/>
              </w:rPr>
              <w:instrText xml:space="preserve"> PAGEREF _Toc153458061 \h </w:instrText>
            </w:r>
            <w:r w:rsidR="008E6DE0">
              <w:rPr>
                <w:webHidden/>
              </w:rPr>
            </w:r>
            <w:r w:rsidR="008E6DE0">
              <w:rPr>
                <w:webHidden/>
              </w:rPr>
              <w:fldChar w:fldCharType="separate"/>
            </w:r>
            <w:r w:rsidR="008E6DE0">
              <w:rPr>
                <w:webHidden/>
              </w:rPr>
              <w:t>21</w:t>
            </w:r>
            <w:r w:rsidR="008E6DE0">
              <w:rPr>
                <w:webHidden/>
              </w:rPr>
              <w:fldChar w:fldCharType="end"/>
            </w:r>
          </w:hyperlink>
        </w:p>
        <w:p w:rsidR="008E6DE0" w:rsidRDefault="00000000" w14:paraId="688A0A49" w14:textId="368B9CC3">
          <w:pPr>
            <w:pStyle w:val="TOC3"/>
            <w:tabs>
              <w:tab w:val="left" w:pos="2552"/>
            </w:tabs>
            <w:rPr>
              <w:rFonts w:asciiTheme="minorHAnsi" w:hAnsiTheme="minorHAnsi" w:eastAsiaTheme="minorEastAsia" w:cstheme="minorBidi"/>
              <w:color w:val="auto"/>
              <w:kern w:val="2"/>
              <w14:ligatures w14:val="standardContextual"/>
            </w:rPr>
          </w:pPr>
          <w:hyperlink w:history="1" w:anchor="_Toc153458062">
            <w:r w:rsidRPr="00050EE1" w:rsidR="008E6DE0">
              <w:rPr>
                <w:rStyle w:val="Hyperlink"/>
              </w:rPr>
              <w:t>5.3.4</w:t>
            </w:r>
            <w:r w:rsidR="008E6DE0">
              <w:rPr>
                <w:rFonts w:asciiTheme="minorHAnsi" w:hAnsiTheme="minorHAnsi" w:eastAsiaTheme="minorEastAsia" w:cstheme="minorBidi"/>
                <w:color w:val="auto"/>
                <w:kern w:val="2"/>
                <w14:ligatures w14:val="standardContextual"/>
              </w:rPr>
              <w:tab/>
            </w:r>
            <w:r w:rsidRPr="00050EE1" w:rsidR="008E6DE0">
              <w:rPr>
                <w:rStyle w:val="Hyperlink"/>
              </w:rPr>
              <w:t>Maintenance Configurations</w:t>
            </w:r>
            <w:r w:rsidR="008E6DE0">
              <w:rPr>
                <w:webHidden/>
              </w:rPr>
              <w:tab/>
            </w:r>
            <w:r w:rsidR="008E6DE0">
              <w:rPr>
                <w:webHidden/>
              </w:rPr>
              <w:fldChar w:fldCharType="begin"/>
            </w:r>
            <w:r w:rsidR="008E6DE0">
              <w:rPr>
                <w:webHidden/>
              </w:rPr>
              <w:instrText xml:space="preserve"> PAGEREF _Toc153458062 \h </w:instrText>
            </w:r>
            <w:r w:rsidR="008E6DE0">
              <w:rPr>
                <w:webHidden/>
              </w:rPr>
            </w:r>
            <w:r w:rsidR="008E6DE0">
              <w:rPr>
                <w:webHidden/>
              </w:rPr>
              <w:fldChar w:fldCharType="separate"/>
            </w:r>
            <w:r w:rsidR="008E6DE0">
              <w:rPr>
                <w:webHidden/>
              </w:rPr>
              <w:t>22</w:t>
            </w:r>
            <w:r w:rsidR="008E6DE0">
              <w:rPr>
                <w:webHidden/>
              </w:rPr>
              <w:fldChar w:fldCharType="end"/>
            </w:r>
          </w:hyperlink>
        </w:p>
        <w:p w:rsidR="008E6DE0" w:rsidRDefault="00000000" w14:paraId="12B97940" w14:textId="07839FF4">
          <w:pPr>
            <w:pStyle w:val="TOC3"/>
            <w:tabs>
              <w:tab w:val="left" w:pos="2552"/>
            </w:tabs>
            <w:rPr>
              <w:rFonts w:asciiTheme="minorHAnsi" w:hAnsiTheme="minorHAnsi" w:eastAsiaTheme="minorEastAsia" w:cstheme="minorBidi"/>
              <w:color w:val="auto"/>
              <w:kern w:val="2"/>
              <w14:ligatures w14:val="standardContextual"/>
            </w:rPr>
          </w:pPr>
          <w:hyperlink w:history="1" w:anchor="_Toc153458063">
            <w:r w:rsidRPr="00050EE1" w:rsidR="008E6DE0">
              <w:rPr>
                <w:rStyle w:val="Hyperlink"/>
              </w:rPr>
              <w:t>5.3.5</w:t>
            </w:r>
            <w:r w:rsidR="008E6DE0">
              <w:rPr>
                <w:rFonts w:asciiTheme="minorHAnsi" w:hAnsiTheme="minorHAnsi" w:eastAsiaTheme="minorEastAsia" w:cstheme="minorBidi"/>
                <w:color w:val="auto"/>
                <w:kern w:val="2"/>
                <w14:ligatures w14:val="standardContextual"/>
              </w:rPr>
              <w:tab/>
            </w:r>
            <w:r w:rsidRPr="00050EE1" w:rsidR="008E6DE0">
              <w:rPr>
                <w:rStyle w:val="Hyperlink"/>
              </w:rPr>
              <w:t>Alerting</w:t>
            </w:r>
            <w:r w:rsidR="008E6DE0">
              <w:rPr>
                <w:webHidden/>
              </w:rPr>
              <w:tab/>
            </w:r>
            <w:r w:rsidR="008E6DE0">
              <w:rPr>
                <w:webHidden/>
              </w:rPr>
              <w:fldChar w:fldCharType="begin"/>
            </w:r>
            <w:r w:rsidR="008E6DE0">
              <w:rPr>
                <w:webHidden/>
              </w:rPr>
              <w:instrText xml:space="preserve"> PAGEREF _Toc153458063 \h </w:instrText>
            </w:r>
            <w:r w:rsidR="008E6DE0">
              <w:rPr>
                <w:webHidden/>
              </w:rPr>
            </w:r>
            <w:r w:rsidR="008E6DE0">
              <w:rPr>
                <w:webHidden/>
              </w:rPr>
              <w:fldChar w:fldCharType="separate"/>
            </w:r>
            <w:r w:rsidR="008E6DE0">
              <w:rPr>
                <w:webHidden/>
              </w:rPr>
              <w:t>22</w:t>
            </w:r>
            <w:r w:rsidR="008E6DE0">
              <w:rPr>
                <w:webHidden/>
              </w:rPr>
              <w:fldChar w:fldCharType="end"/>
            </w:r>
          </w:hyperlink>
        </w:p>
        <w:p w:rsidR="008E6DE0" w:rsidRDefault="00000000" w14:paraId="706D40D9" w14:textId="15486EA0">
          <w:pPr>
            <w:pStyle w:val="TOC3"/>
            <w:tabs>
              <w:tab w:val="left" w:pos="2552"/>
            </w:tabs>
            <w:rPr>
              <w:rFonts w:asciiTheme="minorHAnsi" w:hAnsiTheme="minorHAnsi" w:eastAsiaTheme="minorEastAsia" w:cstheme="minorBidi"/>
              <w:color w:val="auto"/>
              <w:kern w:val="2"/>
              <w14:ligatures w14:val="standardContextual"/>
            </w:rPr>
          </w:pPr>
          <w:hyperlink w:history="1" w:anchor="_Toc153458064">
            <w:r w:rsidRPr="00050EE1" w:rsidR="008E6DE0">
              <w:rPr>
                <w:rStyle w:val="Hyperlink"/>
              </w:rPr>
              <w:t>5.3.6</w:t>
            </w:r>
            <w:r w:rsidR="008E6DE0">
              <w:rPr>
                <w:rFonts w:asciiTheme="minorHAnsi" w:hAnsiTheme="minorHAnsi" w:eastAsiaTheme="minorEastAsia" w:cstheme="minorBidi"/>
                <w:color w:val="auto"/>
                <w:kern w:val="2"/>
                <w14:ligatures w14:val="standardContextual"/>
              </w:rPr>
              <w:tab/>
            </w:r>
            <w:r w:rsidRPr="00050EE1" w:rsidR="008E6DE0">
              <w:rPr>
                <w:rStyle w:val="Hyperlink"/>
              </w:rPr>
              <w:t>Automate Power Schedules</w:t>
            </w:r>
            <w:r w:rsidR="008E6DE0">
              <w:rPr>
                <w:webHidden/>
              </w:rPr>
              <w:tab/>
            </w:r>
            <w:r w:rsidR="008E6DE0">
              <w:rPr>
                <w:webHidden/>
              </w:rPr>
              <w:fldChar w:fldCharType="begin"/>
            </w:r>
            <w:r w:rsidR="008E6DE0">
              <w:rPr>
                <w:webHidden/>
              </w:rPr>
              <w:instrText xml:space="preserve"> PAGEREF _Toc153458064 \h </w:instrText>
            </w:r>
            <w:r w:rsidR="008E6DE0">
              <w:rPr>
                <w:webHidden/>
              </w:rPr>
            </w:r>
            <w:r w:rsidR="008E6DE0">
              <w:rPr>
                <w:webHidden/>
              </w:rPr>
              <w:fldChar w:fldCharType="separate"/>
            </w:r>
            <w:r w:rsidR="008E6DE0">
              <w:rPr>
                <w:webHidden/>
              </w:rPr>
              <w:t>23</w:t>
            </w:r>
            <w:r w:rsidR="008E6DE0">
              <w:rPr>
                <w:webHidden/>
              </w:rPr>
              <w:fldChar w:fldCharType="end"/>
            </w:r>
          </w:hyperlink>
        </w:p>
        <w:p w:rsidR="008E6DE0" w:rsidRDefault="00000000" w14:paraId="2A5DB24E" w14:textId="1293FFFC">
          <w:pPr>
            <w:pStyle w:val="TOC3"/>
            <w:tabs>
              <w:tab w:val="left" w:pos="2552"/>
            </w:tabs>
            <w:rPr>
              <w:rFonts w:asciiTheme="minorHAnsi" w:hAnsiTheme="minorHAnsi" w:eastAsiaTheme="minorEastAsia" w:cstheme="minorBidi"/>
              <w:color w:val="auto"/>
              <w:kern w:val="2"/>
              <w14:ligatures w14:val="standardContextual"/>
            </w:rPr>
          </w:pPr>
          <w:hyperlink w:history="1" w:anchor="_Toc153458065">
            <w:r w:rsidRPr="00050EE1" w:rsidR="008E6DE0">
              <w:rPr>
                <w:rStyle w:val="Hyperlink"/>
              </w:rPr>
              <w:t>5.3.7</w:t>
            </w:r>
            <w:r w:rsidR="008E6DE0">
              <w:rPr>
                <w:rFonts w:asciiTheme="minorHAnsi" w:hAnsiTheme="minorHAnsi" w:eastAsiaTheme="minorEastAsia" w:cstheme="minorBidi"/>
                <w:color w:val="auto"/>
                <w:kern w:val="2"/>
                <w14:ligatures w14:val="standardContextual"/>
              </w:rPr>
              <w:tab/>
            </w:r>
            <w:r w:rsidRPr="00050EE1" w:rsidR="008E6DE0">
              <w:rPr>
                <w:rStyle w:val="Hyperlink"/>
              </w:rPr>
              <w:t>Spot VMs</w:t>
            </w:r>
            <w:r w:rsidR="008E6DE0">
              <w:rPr>
                <w:webHidden/>
              </w:rPr>
              <w:tab/>
            </w:r>
            <w:r w:rsidR="008E6DE0">
              <w:rPr>
                <w:webHidden/>
              </w:rPr>
              <w:fldChar w:fldCharType="begin"/>
            </w:r>
            <w:r w:rsidR="008E6DE0">
              <w:rPr>
                <w:webHidden/>
              </w:rPr>
              <w:instrText xml:space="preserve"> PAGEREF _Toc153458065 \h </w:instrText>
            </w:r>
            <w:r w:rsidR="008E6DE0">
              <w:rPr>
                <w:webHidden/>
              </w:rPr>
            </w:r>
            <w:r w:rsidR="008E6DE0">
              <w:rPr>
                <w:webHidden/>
              </w:rPr>
              <w:fldChar w:fldCharType="separate"/>
            </w:r>
            <w:r w:rsidR="008E6DE0">
              <w:rPr>
                <w:webHidden/>
              </w:rPr>
              <w:t>23</w:t>
            </w:r>
            <w:r w:rsidR="008E6DE0">
              <w:rPr>
                <w:webHidden/>
              </w:rPr>
              <w:fldChar w:fldCharType="end"/>
            </w:r>
          </w:hyperlink>
        </w:p>
        <w:p w:rsidR="008E6DE0" w:rsidRDefault="00000000" w14:paraId="678E1C58" w14:textId="21E739CD">
          <w:pPr>
            <w:pStyle w:val="TOC3"/>
            <w:tabs>
              <w:tab w:val="left" w:pos="2552"/>
            </w:tabs>
            <w:rPr>
              <w:rFonts w:asciiTheme="minorHAnsi" w:hAnsiTheme="minorHAnsi" w:eastAsiaTheme="minorEastAsia" w:cstheme="minorBidi"/>
              <w:color w:val="auto"/>
              <w:kern w:val="2"/>
              <w14:ligatures w14:val="standardContextual"/>
            </w:rPr>
          </w:pPr>
          <w:hyperlink w:history="1" w:anchor="_Toc153458066">
            <w:r w:rsidRPr="00050EE1" w:rsidR="008E6DE0">
              <w:rPr>
                <w:rStyle w:val="Hyperlink"/>
              </w:rPr>
              <w:t>5.3.8</w:t>
            </w:r>
            <w:r w:rsidR="008E6DE0">
              <w:rPr>
                <w:rFonts w:asciiTheme="minorHAnsi" w:hAnsiTheme="minorHAnsi" w:eastAsiaTheme="minorEastAsia" w:cstheme="minorBidi"/>
                <w:color w:val="auto"/>
                <w:kern w:val="2"/>
                <w14:ligatures w14:val="standardContextual"/>
              </w:rPr>
              <w:tab/>
            </w:r>
            <w:r w:rsidRPr="00050EE1" w:rsidR="008E6DE0">
              <w:rPr>
                <w:rStyle w:val="Hyperlink"/>
              </w:rPr>
              <w:t>Virtual Machine Sizing</w:t>
            </w:r>
            <w:r w:rsidR="008E6DE0">
              <w:rPr>
                <w:webHidden/>
              </w:rPr>
              <w:tab/>
            </w:r>
            <w:r w:rsidR="008E6DE0">
              <w:rPr>
                <w:webHidden/>
              </w:rPr>
              <w:fldChar w:fldCharType="begin"/>
            </w:r>
            <w:r w:rsidR="008E6DE0">
              <w:rPr>
                <w:webHidden/>
              </w:rPr>
              <w:instrText xml:space="preserve"> PAGEREF _Toc153458066 \h </w:instrText>
            </w:r>
            <w:r w:rsidR="008E6DE0">
              <w:rPr>
                <w:webHidden/>
              </w:rPr>
            </w:r>
            <w:r w:rsidR="008E6DE0">
              <w:rPr>
                <w:webHidden/>
              </w:rPr>
              <w:fldChar w:fldCharType="separate"/>
            </w:r>
            <w:r w:rsidR="008E6DE0">
              <w:rPr>
                <w:webHidden/>
              </w:rPr>
              <w:t>24</w:t>
            </w:r>
            <w:r w:rsidR="008E6DE0">
              <w:rPr>
                <w:webHidden/>
              </w:rPr>
              <w:fldChar w:fldCharType="end"/>
            </w:r>
          </w:hyperlink>
        </w:p>
        <w:p w:rsidR="008E6DE0" w:rsidRDefault="00000000" w14:paraId="51E25D25" w14:textId="74A336A6">
          <w:pPr>
            <w:pStyle w:val="TOC3"/>
            <w:tabs>
              <w:tab w:val="left" w:pos="2552"/>
            </w:tabs>
            <w:rPr>
              <w:rFonts w:asciiTheme="minorHAnsi" w:hAnsiTheme="minorHAnsi" w:eastAsiaTheme="minorEastAsia" w:cstheme="minorBidi"/>
              <w:color w:val="auto"/>
              <w:kern w:val="2"/>
              <w14:ligatures w14:val="standardContextual"/>
            </w:rPr>
          </w:pPr>
          <w:hyperlink w:history="1" w:anchor="_Toc153458067">
            <w:r w:rsidRPr="00050EE1" w:rsidR="008E6DE0">
              <w:rPr>
                <w:rStyle w:val="Hyperlink"/>
              </w:rPr>
              <w:t>5.3.9</w:t>
            </w:r>
            <w:r w:rsidR="008E6DE0">
              <w:rPr>
                <w:rFonts w:asciiTheme="minorHAnsi" w:hAnsiTheme="minorHAnsi" w:eastAsiaTheme="minorEastAsia" w:cstheme="minorBidi"/>
                <w:color w:val="auto"/>
                <w:kern w:val="2"/>
                <w14:ligatures w14:val="standardContextual"/>
              </w:rPr>
              <w:tab/>
            </w:r>
            <w:r w:rsidRPr="00050EE1" w:rsidR="008E6DE0">
              <w:rPr>
                <w:rStyle w:val="Hyperlink"/>
              </w:rPr>
              <w:t>Bastion for Remote Access</w:t>
            </w:r>
            <w:r w:rsidR="008E6DE0">
              <w:rPr>
                <w:webHidden/>
              </w:rPr>
              <w:tab/>
            </w:r>
            <w:r w:rsidR="008E6DE0">
              <w:rPr>
                <w:webHidden/>
              </w:rPr>
              <w:fldChar w:fldCharType="begin"/>
            </w:r>
            <w:r w:rsidR="008E6DE0">
              <w:rPr>
                <w:webHidden/>
              </w:rPr>
              <w:instrText xml:space="preserve"> PAGEREF _Toc153458067 \h </w:instrText>
            </w:r>
            <w:r w:rsidR="008E6DE0">
              <w:rPr>
                <w:webHidden/>
              </w:rPr>
            </w:r>
            <w:r w:rsidR="008E6DE0">
              <w:rPr>
                <w:webHidden/>
              </w:rPr>
              <w:fldChar w:fldCharType="separate"/>
            </w:r>
            <w:r w:rsidR="008E6DE0">
              <w:rPr>
                <w:webHidden/>
              </w:rPr>
              <w:t>25</w:t>
            </w:r>
            <w:r w:rsidR="008E6DE0">
              <w:rPr>
                <w:webHidden/>
              </w:rPr>
              <w:fldChar w:fldCharType="end"/>
            </w:r>
          </w:hyperlink>
        </w:p>
        <w:p w:rsidR="008E6DE0" w:rsidRDefault="00000000" w14:paraId="741C33F9" w14:textId="471D5178">
          <w:pPr>
            <w:pStyle w:val="TOC3"/>
            <w:tabs>
              <w:tab w:val="left" w:pos="2552"/>
            </w:tabs>
            <w:rPr>
              <w:rFonts w:asciiTheme="minorHAnsi" w:hAnsiTheme="minorHAnsi" w:eastAsiaTheme="minorEastAsia" w:cstheme="minorBidi"/>
              <w:color w:val="auto"/>
              <w:kern w:val="2"/>
              <w14:ligatures w14:val="standardContextual"/>
            </w:rPr>
          </w:pPr>
          <w:hyperlink w:history="1" w:anchor="_Toc153458068">
            <w:r w:rsidRPr="00050EE1" w:rsidR="008E6DE0">
              <w:rPr>
                <w:rStyle w:val="Hyperlink"/>
              </w:rPr>
              <w:t>5.3.10</w:t>
            </w:r>
            <w:r w:rsidR="008E6DE0">
              <w:rPr>
                <w:rFonts w:asciiTheme="minorHAnsi" w:hAnsiTheme="minorHAnsi" w:eastAsiaTheme="minorEastAsia" w:cstheme="minorBidi"/>
                <w:color w:val="auto"/>
                <w:kern w:val="2"/>
                <w14:ligatures w14:val="standardContextual"/>
              </w:rPr>
              <w:tab/>
            </w:r>
            <w:r w:rsidRPr="00050EE1" w:rsidR="008E6DE0">
              <w:rPr>
                <w:rStyle w:val="Hyperlink"/>
              </w:rPr>
              <w:t>Hybrid Benefits</w:t>
            </w:r>
            <w:r w:rsidR="008E6DE0">
              <w:rPr>
                <w:webHidden/>
              </w:rPr>
              <w:tab/>
            </w:r>
            <w:r w:rsidR="008E6DE0">
              <w:rPr>
                <w:webHidden/>
              </w:rPr>
              <w:fldChar w:fldCharType="begin"/>
            </w:r>
            <w:r w:rsidR="008E6DE0">
              <w:rPr>
                <w:webHidden/>
              </w:rPr>
              <w:instrText xml:space="preserve"> PAGEREF _Toc153458068 \h </w:instrText>
            </w:r>
            <w:r w:rsidR="008E6DE0">
              <w:rPr>
                <w:webHidden/>
              </w:rPr>
            </w:r>
            <w:r w:rsidR="008E6DE0">
              <w:rPr>
                <w:webHidden/>
              </w:rPr>
              <w:fldChar w:fldCharType="separate"/>
            </w:r>
            <w:r w:rsidR="008E6DE0">
              <w:rPr>
                <w:webHidden/>
              </w:rPr>
              <w:t>25</w:t>
            </w:r>
            <w:r w:rsidR="008E6DE0">
              <w:rPr>
                <w:webHidden/>
              </w:rPr>
              <w:fldChar w:fldCharType="end"/>
            </w:r>
          </w:hyperlink>
        </w:p>
        <w:p w:rsidR="008E6DE0" w:rsidRDefault="00000000" w14:paraId="7902C7FF" w14:textId="654791C5">
          <w:pPr>
            <w:pStyle w:val="TOC3"/>
            <w:tabs>
              <w:tab w:val="left" w:pos="2552"/>
            </w:tabs>
            <w:rPr>
              <w:rFonts w:asciiTheme="minorHAnsi" w:hAnsiTheme="minorHAnsi" w:eastAsiaTheme="minorEastAsia" w:cstheme="minorBidi"/>
              <w:color w:val="auto"/>
              <w:kern w:val="2"/>
              <w14:ligatures w14:val="standardContextual"/>
            </w:rPr>
          </w:pPr>
          <w:hyperlink w:history="1" w:anchor="_Toc153458069">
            <w:r w:rsidRPr="00050EE1" w:rsidR="008E6DE0">
              <w:rPr>
                <w:rStyle w:val="Hyperlink"/>
              </w:rPr>
              <w:t>5.3.11</w:t>
            </w:r>
            <w:r w:rsidR="008E6DE0">
              <w:rPr>
                <w:rFonts w:asciiTheme="minorHAnsi" w:hAnsiTheme="minorHAnsi" w:eastAsiaTheme="minorEastAsia" w:cstheme="minorBidi"/>
                <w:color w:val="auto"/>
                <w:kern w:val="2"/>
                <w14:ligatures w14:val="standardContextual"/>
              </w:rPr>
              <w:tab/>
            </w:r>
            <w:r w:rsidRPr="00050EE1" w:rsidR="008E6DE0">
              <w:rPr>
                <w:rStyle w:val="Hyperlink"/>
              </w:rPr>
              <w:t>Azure Monitoring Agent</w:t>
            </w:r>
            <w:r w:rsidR="008E6DE0">
              <w:rPr>
                <w:webHidden/>
              </w:rPr>
              <w:tab/>
            </w:r>
            <w:r w:rsidR="008E6DE0">
              <w:rPr>
                <w:webHidden/>
              </w:rPr>
              <w:fldChar w:fldCharType="begin"/>
            </w:r>
            <w:r w:rsidR="008E6DE0">
              <w:rPr>
                <w:webHidden/>
              </w:rPr>
              <w:instrText xml:space="preserve"> PAGEREF _Toc153458069 \h </w:instrText>
            </w:r>
            <w:r w:rsidR="008E6DE0">
              <w:rPr>
                <w:webHidden/>
              </w:rPr>
            </w:r>
            <w:r w:rsidR="008E6DE0">
              <w:rPr>
                <w:webHidden/>
              </w:rPr>
              <w:fldChar w:fldCharType="separate"/>
            </w:r>
            <w:r w:rsidR="008E6DE0">
              <w:rPr>
                <w:webHidden/>
              </w:rPr>
              <w:t>25</w:t>
            </w:r>
            <w:r w:rsidR="008E6DE0">
              <w:rPr>
                <w:webHidden/>
              </w:rPr>
              <w:fldChar w:fldCharType="end"/>
            </w:r>
          </w:hyperlink>
        </w:p>
        <w:p w:rsidR="008E6DE0" w:rsidRDefault="00000000" w14:paraId="7ABF7B3E" w14:textId="05157B25">
          <w:pPr>
            <w:pStyle w:val="TOC3"/>
            <w:tabs>
              <w:tab w:val="left" w:pos="2552"/>
            </w:tabs>
            <w:rPr>
              <w:rFonts w:asciiTheme="minorHAnsi" w:hAnsiTheme="minorHAnsi" w:eastAsiaTheme="minorEastAsia" w:cstheme="minorBidi"/>
              <w:color w:val="auto"/>
              <w:kern w:val="2"/>
              <w14:ligatures w14:val="standardContextual"/>
            </w:rPr>
          </w:pPr>
          <w:hyperlink w:history="1" w:anchor="_Toc153458070">
            <w:r w:rsidRPr="00050EE1" w:rsidR="008E6DE0">
              <w:rPr>
                <w:rStyle w:val="Hyperlink"/>
              </w:rPr>
              <w:t>5.3.12</w:t>
            </w:r>
            <w:r w:rsidR="008E6DE0">
              <w:rPr>
                <w:rFonts w:asciiTheme="minorHAnsi" w:hAnsiTheme="minorHAnsi" w:eastAsiaTheme="minorEastAsia" w:cstheme="minorBidi"/>
                <w:color w:val="auto"/>
                <w:kern w:val="2"/>
                <w14:ligatures w14:val="standardContextual"/>
              </w:rPr>
              <w:tab/>
            </w:r>
            <w:r w:rsidRPr="00050EE1" w:rsidR="008E6DE0">
              <w:rPr>
                <w:rStyle w:val="Hyperlink"/>
              </w:rPr>
              <w:t>VM Insights and Diagnostics</w:t>
            </w:r>
            <w:r w:rsidR="008E6DE0">
              <w:rPr>
                <w:webHidden/>
              </w:rPr>
              <w:tab/>
            </w:r>
            <w:r w:rsidR="008E6DE0">
              <w:rPr>
                <w:webHidden/>
              </w:rPr>
              <w:fldChar w:fldCharType="begin"/>
            </w:r>
            <w:r w:rsidR="008E6DE0">
              <w:rPr>
                <w:webHidden/>
              </w:rPr>
              <w:instrText xml:space="preserve"> PAGEREF _Toc153458070 \h </w:instrText>
            </w:r>
            <w:r w:rsidR="008E6DE0">
              <w:rPr>
                <w:webHidden/>
              </w:rPr>
            </w:r>
            <w:r w:rsidR="008E6DE0">
              <w:rPr>
                <w:webHidden/>
              </w:rPr>
              <w:fldChar w:fldCharType="separate"/>
            </w:r>
            <w:r w:rsidR="008E6DE0">
              <w:rPr>
                <w:webHidden/>
              </w:rPr>
              <w:t>25</w:t>
            </w:r>
            <w:r w:rsidR="008E6DE0">
              <w:rPr>
                <w:webHidden/>
              </w:rPr>
              <w:fldChar w:fldCharType="end"/>
            </w:r>
          </w:hyperlink>
        </w:p>
        <w:p w:rsidR="008E6DE0" w:rsidRDefault="00000000" w14:paraId="1EE7F23C" w14:textId="2CE2A751">
          <w:pPr>
            <w:pStyle w:val="TOC3"/>
            <w:tabs>
              <w:tab w:val="left" w:pos="2552"/>
            </w:tabs>
            <w:rPr>
              <w:rFonts w:asciiTheme="minorHAnsi" w:hAnsiTheme="minorHAnsi" w:eastAsiaTheme="minorEastAsia" w:cstheme="minorBidi"/>
              <w:color w:val="auto"/>
              <w:kern w:val="2"/>
              <w14:ligatures w14:val="standardContextual"/>
            </w:rPr>
          </w:pPr>
          <w:hyperlink w:history="1" w:anchor="_Toc153458071">
            <w:r w:rsidRPr="00050EE1" w:rsidR="008E6DE0">
              <w:rPr>
                <w:rStyle w:val="Hyperlink"/>
              </w:rPr>
              <w:t>5.3.13</w:t>
            </w:r>
            <w:r w:rsidR="008E6DE0">
              <w:rPr>
                <w:rFonts w:asciiTheme="minorHAnsi" w:hAnsiTheme="minorHAnsi" w:eastAsiaTheme="minorEastAsia" w:cstheme="minorBidi"/>
                <w:color w:val="auto"/>
                <w:kern w:val="2"/>
                <w14:ligatures w14:val="standardContextual"/>
              </w:rPr>
              <w:tab/>
            </w:r>
            <w:r w:rsidRPr="00050EE1" w:rsidR="008E6DE0">
              <w:rPr>
                <w:rStyle w:val="Hyperlink"/>
              </w:rPr>
              <w:t>Latency Reduction (Proximity Placement Groups)</w:t>
            </w:r>
            <w:r w:rsidR="008E6DE0">
              <w:rPr>
                <w:webHidden/>
              </w:rPr>
              <w:tab/>
            </w:r>
            <w:r w:rsidR="008E6DE0">
              <w:rPr>
                <w:webHidden/>
              </w:rPr>
              <w:fldChar w:fldCharType="begin"/>
            </w:r>
            <w:r w:rsidR="008E6DE0">
              <w:rPr>
                <w:webHidden/>
              </w:rPr>
              <w:instrText xml:space="preserve"> PAGEREF _Toc153458071 \h </w:instrText>
            </w:r>
            <w:r w:rsidR="008E6DE0">
              <w:rPr>
                <w:webHidden/>
              </w:rPr>
            </w:r>
            <w:r w:rsidR="008E6DE0">
              <w:rPr>
                <w:webHidden/>
              </w:rPr>
              <w:fldChar w:fldCharType="separate"/>
            </w:r>
            <w:r w:rsidR="008E6DE0">
              <w:rPr>
                <w:webHidden/>
              </w:rPr>
              <w:t>26</w:t>
            </w:r>
            <w:r w:rsidR="008E6DE0">
              <w:rPr>
                <w:webHidden/>
              </w:rPr>
              <w:fldChar w:fldCharType="end"/>
            </w:r>
          </w:hyperlink>
        </w:p>
        <w:p w:rsidR="008E6DE0" w:rsidRDefault="00000000" w14:paraId="4344B340" w14:textId="2EF036D0">
          <w:pPr>
            <w:pStyle w:val="TOC3"/>
            <w:tabs>
              <w:tab w:val="left" w:pos="2552"/>
            </w:tabs>
            <w:rPr>
              <w:rFonts w:asciiTheme="minorHAnsi" w:hAnsiTheme="minorHAnsi" w:eastAsiaTheme="minorEastAsia" w:cstheme="minorBidi"/>
              <w:color w:val="auto"/>
              <w:kern w:val="2"/>
              <w14:ligatures w14:val="standardContextual"/>
            </w:rPr>
          </w:pPr>
          <w:hyperlink w:history="1" w:anchor="_Toc153458072">
            <w:r w:rsidRPr="00050EE1" w:rsidR="008E6DE0">
              <w:rPr>
                <w:rStyle w:val="Hyperlink"/>
              </w:rPr>
              <w:t>5.3.14</w:t>
            </w:r>
            <w:r w:rsidR="008E6DE0">
              <w:rPr>
                <w:rFonts w:asciiTheme="minorHAnsi" w:hAnsiTheme="minorHAnsi" w:eastAsiaTheme="minorEastAsia" w:cstheme="minorBidi"/>
                <w:color w:val="auto"/>
                <w:kern w:val="2"/>
                <w14:ligatures w14:val="standardContextual"/>
              </w:rPr>
              <w:tab/>
            </w:r>
            <w:r w:rsidRPr="00050EE1" w:rsidR="008E6DE0">
              <w:rPr>
                <w:rStyle w:val="Hyperlink"/>
              </w:rPr>
              <w:t>Virtual Machine Disk Tiers</w:t>
            </w:r>
            <w:r w:rsidR="008E6DE0">
              <w:rPr>
                <w:webHidden/>
              </w:rPr>
              <w:tab/>
            </w:r>
            <w:r w:rsidR="008E6DE0">
              <w:rPr>
                <w:webHidden/>
              </w:rPr>
              <w:fldChar w:fldCharType="begin"/>
            </w:r>
            <w:r w:rsidR="008E6DE0">
              <w:rPr>
                <w:webHidden/>
              </w:rPr>
              <w:instrText xml:space="preserve"> PAGEREF _Toc153458072 \h </w:instrText>
            </w:r>
            <w:r w:rsidR="008E6DE0">
              <w:rPr>
                <w:webHidden/>
              </w:rPr>
            </w:r>
            <w:r w:rsidR="008E6DE0">
              <w:rPr>
                <w:webHidden/>
              </w:rPr>
              <w:fldChar w:fldCharType="separate"/>
            </w:r>
            <w:r w:rsidR="008E6DE0">
              <w:rPr>
                <w:webHidden/>
              </w:rPr>
              <w:t>26</w:t>
            </w:r>
            <w:r w:rsidR="008E6DE0">
              <w:rPr>
                <w:webHidden/>
              </w:rPr>
              <w:fldChar w:fldCharType="end"/>
            </w:r>
          </w:hyperlink>
        </w:p>
        <w:p w:rsidR="008E6DE0" w:rsidRDefault="00000000" w14:paraId="3D9D74B8" w14:textId="712AA17F">
          <w:pPr>
            <w:pStyle w:val="TOC3"/>
            <w:tabs>
              <w:tab w:val="left" w:pos="2552"/>
            </w:tabs>
            <w:rPr>
              <w:rFonts w:asciiTheme="minorHAnsi" w:hAnsiTheme="minorHAnsi" w:eastAsiaTheme="minorEastAsia" w:cstheme="minorBidi"/>
              <w:color w:val="auto"/>
              <w:kern w:val="2"/>
              <w14:ligatures w14:val="standardContextual"/>
            </w:rPr>
          </w:pPr>
          <w:hyperlink w:history="1" w:anchor="_Toc153458073">
            <w:r w:rsidRPr="00050EE1" w:rsidR="008E6DE0">
              <w:rPr>
                <w:rStyle w:val="Hyperlink"/>
              </w:rPr>
              <w:t>5.3.15</w:t>
            </w:r>
            <w:r w:rsidR="008E6DE0">
              <w:rPr>
                <w:rFonts w:asciiTheme="minorHAnsi" w:hAnsiTheme="minorHAnsi" w:eastAsiaTheme="minorEastAsia" w:cstheme="minorBidi"/>
                <w:color w:val="auto"/>
                <w:kern w:val="2"/>
                <w14:ligatures w14:val="standardContextual"/>
              </w:rPr>
              <w:tab/>
            </w:r>
            <w:r w:rsidRPr="00050EE1" w:rsidR="008E6DE0">
              <w:rPr>
                <w:rStyle w:val="Hyperlink"/>
              </w:rPr>
              <w:t>NVMe</w:t>
            </w:r>
            <w:r w:rsidR="008E6DE0">
              <w:rPr>
                <w:webHidden/>
              </w:rPr>
              <w:tab/>
            </w:r>
            <w:r w:rsidR="008E6DE0">
              <w:rPr>
                <w:webHidden/>
              </w:rPr>
              <w:fldChar w:fldCharType="begin"/>
            </w:r>
            <w:r w:rsidR="008E6DE0">
              <w:rPr>
                <w:webHidden/>
              </w:rPr>
              <w:instrText xml:space="preserve"> PAGEREF _Toc153458073 \h </w:instrText>
            </w:r>
            <w:r w:rsidR="008E6DE0">
              <w:rPr>
                <w:webHidden/>
              </w:rPr>
            </w:r>
            <w:r w:rsidR="008E6DE0">
              <w:rPr>
                <w:webHidden/>
              </w:rPr>
              <w:fldChar w:fldCharType="separate"/>
            </w:r>
            <w:r w:rsidR="008E6DE0">
              <w:rPr>
                <w:webHidden/>
              </w:rPr>
              <w:t>26</w:t>
            </w:r>
            <w:r w:rsidR="008E6DE0">
              <w:rPr>
                <w:webHidden/>
              </w:rPr>
              <w:fldChar w:fldCharType="end"/>
            </w:r>
          </w:hyperlink>
        </w:p>
        <w:p w:rsidR="008E6DE0" w:rsidRDefault="00000000" w14:paraId="5C9381D8" w14:textId="5D5C1C9B">
          <w:pPr>
            <w:pStyle w:val="TOC3"/>
            <w:tabs>
              <w:tab w:val="left" w:pos="2552"/>
            </w:tabs>
            <w:rPr>
              <w:rFonts w:asciiTheme="minorHAnsi" w:hAnsiTheme="minorHAnsi" w:eastAsiaTheme="minorEastAsia" w:cstheme="minorBidi"/>
              <w:color w:val="auto"/>
              <w:kern w:val="2"/>
              <w14:ligatures w14:val="standardContextual"/>
            </w:rPr>
          </w:pPr>
          <w:hyperlink w:history="1" w:anchor="_Toc153458074">
            <w:r w:rsidRPr="00050EE1" w:rsidR="008E6DE0">
              <w:rPr>
                <w:rStyle w:val="Hyperlink"/>
              </w:rPr>
              <w:t>5.3.16</w:t>
            </w:r>
            <w:r w:rsidR="008E6DE0">
              <w:rPr>
                <w:rFonts w:asciiTheme="minorHAnsi" w:hAnsiTheme="minorHAnsi" w:eastAsiaTheme="minorEastAsia" w:cstheme="minorBidi"/>
                <w:color w:val="auto"/>
                <w:kern w:val="2"/>
                <w14:ligatures w14:val="standardContextual"/>
              </w:rPr>
              <w:tab/>
            </w:r>
            <w:r w:rsidRPr="00050EE1" w:rsidR="008E6DE0">
              <w:rPr>
                <w:rStyle w:val="Hyperlink"/>
              </w:rPr>
              <w:t>Accelerated Networking</w:t>
            </w:r>
            <w:r w:rsidR="008E6DE0">
              <w:rPr>
                <w:webHidden/>
              </w:rPr>
              <w:tab/>
            </w:r>
            <w:r w:rsidR="008E6DE0">
              <w:rPr>
                <w:webHidden/>
              </w:rPr>
              <w:fldChar w:fldCharType="begin"/>
            </w:r>
            <w:r w:rsidR="008E6DE0">
              <w:rPr>
                <w:webHidden/>
              </w:rPr>
              <w:instrText xml:space="preserve"> PAGEREF _Toc153458074 \h </w:instrText>
            </w:r>
            <w:r w:rsidR="008E6DE0">
              <w:rPr>
                <w:webHidden/>
              </w:rPr>
            </w:r>
            <w:r w:rsidR="008E6DE0">
              <w:rPr>
                <w:webHidden/>
              </w:rPr>
              <w:fldChar w:fldCharType="separate"/>
            </w:r>
            <w:r w:rsidR="008E6DE0">
              <w:rPr>
                <w:webHidden/>
              </w:rPr>
              <w:t>27</w:t>
            </w:r>
            <w:r w:rsidR="008E6DE0">
              <w:rPr>
                <w:webHidden/>
              </w:rPr>
              <w:fldChar w:fldCharType="end"/>
            </w:r>
          </w:hyperlink>
        </w:p>
        <w:p w:rsidR="008E6DE0" w:rsidRDefault="00000000" w14:paraId="21E934DB" w14:textId="5936457E">
          <w:pPr>
            <w:pStyle w:val="TOC3"/>
            <w:tabs>
              <w:tab w:val="left" w:pos="2552"/>
            </w:tabs>
            <w:rPr>
              <w:rFonts w:asciiTheme="minorHAnsi" w:hAnsiTheme="minorHAnsi" w:eastAsiaTheme="minorEastAsia" w:cstheme="minorBidi"/>
              <w:color w:val="auto"/>
              <w:kern w:val="2"/>
              <w14:ligatures w14:val="standardContextual"/>
            </w:rPr>
          </w:pPr>
          <w:hyperlink w:history="1" w:anchor="_Toc153458075">
            <w:r w:rsidRPr="00050EE1" w:rsidR="008E6DE0">
              <w:rPr>
                <w:rStyle w:val="Hyperlink"/>
              </w:rPr>
              <w:t>5.3.17</w:t>
            </w:r>
            <w:r w:rsidR="008E6DE0">
              <w:rPr>
                <w:rFonts w:asciiTheme="minorHAnsi" w:hAnsiTheme="minorHAnsi" w:eastAsiaTheme="minorEastAsia" w:cstheme="minorBidi"/>
                <w:color w:val="auto"/>
                <w:kern w:val="2"/>
                <w14:ligatures w14:val="standardContextual"/>
              </w:rPr>
              <w:tab/>
            </w:r>
            <w:r w:rsidRPr="00050EE1" w:rsidR="008E6DE0">
              <w:rPr>
                <w:rStyle w:val="Hyperlink"/>
              </w:rPr>
              <w:t>Just In Time Access</w:t>
            </w:r>
            <w:r w:rsidR="008E6DE0">
              <w:rPr>
                <w:webHidden/>
              </w:rPr>
              <w:tab/>
            </w:r>
            <w:r w:rsidR="008E6DE0">
              <w:rPr>
                <w:webHidden/>
              </w:rPr>
              <w:fldChar w:fldCharType="begin"/>
            </w:r>
            <w:r w:rsidR="008E6DE0">
              <w:rPr>
                <w:webHidden/>
              </w:rPr>
              <w:instrText xml:space="preserve"> PAGEREF _Toc153458075 \h </w:instrText>
            </w:r>
            <w:r w:rsidR="008E6DE0">
              <w:rPr>
                <w:webHidden/>
              </w:rPr>
            </w:r>
            <w:r w:rsidR="008E6DE0">
              <w:rPr>
                <w:webHidden/>
              </w:rPr>
              <w:fldChar w:fldCharType="separate"/>
            </w:r>
            <w:r w:rsidR="008E6DE0">
              <w:rPr>
                <w:webHidden/>
              </w:rPr>
              <w:t>27</w:t>
            </w:r>
            <w:r w:rsidR="008E6DE0">
              <w:rPr>
                <w:webHidden/>
              </w:rPr>
              <w:fldChar w:fldCharType="end"/>
            </w:r>
          </w:hyperlink>
        </w:p>
        <w:p w:rsidR="008E6DE0" w:rsidRDefault="00000000" w14:paraId="0A9D72EE" w14:textId="7F7E8002">
          <w:pPr>
            <w:pStyle w:val="TOC3"/>
            <w:tabs>
              <w:tab w:val="left" w:pos="2552"/>
            </w:tabs>
            <w:rPr>
              <w:rFonts w:asciiTheme="minorHAnsi" w:hAnsiTheme="minorHAnsi" w:eastAsiaTheme="minorEastAsia" w:cstheme="minorBidi"/>
              <w:color w:val="auto"/>
              <w:kern w:val="2"/>
              <w14:ligatures w14:val="standardContextual"/>
            </w:rPr>
          </w:pPr>
          <w:hyperlink w:history="1" w:anchor="_Toc153458076">
            <w:r w:rsidRPr="00050EE1" w:rsidR="008E6DE0">
              <w:rPr>
                <w:rStyle w:val="Hyperlink"/>
              </w:rPr>
              <w:t>5.3.18</w:t>
            </w:r>
            <w:r w:rsidR="008E6DE0">
              <w:rPr>
                <w:rFonts w:asciiTheme="minorHAnsi" w:hAnsiTheme="minorHAnsi" w:eastAsiaTheme="minorEastAsia" w:cstheme="minorBidi"/>
                <w:color w:val="auto"/>
                <w:kern w:val="2"/>
                <w14:ligatures w14:val="standardContextual"/>
              </w:rPr>
              <w:tab/>
            </w:r>
            <w:r w:rsidRPr="00050EE1" w:rsidR="008E6DE0">
              <w:rPr>
                <w:rStyle w:val="Hyperlink"/>
              </w:rPr>
              <w:t>Update Management</w:t>
            </w:r>
            <w:r w:rsidR="008E6DE0">
              <w:rPr>
                <w:webHidden/>
              </w:rPr>
              <w:tab/>
            </w:r>
            <w:r w:rsidR="008E6DE0">
              <w:rPr>
                <w:webHidden/>
              </w:rPr>
              <w:fldChar w:fldCharType="begin"/>
            </w:r>
            <w:r w:rsidR="008E6DE0">
              <w:rPr>
                <w:webHidden/>
              </w:rPr>
              <w:instrText xml:space="preserve"> PAGEREF _Toc153458076 \h </w:instrText>
            </w:r>
            <w:r w:rsidR="008E6DE0">
              <w:rPr>
                <w:webHidden/>
              </w:rPr>
            </w:r>
            <w:r w:rsidR="008E6DE0">
              <w:rPr>
                <w:webHidden/>
              </w:rPr>
              <w:fldChar w:fldCharType="separate"/>
            </w:r>
            <w:r w:rsidR="008E6DE0">
              <w:rPr>
                <w:webHidden/>
              </w:rPr>
              <w:t>27</w:t>
            </w:r>
            <w:r w:rsidR="008E6DE0">
              <w:rPr>
                <w:webHidden/>
              </w:rPr>
              <w:fldChar w:fldCharType="end"/>
            </w:r>
          </w:hyperlink>
        </w:p>
        <w:p w:rsidR="008E6DE0" w:rsidRDefault="00000000" w14:paraId="554EBEDF" w14:textId="4E814AD9">
          <w:pPr>
            <w:pStyle w:val="TOC3"/>
            <w:tabs>
              <w:tab w:val="left" w:pos="2552"/>
            </w:tabs>
            <w:rPr>
              <w:rFonts w:asciiTheme="minorHAnsi" w:hAnsiTheme="minorHAnsi" w:eastAsiaTheme="minorEastAsia" w:cstheme="minorBidi"/>
              <w:color w:val="auto"/>
              <w:kern w:val="2"/>
              <w14:ligatures w14:val="standardContextual"/>
            </w:rPr>
          </w:pPr>
          <w:hyperlink w:history="1" w:anchor="_Toc153458077">
            <w:r w:rsidRPr="00050EE1" w:rsidR="008E6DE0">
              <w:rPr>
                <w:rStyle w:val="Hyperlink"/>
              </w:rPr>
              <w:t>5.3.19</w:t>
            </w:r>
            <w:r w:rsidR="008E6DE0">
              <w:rPr>
                <w:rFonts w:asciiTheme="minorHAnsi" w:hAnsiTheme="minorHAnsi" w:eastAsiaTheme="minorEastAsia" w:cstheme="minorBidi"/>
                <w:color w:val="auto"/>
                <w:kern w:val="2"/>
                <w14:ligatures w14:val="standardContextual"/>
              </w:rPr>
              <w:tab/>
            </w:r>
            <w:r w:rsidRPr="00050EE1" w:rsidR="008E6DE0">
              <w:rPr>
                <w:rStyle w:val="Hyperlink"/>
              </w:rPr>
              <w:t>Operating Systems</w:t>
            </w:r>
            <w:r w:rsidR="008E6DE0">
              <w:rPr>
                <w:webHidden/>
              </w:rPr>
              <w:tab/>
            </w:r>
            <w:r w:rsidR="008E6DE0">
              <w:rPr>
                <w:webHidden/>
              </w:rPr>
              <w:fldChar w:fldCharType="begin"/>
            </w:r>
            <w:r w:rsidR="008E6DE0">
              <w:rPr>
                <w:webHidden/>
              </w:rPr>
              <w:instrText xml:space="preserve"> PAGEREF _Toc153458077 \h </w:instrText>
            </w:r>
            <w:r w:rsidR="008E6DE0">
              <w:rPr>
                <w:webHidden/>
              </w:rPr>
            </w:r>
            <w:r w:rsidR="008E6DE0">
              <w:rPr>
                <w:webHidden/>
              </w:rPr>
              <w:fldChar w:fldCharType="separate"/>
            </w:r>
            <w:r w:rsidR="008E6DE0">
              <w:rPr>
                <w:webHidden/>
              </w:rPr>
              <w:t>27</w:t>
            </w:r>
            <w:r w:rsidR="008E6DE0">
              <w:rPr>
                <w:webHidden/>
              </w:rPr>
              <w:fldChar w:fldCharType="end"/>
            </w:r>
          </w:hyperlink>
        </w:p>
        <w:p w:rsidR="008E6DE0" w:rsidRDefault="00000000" w14:paraId="48FD4382" w14:textId="2D7AD927">
          <w:pPr>
            <w:pStyle w:val="TOC3"/>
            <w:tabs>
              <w:tab w:val="left" w:pos="2552"/>
            </w:tabs>
            <w:rPr>
              <w:rFonts w:asciiTheme="minorHAnsi" w:hAnsiTheme="minorHAnsi" w:eastAsiaTheme="minorEastAsia" w:cstheme="minorBidi"/>
              <w:color w:val="auto"/>
              <w:kern w:val="2"/>
              <w14:ligatures w14:val="standardContextual"/>
            </w:rPr>
          </w:pPr>
          <w:hyperlink w:history="1" w:anchor="_Toc153458078">
            <w:r w:rsidRPr="00050EE1" w:rsidR="008E6DE0">
              <w:rPr>
                <w:rStyle w:val="Hyperlink"/>
              </w:rPr>
              <w:t>5.3.20</w:t>
            </w:r>
            <w:r w:rsidR="008E6DE0">
              <w:rPr>
                <w:rFonts w:asciiTheme="minorHAnsi" w:hAnsiTheme="minorHAnsi" w:eastAsiaTheme="minorEastAsia" w:cstheme="minorBidi"/>
                <w:color w:val="auto"/>
                <w:kern w:val="2"/>
                <w14:ligatures w14:val="standardContextual"/>
              </w:rPr>
              <w:tab/>
            </w:r>
            <w:r w:rsidRPr="00050EE1" w:rsidR="008E6DE0">
              <w:rPr>
                <w:rStyle w:val="Hyperlink"/>
              </w:rPr>
              <w:t>Disk Encryption</w:t>
            </w:r>
            <w:r w:rsidR="008E6DE0">
              <w:rPr>
                <w:webHidden/>
              </w:rPr>
              <w:tab/>
            </w:r>
            <w:r w:rsidR="008E6DE0">
              <w:rPr>
                <w:webHidden/>
              </w:rPr>
              <w:fldChar w:fldCharType="begin"/>
            </w:r>
            <w:r w:rsidR="008E6DE0">
              <w:rPr>
                <w:webHidden/>
              </w:rPr>
              <w:instrText xml:space="preserve"> PAGEREF _Toc153458078 \h </w:instrText>
            </w:r>
            <w:r w:rsidR="008E6DE0">
              <w:rPr>
                <w:webHidden/>
              </w:rPr>
            </w:r>
            <w:r w:rsidR="008E6DE0">
              <w:rPr>
                <w:webHidden/>
              </w:rPr>
              <w:fldChar w:fldCharType="separate"/>
            </w:r>
            <w:r w:rsidR="008E6DE0">
              <w:rPr>
                <w:webHidden/>
              </w:rPr>
              <w:t>28</w:t>
            </w:r>
            <w:r w:rsidR="008E6DE0">
              <w:rPr>
                <w:webHidden/>
              </w:rPr>
              <w:fldChar w:fldCharType="end"/>
            </w:r>
          </w:hyperlink>
        </w:p>
        <w:p w:rsidR="008E6DE0" w:rsidRDefault="00000000" w14:paraId="3713AB8B" w14:textId="7492407C">
          <w:pPr>
            <w:pStyle w:val="TOC3"/>
            <w:tabs>
              <w:tab w:val="left" w:pos="2552"/>
            </w:tabs>
            <w:rPr>
              <w:rFonts w:asciiTheme="minorHAnsi" w:hAnsiTheme="minorHAnsi" w:eastAsiaTheme="minorEastAsia" w:cstheme="minorBidi"/>
              <w:color w:val="auto"/>
              <w:kern w:val="2"/>
              <w14:ligatures w14:val="standardContextual"/>
            </w:rPr>
          </w:pPr>
          <w:hyperlink w:history="1" w:anchor="_Toc153458079">
            <w:r w:rsidRPr="00050EE1" w:rsidR="008E6DE0">
              <w:rPr>
                <w:rStyle w:val="Hyperlink"/>
              </w:rPr>
              <w:t>5.3.21</w:t>
            </w:r>
            <w:r w:rsidR="008E6DE0">
              <w:rPr>
                <w:rFonts w:asciiTheme="minorHAnsi" w:hAnsiTheme="minorHAnsi" w:eastAsiaTheme="minorEastAsia" w:cstheme="minorBidi"/>
                <w:color w:val="auto"/>
                <w:kern w:val="2"/>
                <w14:ligatures w14:val="standardContextual"/>
              </w:rPr>
              <w:tab/>
            </w:r>
            <w:r w:rsidRPr="00050EE1" w:rsidR="008E6DE0">
              <w:rPr>
                <w:rStyle w:val="Hyperlink"/>
              </w:rPr>
              <w:t>Backups</w:t>
            </w:r>
            <w:r w:rsidR="008E6DE0">
              <w:rPr>
                <w:webHidden/>
              </w:rPr>
              <w:tab/>
            </w:r>
            <w:r w:rsidR="008E6DE0">
              <w:rPr>
                <w:webHidden/>
              </w:rPr>
              <w:fldChar w:fldCharType="begin"/>
            </w:r>
            <w:r w:rsidR="008E6DE0">
              <w:rPr>
                <w:webHidden/>
              </w:rPr>
              <w:instrText xml:space="preserve"> PAGEREF _Toc153458079 \h </w:instrText>
            </w:r>
            <w:r w:rsidR="008E6DE0">
              <w:rPr>
                <w:webHidden/>
              </w:rPr>
            </w:r>
            <w:r w:rsidR="008E6DE0">
              <w:rPr>
                <w:webHidden/>
              </w:rPr>
              <w:fldChar w:fldCharType="separate"/>
            </w:r>
            <w:r w:rsidR="008E6DE0">
              <w:rPr>
                <w:webHidden/>
              </w:rPr>
              <w:t>28</w:t>
            </w:r>
            <w:r w:rsidR="008E6DE0">
              <w:rPr>
                <w:webHidden/>
              </w:rPr>
              <w:fldChar w:fldCharType="end"/>
            </w:r>
          </w:hyperlink>
        </w:p>
        <w:p w:rsidR="008E6DE0" w:rsidRDefault="00000000" w14:paraId="08A8BAC2" w14:textId="15B9E42E">
          <w:pPr>
            <w:pStyle w:val="TOC1"/>
            <w:tabs>
              <w:tab w:val="left" w:pos="851"/>
            </w:tabs>
            <w:rPr>
              <w:rFonts w:asciiTheme="minorHAnsi" w:hAnsiTheme="minorHAnsi" w:eastAsiaTheme="minorEastAsia" w:cstheme="minorBidi"/>
              <w:color w:val="auto"/>
              <w:kern w:val="2"/>
              <w14:ligatures w14:val="standardContextual"/>
            </w:rPr>
          </w:pPr>
          <w:hyperlink w:history="1" w:anchor="_Toc153458080">
            <w:r w:rsidRPr="00050EE1" w:rsidR="008E6DE0">
              <w:rPr>
                <w:rStyle w:val="Hyperlink"/>
                <w:rFonts w:cs="Arial"/>
              </w:rPr>
              <w:t>6.</w:t>
            </w:r>
            <w:r w:rsidR="008E6DE0">
              <w:rPr>
                <w:rFonts w:asciiTheme="minorHAnsi" w:hAnsiTheme="minorHAnsi" w:eastAsiaTheme="minorEastAsia" w:cstheme="minorBidi"/>
                <w:color w:val="auto"/>
                <w:kern w:val="2"/>
                <w14:ligatures w14:val="standardContextual"/>
              </w:rPr>
              <w:tab/>
            </w:r>
            <w:r w:rsidRPr="00050EE1" w:rsidR="008E6DE0">
              <w:rPr>
                <w:rStyle w:val="Hyperlink"/>
                <w:rFonts w:cs="Arial"/>
              </w:rPr>
              <w:t>Azure Policy</w:t>
            </w:r>
            <w:r w:rsidR="008E6DE0">
              <w:rPr>
                <w:webHidden/>
              </w:rPr>
              <w:tab/>
            </w:r>
            <w:r w:rsidR="008E6DE0">
              <w:rPr>
                <w:webHidden/>
              </w:rPr>
              <w:fldChar w:fldCharType="begin"/>
            </w:r>
            <w:r w:rsidR="008E6DE0">
              <w:rPr>
                <w:webHidden/>
              </w:rPr>
              <w:instrText xml:space="preserve"> PAGEREF _Toc153458080 \h </w:instrText>
            </w:r>
            <w:r w:rsidR="008E6DE0">
              <w:rPr>
                <w:webHidden/>
              </w:rPr>
            </w:r>
            <w:r w:rsidR="008E6DE0">
              <w:rPr>
                <w:webHidden/>
              </w:rPr>
              <w:fldChar w:fldCharType="separate"/>
            </w:r>
            <w:r w:rsidR="008E6DE0">
              <w:rPr>
                <w:webHidden/>
              </w:rPr>
              <w:t>29</w:t>
            </w:r>
            <w:r w:rsidR="008E6DE0">
              <w:rPr>
                <w:webHidden/>
              </w:rPr>
              <w:fldChar w:fldCharType="end"/>
            </w:r>
          </w:hyperlink>
        </w:p>
        <w:p w:rsidR="008E6DE0" w:rsidRDefault="00000000" w14:paraId="4C114DFD" w14:textId="7E7E8A78">
          <w:pPr>
            <w:pStyle w:val="TOC1"/>
            <w:tabs>
              <w:tab w:val="left" w:pos="851"/>
            </w:tabs>
            <w:rPr>
              <w:rFonts w:asciiTheme="minorHAnsi" w:hAnsiTheme="minorHAnsi" w:eastAsiaTheme="minorEastAsia" w:cstheme="minorBidi"/>
              <w:color w:val="auto"/>
              <w:kern w:val="2"/>
              <w14:ligatures w14:val="standardContextual"/>
            </w:rPr>
          </w:pPr>
          <w:hyperlink w:history="1" w:anchor="_Toc153458081">
            <w:r w:rsidRPr="00050EE1" w:rsidR="008E6DE0">
              <w:rPr>
                <w:rStyle w:val="Hyperlink"/>
                <w:rFonts w:cs="Arial"/>
              </w:rPr>
              <w:t>7.</w:t>
            </w:r>
            <w:r w:rsidR="008E6DE0">
              <w:rPr>
                <w:rFonts w:asciiTheme="minorHAnsi" w:hAnsiTheme="minorHAnsi" w:eastAsiaTheme="minorEastAsia" w:cstheme="minorBidi"/>
                <w:color w:val="auto"/>
                <w:kern w:val="2"/>
                <w14:ligatures w14:val="standardContextual"/>
              </w:rPr>
              <w:tab/>
            </w:r>
            <w:r w:rsidRPr="00050EE1" w:rsidR="008E6DE0">
              <w:rPr>
                <w:rStyle w:val="Hyperlink"/>
                <w:rFonts w:cs="Arial"/>
              </w:rPr>
              <w:t>Configuration Templates</w:t>
            </w:r>
            <w:r w:rsidR="008E6DE0">
              <w:rPr>
                <w:webHidden/>
              </w:rPr>
              <w:tab/>
            </w:r>
            <w:r w:rsidR="008E6DE0">
              <w:rPr>
                <w:webHidden/>
              </w:rPr>
              <w:fldChar w:fldCharType="begin"/>
            </w:r>
            <w:r w:rsidR="008E6DE0">
              <w:rPr>
                <w:webHidden/>
              </w:rPr>
              <w:instrText xml:space="preserve"> PAGEREF _Toc153458081 \h </w:instrText>
            </w:r>
            <w:r w:rsidR="008E6DE0">
              <w:rPr>
                <w:webHidden/>
              </w:rPr>
            </w:r>
            <w:r w:rsidR="008E6DE0">
              <w:rPr>
                <w:webHidden/>
              </w:rPr>
              <w:fldChar w:fldCharType="separate"/>
            </w:r>
            <w:r w:rsidR="008E6DE0">
              <w:rPr>
                <w:webHidden/>
              </w:rPr>
              <w:t>30</w:t>
            </w:r>
            <w:r w:rsidR="008E6DE0">
              <w:rPr>
                <w:webHidden/>
              </w:rPr>
              <w:fldChar w:fldCharType="end"/>
            </w:r>
          </w:hyperlink>
        </w:p>
        <w:p w:rsidR="008E6DE0" w:rsidRDefault="00000000" w14:paraId="4EE9AE83" w14:textId="7CDF7442">
          <w:pPr>
            <w:pStyle w:val="TOC2"/>
            <w:rPr>
              <w:rFonts w:asciiTheme="minorHAnsi" w:hAnsiTheme="minorHAnsi" w:eastAsiaTheme="minorEastAsia" w:cstheme="minorBidi"/>
              <w:color w:val="auto"/>
              <w:kern w:val="2"/>
              <w14:ligatures w14:val="standardContextual"/>
            </w:rPr>
          </w:pPr>
          <w:hyperlink w:history="1" w:anchor="_Toc153458082">
            <w:r w:rsidRPr="00050EE1" w:rsidR="008E6DE0">
              <w:rPr>
                <w:rStyle w:val="Hyperlink"/>
                <w:spacing w:val="-8"/>
              </w:rPr>
              <w:t>7.1</w:t>
            </w:r>
            <w:r w:rsidR="008E6DE0">
              <w:rPr>
                <w:rFonts w:asciiTheme="minorHAnsi" w:hAnsiTheme="minorHAnsi" w:eastAsiaTheme="minorEastAsia" w:cstheme="minorBidi"/>
                <w:color w:val="auto"/>
                <w:kern w:val="2"/>
                <w14:ligatures w14:val="standardContextual"/>
              </w:rPr>
              <w:tab/>
            </w:r>
            <w:r w:rsidRPr="00050EE1" w:rsidR="008E6DE0">
              <w:rPr>
                <w:rStyle w:val="Hyperlink"/>
              </w:rPr>
              <w:t>Available Sizes</w:t>
            </w:r>
            <w:r w:rsidR="008E6DE0">
              <w:rPr>
                <w:webHidden/>
              </w:rPr>
              <w:tab/>
            </w:r>
            <w:r w:rsidR="008E6DE0">
              <w:rPr>
                <w:webHidden/>
              </w:rPr>
              <w:fldChar w:fldCharType="begin"/>
            </w:r>
            <w:r w:rsidR="008E6DE0">
              <w:rPr>
                <w:webHidden/>
              </w:rPr>
              <w:instrText xml:space="preserve"> PAGEREF _Toc153458082 \h </w:instrText>
            </w:r>
            <w:r w:rsidR="008E6DE0">
              <w:rPr>
                <w:webHidden/>
              </w:rPr>
            </w:r>
            <w:r w:rsidR="008E6DE0">
              <w:rPr>
                <w:webHidden/>
              </w:rPr>
              <w:fldChar w:fldCharType="separate"/>
            </w:r>
            <w:r w:rsidR="008E6DE0">
              <w:rPr>
                <w:webHidden/>
              </w:rPr>
              <w:t>30</w:t>
            </w:r>
            <w:r w:rsidR="008E6DE0">
              <w:rPr>
                <w:webHidden/>
              </w:rPr>
              <w:fldChar w:fldCharType="end"/>
            </w:r>
          </w:hyperlink>
        </w:p>
        <w:p w:rsidR="008E6DE0" w:rsidRDefault="00000000" w14:paraId="75D8BBFE" w14:textId="15B94A43">
          <w:pPr>
            <w:pStyle w:val="TOC2"/>
            <w:rPr>
              <w:rFonts w:asciiTheme="minorHAnsi" w:hAnsiTheme="minorHAnsi" w:eastAsiaTheme="minorEastAsia" w:cstheme="minorBidi"/>
              <w:color w:val="auto"/>
              <w:kern w:val="2"/>
              <w14:ligatures w14:val="standardContextual"/>
            </w:rPr>
          </w:pPr>
          <w:hyperlink w:history="1" w:anchor="_Toc153458083">
            <w:r w:rsidRPr="00050EE1" w:rsidR="008E6DE0">
              <w:rPr>
                <w:rStyle w:val="Hyperlink"/>
                <w:spacing w:val="-8"/>
              </w:rPr>
              <w:t>7.2</w:t>
            </w:r>
            <w:r w:rsidR="008E6DE0">
              <w:rPr>
                <w:rFonts w:asciiTheme="minorHAnsi" w:hAnsiTheme="minorHAnsi" w:eastAsiaTheme="minorEastAsia" w:cstheme="minorBidi"/>
                <w:color w:val="auto"/>
                <w:kern w:val="2"/>
                <w14:ligatures w14:val="standardContextual"/>
              </w:rPr>
              <w:tab/>
            </w:r>
            <w:r w:rsidRPr="00050EE1" w:rsidR="008E6DE0">
              <w:rPr>
                <w:rStyle w:val="Hyperlink"/>
              </w:rPr>
              <w:t>Platinum Production Primary Region</w:t>
            </w:r>
            <w:r w:rsidR="008E6DE0">
              <w:rPr>
                <w:webHidden/>
              </w:rPr>
              <w:tab/>
            </w:r>
            <w:r w:rsidR="008E6DE0">
              <w:rPr>
                <w:webHidden/>
              </w:rPr>
              <w:fldChar w:fldCharType="begin"/>
            </w:r>
            <w:r w:rsidR="008E6DE0">
              <w:rPr>
                <w:webHidden/>
              </w:rPr>
              <w:instrText xml:space="preserve"> PAGEREF _Toc153458083 \h </w:instrText>
            </w:r>
            <w:r w:rsidR="008E6DE0">
              <w:rPr>
                <w:webHidden/>
              </w:rPr>
            </w:r>
            <w:r w:rsidR="008E6DE0">
              <w:rPr>
                <w:webHidden/>
              </w:rPr>
              <w:fldChar w:fldCharType="separate"/>
            </w:r>
            <w:r w:rsidR="008E6DE0">
              <w:rPr>
                <w:webHidden/>
              </w:rPr>
              <w:t>31</w:t>
            </w:r>
            <w:r w:rsidR="008E6DE0">
              <w:rPr>
                <w:webHidden/>
              </w:rPr>
              <w:fldChar w:fldCharType="end"/>
            </w:r>
          </w:hyperlink>
        </w:p>
        <w:p w:rsidR="008E6DE0" w:rsidRDefault="00000000" w14:paraId="16B0E867" w14:textId="0B9A38FC">
          <w:pPr>
            <w:pStyle w:val="TOC3"/>
            <w:tabs>
              <w:tab w:val="left" w:pos="2552"/>
            </w:tabs>
            <w:rPr>
              <w:rFonts w:asciiTheme="minorHAnsi" w:hAnsiTheme="minorHAnsi" w:eastAsiaTheme="minorEastAsia" w:cstheme="minorBidi"/>
              <w:color w:val="auto"/>
              <w:kern w:val="2"/>
              <w14:ligatures w14:val="standardContextual"/>
            </w:rPr>
          </w:pPr>
          <w:hyperlink w:history="1" w:anchor="_Toc153458084">
            <w:r w:rsidRPr="00050EE1" w:rsidR="008E6DE0">
              <w:rPr>
                <w:rStyle w:val="Hyperlink"/>
              </w:rPr>
              <w:t>7.2.1</w:t>
            </w:r>
            <w:r w:rsidR="008E6DE0">
              <w:rPr>
                <w:rFonts w:asciiTheme="minorHAnsi" w:hAnsiTheme="minorHAnsi" w:eastAsiaTheme="minorEastAsia" w:cstheme="minorBidi"/>
                <w:color w:val="auto"/>
                <w:kern w:val="2"/>
                <w14:ligatures w14:val="standardContextual"/>
              </w:rPr>
              <w:tab/>
            </w:r>
            <w:r w:rsidRPr="00050EE1" w:rsidR="008E6DE0">
              <w:rPr>
                <w:rStyle w:val="Hyperlink"/>
              </w:rPr>
              <w:t>Platinum Primary Windows VM</w:t>
            </w:r>
            <w:r w:rsidR="008E6DE0">
              <w:rPr>
                <w:webHidden/>
              </w:rPr>
              <w:tab/>
            </w:r>
            <w:r w:rsidR="008E6DE0">
              <w:rPr>
                <w:webHidden/>
              </w:rPr>
              <w:fldChar w:fldCharType="begin"/>
            </w:r>
            <w:r w:rsidR="008E6DE0">
              <w:rPr>
                <w:webHidden/>
              </w:rPr>
              <w:instrText xml:space="preserve"> PAGEREF _Toc153458084 \h </w:instrText>
            </w:r>
            <w:r w:rsidR="008E6DE0">
              <w:rPr>
                <w:webHidden/>
              </w:rPr>
            </w:r>
            <w:r w:rsidR="008E6DE0">
              <w:rPr>
                <w:webHidden/>
              </w:rPr>
              <w:fldChar w:fldCharType="separate"/>
            </w:r>
            <w:r w:rsidR="008E6DE0">
              <w:rPr>
                <w:webHidden/>
              </w:rPr>
              <w:t>31</w:t>
            </w:r>
            <w:r w:rsidR="008E6DE0">
              <w:rPr>
                <w:webHidden/>
              </w:rPr>
              <w:fldChar w:fldCharType="end"/>
            </w:r>
          </w:hyperlink>
        </w:p>
        <w:p w:rsidR="008E6DE0" w:rsidRDefault="00000000" w14:paraId="1BD064E7" w14:textId="7227B88C">
          <w:pPr>
            <w:pStyle w:val="TOC3"/>
            <w:tabs>
              <w:tab w:val="left" w:pos="2552"/>
            </w:tabs>
            <w:rPr>
              <w:rFonts w:asciiTheme="minorHAnsi" w:hAnsiTheme="minorHAnsi" w:eastAsiaTheme="minorEastAsia" w:cstheme="minorBidi"/>
              <w:color w:val="auto"/>
              <w:kern w:val="2"/>
              <w14:ligatures w14:val="standardContextual"/>
            </w:rPr>
          </w:pPr>
          <w:hyperlink w:history="1" w:anchor="_Toc153458085">
            <w:r w:rsidRPr="00050EE1" w:rsidR="008E6DE0">
              <w:rPr>
                <w:rStyle w:val="Hyperlink"/>
              </w:rPr>
              <w:t>7.2.2</w:t>
            </w:r>
            <w:r w:rsidR="008E6DE0">
              <w:rPr>
                <w:rFonts w:asciiTheme="minorHAnsi" w:hAnsiTheme="minorHAnsi" w:eastAsiaTheme="minorEastAsia" w:cstheme="minorBidi"/>
                <w:color w:val="auto"/>
                <w:kern w:val="2"/>
                <w14:ligatures w14:val="standardContextual"/>
              </w:rPr>
              <w:tab/>
            </w:r>
            <w:r w:rsidRPr="00050EE1" w:rsidR="008E6DE0">
              <w:rPr>
                <w:rStyle w:val="Hyperlink"/>
              </w:rPr>
              <w:t>Platinum Primary Windows VM Scale Set</w:t>
            </w:r>
            <w:r w:rsidR="008E6DE0">
              <w:rPr>
                <w:webHidden/>
              </w:rPr>
              <w:tab/>
            </w:r>
            <w:r w:rsidR="008E6DE0">
              <w:rPr>
                <w:webHidden/>
              </w:rPr>
              <w:fldChar w:fldCharType="begin"/>
            </w:r>
            <w:r w:rsidR="008E6DE0">
              <w:rPr>
                <w:webHidden/>
              </w:rPr>
              <w:instrText xml:space="preserve"> PAGEREF _Toc153458085 \h </w:instrText>
            </w:r>
            <w:r w:rsidR="008E6DE0">
              <w:rPr>
                <w:webHidden/>
              </w:rPr>
            </w:r>
            <w:r w:rsidR="008E6DE0">
              <w:rPr>
                <w:webHidden/>
              </w:rPr>
              <w:fldChar w:fldCharType="separate"/>
            </w:r>
            <w:r w:rsidR="008E6DE0">
              <w:rPr>
                <w:webHidden/>
              </w:rPr>
              <w:t>31</w:t>
            </w:r>
            <w:r w:rsidR="008E6DE0">
              <w:rPr>
                <w:webHidden/>
              </w:rPr>
              <w:fldChar w:fldCharType="end"/>
            </w:r>
          </w:hyperlink>
        </w:p>
        <w:p w:rsidR="008E6DE0" w:rsidRDefault="00000000" w14:paraId="24BBAF36" w14:textId="6B2D7917">
          <w:pPr>
            <w:pStyle w:val="TOC3"/>
            <w:tabs>
              <w:tab w:val="left" w:pos="2552"/>
            </w:tabs>
            <w:rPr>
              <w:rFonts w:asciiTheme="minorHAnsi" w:hAnsiTheme="minorHAnsi" w:eastAsiaTheme="minorEastAsia" w:cstheme="minorBidi"/>
              <w:color w:val="auto"/>
              <w:kern w:val="2"/>
              <w14:ligatures w14:val="standardContextual"/>
            </w:rPr>
          </w:pPr>
          <w:hyperlink w:history="1" w:anchor="_Toc153458086">
            <w:r w:rsidRPr="00050EE1" w:rsidR="008E6DE0">
              <w:rPr>
                <w:rStyle w:val="Hyperlink"/>
              </w:rPr>
              <w:t>7.2.3</w:t>
            </w:r>
            <w:r w:rsidR="008E6DE0">
              <w:rPr>
                <w:rFonts w:asciiTheme="minorHAnsi" w:hAnsiTheme="minorHAnsi" w:eastAsiaTheme="minorEastAsia" w:cstheme="minorBidi"/>
                <w:color w:val="auto"/>
                <w:kern w:val="2"/>
                <w14:ligatures w14:val="standardContextual"/>
              </w:rPr>
              <w:tab/>
            </w:r>
            <w:r w:rsidRPr="00050EE1" w:rsidR="008E6DE0">
              <w:rPr>
                <w:rStyle w:val="Hyperlink"/>
              </w:rPr>
              <w:t>Platinum Primary Linux VM</w:t>
            </w:r>
            <w:r w:rsidR="008E6DE0">
              <w:rPr>
                <w:webHidden/>
              </w:rPr>
              <w:tab/>
            </w:r>
            <w:r w:rsidR="008E6DE0">
              <w:rPr>
                <w:webHidden/>
              </w:rPr>
              <w:fldChar w:fldCharType="begin"/>
            </w:r>
            <w:r w:rsidR="008E6DE0">
              <w:rPr>
                <w:webHidden/>
              </w:rPr>
              <w:instrText xml:space="preserve"> PAGEREF _Toc153458086 \h </w:instrText>
            </w:r>
            <w:r w:rsidR="008E6DE0">
              <w:rPr>
                <w:webHidden/>
              </w:rPr>
            </w:r>
            <w:r w:rsidR="008E6DE0">
              <w:rPr>
                <w:webHidden/>
              </w:rPr>
              <w:fldChar w:fldCharType="separate"/>
            </w:r>
            <w:r w:rsidR="008E6DE0">
              <w:rPr>
                <w:webHidden/>
              </w:rPr>
              <w:t>32</w:t>
            </w:r>
            <w:r w:rsidR="008E6DE0">
              <w:rPr>
                <w:webHidden/>
              </w:rPr>
              <w:fldChar w:fldCharType="end"/>
            </w:r>
          </w:hyperlink>
        </w:p>
        <w:p w:rsidR="008E6DE0" w:rsidRDefault="00000000" w14:paraId="4F3D746C" w14:textId="48183188">
          <w:pPr>
            <w:pStyle w:val="TOC3"/>
            <w:tabs>
              <w:tab w:val="left" w:pos="2552"/>
            </w:tabs>
            <w:rPr>
              <w:rFonts w:asciiTheme="minorHAnsi" w:hAnsiTheme="minorHAnsi" w:eastAsiaTheme="minorEastAsia" w:cstheme="minorBidi"/>
              <w:color w:val="auto"/>
              <w:kern w:val="2"/>
              <w14:ligatures w14:val="standardContextual"/>
            </w:rPr>
          </w:pPr>
          <w:hyperlink w:history="1" w:anchor="_Toc153458087">
            <w:r w:rsidRPr="00050EE1" w:rsidR="008E6DE0">
              <w:rPr>
                <w:rStyle w:val="Hyperlink"/>
              </w:rPr>
              <w:t>7.2.4</w:t>
            </w:r>
            <w:r w:rsidR="008E6DE0">
              <w:rPr>
                <w:rFonts w:asciiTheme="minorHAnsi" w:hAnsiTheme="minorHAnsi" w:eastAsiaTheme="minorEastAsia" w:cstheme="minorBidi"/>
                <w:color w:val="auto"/>
                <w:kern w:val="2"/>
                <w14:ligatures w14:val="standardContextual"/>
              </w:rPr>
              <w:tab/>
            </w:r>
            <w:r w:rsidRPr="00050EE1" w:rsidR="008E6DE0">
              <w:rPr>
                <w:rStyle w:val="Hyperlink"/>
              </w:rPr>
              <w:t>Platinum Primary Linux VM Scale Set</w:t>
            </w:r>
            <w:r w:rsidR="008E6DE0">
              <w:rPr>
                <w:webHidden/>
              </w:rPr>
              <w:tab/>
            </w:r>
            <w:r w:rsidR="008E6DE0">
              <w:rPr>
                <w:webHidden/>
              </w:rPr>
              <w:fldChar w:fldCharType="begin"/>
            </w:r>
            <w:r w:rsidR="008E6DE0">
              <w:rPr>
                <w:webHidden/>
              </w:rPr>
              <w:instrText xml:space="preserve"> PAGEREF _Toc153458087 \h </w:instrText>
            </w:r>
            <w:r w:rsidR="008E6DE0">
              <w:rPr>
                <w:webHidden/>
              </w:rPr>
            </w:r>
            <w:r w:rsidR="008E6DE0">
              <w:rPr>
                <w:webHidden/>
              </w:rPr>
              <w:fldChar w:fldCharType="separate"/>
            </w:r>
            <w:r w:rsidR="008E6DE0">
              <w:rPr>
                <w:webHidden/>
              </w:rPr>
              <w:t>32</w:t>
            </w:r>
            <w:r w:rsidR="008E6DE0">
              <w:rPr>
                <w:webHidden/>
              </w:rPr>
              <w:fldChar w:fldCharType="end"/>
            </w:r>
          </w:hyperlink>
        </w:p>
        <w:p w:rsidR="008E6DE0" w:rsidRDefault="00000000" w14:paraId="03A829DB" w14:textId="61959041">
          <w:pPr>
            <w:pStyle w:val="TOC2"/>
            <w:rPr>
              <w:rFonts w:asciiTheme="minorHAnsi" w:hAnsiTheme="minorHAnsi" w:eastAsiaTheme="minorEastAsia" w:cstheme="minorBidi"/>
              <w:color w:val="auto"/>
              <w:kern w:val="2"/>
              <w14:ligatures w14:val="standardContextual"/>
            </w:rPr>
          </w:pPr>
          <w:hyperlink w:history="1" w:anchor="_Toc153458088">
            <w:r w:rsidRPr="00050EE1" w:rsidR="008E6DE0">
              <w:rPr>
                <w:rStyle w:val="Hyperlink"/>
                <w:spacing w:val="-8"/>
              </w:rPr>
              <w:t>7.3</w:t>
            </w:r>
            <w:r w:rsidR="008E6DE0">
              <w:rPr>
                <w:rFonts w:asciiTheme="minorHAnsi" w:hAnsiTheme="minorHAnsi" w:eastAsiaTheme="minorEastAsia" w:cstheme="minorBidi"/>
                <w:color w:val="auto"/>
                <w:kern w:val="2"/>
                <w14:ligatures w14:val="standardContextual"/>
              </w:rPr>
              <w:tab/>
            </w:r>
            <w:r w:rsidRPr="00050EE1" w:rsidR="008E6DE0">
              <w:rPr>
                <w:rStyle w:val="Hyperlink"/>
              </w:rPr>
              <w:t>Platinum or DR Secondary Region</w:t>
            </w:r>
            <w:r w:rsidR="008E6DE0">
              <w:rPr>
                <w:webHidden/>
              </w:rPr>
              <w:tab/>
            </w:r>
            <w:r w:rsidR="008E6DE0">
              <w:rPr>
                <w:webHidden/>
              </w:rPr>
              <w:fldChar w:fldCharType="begin"/>
            </w:r>
            <w:r w:rsidR="008E6DE0">
              <w:rPr>
                <w:webHidden/>
              </w:rPr>
              <w:instrText xml:space="preserve"> PAGEREF _Toc153458088 \h </w:instrText>
            </w:r>
            <w:r w:rsidR="008E6DE0">
              <w:rPr>
                <w:webHidden/>
              </w:rPr>
            </w:r>
            <w:r w:rsidR="008E6DE0">
              <w:rPr>
                <w:webHidden/>
              </w:rPr>
              <w:fldChar w:fldCharType="separate"/>
            </w:r>
            <w:r w:rsidR="008E6DE0">
              <w:rPr>
                <w:webHidden/>
              </w:rPr>
              <w:t>33</w:t>
            </w:r>
            <w:r w:rsidR="008E6DE0">
              <w:rPr>
                <w:webHidden/>
              </w:rPr>
              <w:fldChar w:fldCharType="end"/>
            </w:r>
          </w:hyperlink>
        </w:p>
        <w:p w:rsidR="008E6DE0" w:rsidRDefault="00000000" w14:paraId="655A6922" w14:textId="7628CA54">
          <w:pPr>
            <w:pStyle w:val="TOC3"/>
            <w:tabs>
              <w:tab w:val="left" w:pos="2552"/>
            </w:tabs>
            <w:rPr>
              <w:rFonts w:asciiTheme="minorHAnsi" w:hAnsiTheme="minorHAnsi" w:eastAsiaTheme="minorEastAsia" w:cstheme="minorBidi"/>
              <w:color w:val="auto"/>
              <w:kern w:val="2"/>
              <w14:ligatures w14:val="standardContextual"/>
            </w:rPr>
          </w:pPr>
          <w:hyperlink w:history="1" w:anchor="_Toc153458089">
            <w:r w:rsidRPr="00050EE1" w:rsidR="008E6DE0">
              <w:rPr>
                <w:rStyle w:val="Hyperlink"/>
              </w:rPr>
              <w:t>7.3.1</w:t>
            </w:r>
            <w:r w:rsidR="008E6DE0">
              <w:rPr>
                <w:rFonts w:asciiTheme="minorHAnsi" w:hAnsiTheme="minorHAnsi" w:eastAsiaTheme="minorEastAsia" w:cstheme="minorBidi"/>
                <w:color w:val="auto"/>
                <w:kern w:val="2"/>
                <w14:ligatures w14:val="standardContextual"/>
              </w:rPr>
              <w:tab/>
            </w:r>
            <w:r w:rsidRPr="00050EE1" w:rsidR="008E6DE0">
              <w:rPr>
                <w:rStyle w:val="Hyperlink"/>
              </w:rPr>
              <w:t>DR Windows VM</w:t>
            </w:r>
            <w:r w:rsidR="008E6DE0">
              <w:rPr>
                <w:webHidden/>
              </w:rPr>
              <w:tab/>
            </w:r>
            <w:r w:rsidR="008E6DE0">
              <w:rPr>
                <w:webHidden/>
              </w:rPr>
              <w:fldChar w:fldCharType="begin"/>
            </w:r>
            <w:r w:rsidR="008E6DE0">
              <w:rPr>
                <w:webHidden/>
              </w:rPr>
              <w:instrText xml:space="preserve"> PAGEREF _Toc153458089 \h </w:instrText>
            </w:r>
            <w:r w:rsidR="008E6DE0">
              <w:rPr>
                <w:webHidden/>
              </w:rPr>
            </w:r>
            <w:r w:rsidR="008E6DE0">
              <w:rPr>
                <w:webHidden/>
              </w:rPr>
              <w:fldChar w:fldCharType="separate"/>
            </w:r>
            <w:r w:rsidR="008E6DE0">
              <w:rPr>
                <w:webHidden/>
              </w:rPr>
              <w:t>33</w:t>
            </w:r>
            <w:r w:rsidR="008E6DE0">
              <w:rPr>
                <w:webHidden/>
              </w:rPr>
              <w:fldChar w:fldCharType="end"/>
            </w:r>
          </w:hyperlink>
        </w:p>
        <w:p w:rsidR="008E6DE0" w:rsidRDefault="00000000" w14:paraId="58802E7E" w14:textId="46AA252D">
          <w:pPr>
            <w:pStyle w:val="TOC3"/>
            <w:tabs>
              <w:tab w:val="left" w:pos="2552"/>
            </w:tabs>
            <w:rPr>
              <w:rFonts w:asciiTheme="minorHAnsi" w:hAnsiTheme="minorHAnsi" w:eastAsiaTheme="minorEastAsia" w:cstheme="minorBidi"/>
              <w:color w:val="auto"/>
              <w:kern w:val="2"/>
              <w14:ligatures w14:val="standardContextual"/>
            </w:rPr>
          </w:pPr>
          <w:hyperlink w:history="1" w:anchor="_Toc153458090">
            <w:r w:rsidRPr="00050EE1" w:rsidR="008E6DE0">
              <w:rPr>
                <w:rStyle w:val="Hyperlink"/>
              </w:rPr>
              <w:t>7.3.2</w:t>
            </w:r>
            <w:r w:rsidR="008E6DE0">
              <w:rPr>
                <w:rFonts w:asciiTheme="minorHAnsi" w:hAnsiTheme="minorHAnsi" w:eastAsiaTheme="minorEastAsia" w:cstheme="minorBidi"/>
                <w:color w:val="auto"/>
                <w:kern w:val="2"/>
                <w14:ligatures w14:val="standardContextual"/>
              </w:rPr>
              <w:tab/>
            </w:r>
            <w:r w:rsidRPr="00050EE1" w:rsidR="008E6DE0">
              <w:rPr>
                <w:rStyle w:val="Hyperlink"/>
              </w:rPr>
              <w:t>DR Windows VM Scale Set</w:t>
            </w:r>
            <w:r w:rsidR="008E6DE0">
              <w:rPr>
                <w:webHidden/>
              </w:rPr>
              <w:tab/>
            </w:r>
            <w:r w:rsidR="008E6DE0">
              <w:rPr>
                <w:webHidden/>
              </w:rPr>
              <w:fldChar w:fldCharType="begin"/>
            </w:r>
            <w:r w:rsidR="008E6DE0">
              <w:rPr>
                <w:webHidden/>
              </w:rPr>
              <w:instrText xml:space="preserve"> PAGEREF _Toc153458090 \h </w:instrText>
            </w:r>
            <w:r w:rsidR="008E6DE0">
              <w:rPr>
                <w:webHidden/>
              </w:rPr>
            </w:r>
            <w:r w:rsidR="008E6DE0">
              <w:rPr>
                <w:webHidden/>
              </w:rPr>
              <w:fldChar w:fldCharType="separate"/>
            </w:r>
            <w:r w:rsidR="008E6DE0">
              <w:rPr>
                <w:webHidden/>
              </w:rPr>
              <w:t>33</w:t>
            </w:r>
            <w:r w:rsidR="008E6DE0">
              <w:rPr>
                <w:webHidden/>
              </w:rPr>
              <w:fldChar w:fldCharType="end"/>
            </w:r>
          </w:hyperlink>
        </w:p>
        <w:p w:rsidR="008E6DE0" w:rsidRDefault="00000000" w14:paraId="48847C41" w14:textId="550DA5A5">
          <w:pPr>
            <w:pStyle w:val="TOC3"/>
            <w:tabs>
              <w:tab w:val="left" w:pos="2552"/>
            </w:tabs>
            <w:rPr>
              <w:rFonts w:asciiTheme="minorHAnsi" w:hAnsiTheme="minorHAnsi" w:eastAsiaTheme="minorEastAsia" w:cstheme="minorBidi"/>
              <w:color w:val="auto"/>
              <w:kern w:val="2"/>
              <w14:ligatures w14:val="standardContextual"/>
            </w:rPr>
          </w:pPr>
          <w:hyperlink w:history="1" w:anchor="_Toc153458091">
            <w:r w:rsidRPr="00050EE1" w:rsidR="008E6DE0">
              <w:rPr>
                <w:rStyle w:val="Hyperlink"/>
              </w:rPr>
              <w:t>7.3.3</w:t>
            </w:r>
            <w:r w:rsidR="008E6DE0">
              <w:rPr>
                <w:rFonts w:asciiTheme="minorHAnsi" w:hAnsiTheme="minorHAnsi" w:eastAsiaTheme="minorEastAsia" w:cstheme="minorBidi"/>
                <w:color w:val="auto"/>
                <w:kern w:val="2"/>
                <w14:ligatures w14:val="standardContextual"/>
              </w:rPr>
              <w:tab/>
            </w:r>
            <w:r w:rsidRPr="00050EE1" w:rsidR="008E6DE0">
              <w:rPr>
                <w:rStyle w:val="Hyperlink"/>
              </w:rPr>
              <w:t>DR Linux VM</w:t>
            </w:r>
            <w:r w:rsidR="008E6DE0">
              <w:rPr>
                <w:webHidden/>
              </w:rPr>
              <w:tab/>
            </w:r>
            <w:r w:rsidR="008E6DE0">
              <w:rPr>
                <w:webHidden/>
              </w:rPr>
              <w:fldChar w:fldCharType="begin"/>
            </w:r>
            <w:r w:rsidR="008E6DE0">
              <w:rPr>
                <w:webHidden/>
              </w:rPr>
              <w:instrText xml:space="preserve"> PAGEREF _Toc153458091 \h </w:instrText>
            </w:r>
            <w:r w:rsidR="008E6DE0">
              <w:rPr>
                <w:webHidden/>
              </w:rPr>
            </w:r>
            <w:r w:rsidR="008E6DE0">
              <w:rPr>
                <w:webHidden/>
              </w:rPr>
              <w:fldChar w:fldCharType="separate"/>
            </w:r>
            <w:r w:rsidR="008E6DE0">
              <w:rPr>
                <w:webHidden/>
              </w:rPr>
              <w:t>34</w:t>
            </w:r>
            <w:r w:rsidR="008E6DE0">
              <w:rPr>
                <w:webHidden/>
              </w:rPr>
              <w:fldChar w:fldCharType="end"/>
            </w:r>
          </w:hyperlink>
        </w:p>
        <w:p w:rsidR="008E6DE0" w:rsidRDefault="00000000" w14:paraId="1D9F9358" w14:textId="2FDFEB58">
          <w:pPr>
            <w:pStyle w:val="TOC3"/>
            <w:tabs>
              <w:tab w:val="left" w:pos="2552"/>
            </w:tabs>
            <w:rPr>
              <w:rFonts w:asciiTheme="minorHAnsi" w:hAnsiTheme="minorHAnsi" w:eastAsiaTheme="minorEastAsia" w:cstheme="minorBidi"/>
              <w:color w:val="auto"/>
              <w:kern w:val="2"/>
              <w14:ligatures w14:val="standardContextual"/>
            </w:rPr>
          </w:pPr>
          <w:hyperlink w:history="1" w:anchor="_Toc153458092">
            <w:r w:rsidRPr="00050EE1" w:rsidR="008E6DE0">
              <w:rPr>
                <w:rStyle w:val="Hyperlink"/>
              </w:rPr>
              <w:t>7.3.4</w:t>
            </w:r>
            <w:r w:rsidR="008E6DE0">
              <w:rPr>
                <w:rFonts w:asciiTheme="minorHAnsi" w:hAnsiTheme="minorHAnsi" w:eastAsiaTheme="minorEastAsia" w:cstheme="minorBidi"/>
                <w:color w:val="auto"/>
                <w:kern w:val="2"/>
                <w14:ligatures w14:val="standardContextual"/>
              </w:rPr>
              <w:tab/>
            </w:r>
            <w:r w:rsidRPr="00050EE1" w:rsidR="008E6DE0">
              <w:rPr>
                <w:rStyle w:val="Hyperlink"/>
              </w:rPr>
              <w:t>DR Linux VM Scale Set</w:t>
            </w:r>
            <w:r w:rsidR="008E6DE0">
              <w:rPr>
                <w:webHidden/>
              </w:rPr>
              <w:tab/>
            </w:r>
            <w:r w:rsidR="008E6DE0">
              <w:rPr>
                <w:webHidden/>
              </w:rPr>
              <w:fldChar w:fldCharType="begin"/>
            </w:r>
            <w:r w:rsidR="008E6DE0">
              <w:rPr>
                <w:webHidden/>
              </w:rPr>
              <w:instrText xml:space="preserve"> PAGEREF _Toc153458092 \h </w:instrText>
            </w:r>
            <w:r w:rsidR="008E6DE0">
              <w:rPr>
                <w:webHidden/>
              </w:rPr>
            </w:r>
            <w:r w:rsidR="008E6DE0">
              <w:rPr>
                <w:webHidden/>
              </w:rPr>
              <w:fldChar w:fldCharType="separate"/>
            </w:r>
            <w:r w:rsidR="008E6DE0">
              <w:rPr>
                <w:webHidden/>
              </w:rPr>
              <w:t>34</w:t>
            </w:r>
            <w:r w:rsidR="008E6DE0">
              <w:rPr>
                <w:webHidden/>
              </w:rPr>
              <w:fldChar w:fldCharType="end"/>
            </w:r>
          </w:hyperlink>
        </w:p>
        <w:p w:rsidR="008E6DE0" w:rsidRDefault="00000000" w14:paraId="0DE4669F" w14:textId="5B34B873">
          <w:pPr>
            <w:pStyle w:val="TOC2"/>
            <w:rPr>
              <w:rFonts w:asciiTheme="minorHAnsi" w:hAnsiTheme="minorHAnsi" w:eastAsiaTheme="minorEastAsia" w:cstheme="minorBidi"/>
              <w:color w:val="auto"/>
              <w:kern w:val="2"/>
              <w14:ligatures w14:val="standardContextual"/>
            </w:rPr>
          </w:pPr>
          <w:hyperlink w:history="1" w:anchor="_Toc153458093">
            <w:r w:rsidRPr="00050EE1" w:rsidR="008E6DE0">
              <w:rPr>
                <w:rStyle w:val="Hyperlink"/>
                <w:spacing w:val="-8"/>
              </w:rPr>
              <w:t>7.4</w:t>
            </w:r>
            <w:r w:rsidR="008E6DE0">
              <w:rPr>
                <w:rFonts w:asciiTheme="minorHAnsi" w:hAnsiTheme="minorHAnsi" w:eastAsiaTheme="minorEastAsia" w:cstheme="minorBidi"/>
                <w:color w:val="auto"/>
                <w:kern w:val="2"/>
                <w14:ligatures w14:val="standardContextual"/>
              </w:rPr>
              <w:tab/>
            </w:r>
            <w:r w:rsidRPr="00050EE1" w:rsidR="008E6DE0">
              <w:rPr>
                <w:rStyle w:val="Hyperlink"/>
              </w:rPr>
              <w:t>Gold or Silver Primary Region</w:t>
            </w:r>
            <w:r w:rsidR="008E6DE0">
              <w:rPr>
                <w:webHidden/>
              </w:rPr>
              <w:tab/>
            </w:r>
            <w:r w:rsidR="008E6DE0">
              <w:rPr>
                <w:webHidden/>
              </w:rPr>
              <w:fldChar w:fldCharType="begin"/>
            </w:r>
            <w:r w:rsidR="008E6DE0">
              <w:rPr>
                <w:webHidden/>
              </w:rPr>
              <w:instrText xml:space="preserve"> PAGEREF _Toc153458093 \h </w:instrText>
            </w:r>
            <w:r w:rsidR="008E6DE0">
              <w:rPr>
                <w:webHidden/>
              </w:rPr>
            </w:r>
            <w:r w:rsidR="008E6DE0">
              <w:rPr>
                <w:webHidden/>
              </w:rPr>
              <w:fldChar w:fldCharType="separate"/>
            </w:r>
            <w:r w:rsidR="008E6DE0">
              <w:rPr>
                <w:webHidden/>
              </w:rPr>
              <w:t>35</w:t>
            </w:r>
            <w:r w:rsidR="008E6DE0">
              <w:rPr>
                <w:webHidden/>
              </w:rPr>
              <w:fldChar w:fldCharType="end"/>
            </w:r>
          </w:hyperlink>
        </w:p>
        <w:p w:rsidR="008E6DE0" w:rsidRDefault="00000000" w14:paraId="0E419876" w14:textId="15280D34">
          <w:pPr>
            <w:pStyle w:val="TOC3"/>
            <w:tabs>
              <w:tab w:val="left" w:pos="2552"/>
            </w:tabs>
            <w:rPr>
              <w:rFonts w:asciiTheme="minorHAnsi" w:hAnsiTheme="minorHAnsi" w:eastAsiaTheme="minorEastAsia" w:cstheme="minorBidi"/>
              <w:color w:val="auto"/>
              <w:kern w:val="2"/>
              <w14:ligatures w14:val="standardContextual"/>
            </w:rPr>
          </w:pPr>
          <w:hyperlink w:history="1" w:anchor="_Toc153458094">
            <w:r w:rsidRPr="00050EE1" w:rsidR="008E6DE0">
              <w:rPr>
                <w:rStyle w:val="Hyperlink"/>
              </w:rPr>
              <w:t>7.4.1</w:t>
            </w:r>
            <w:r w:rsidR="008E6DE0">
              <w:rPr>
                <w:rFonts w:asciiTheme="minorHAnsi" w:hAnsiTheme="minorHAnsi" w:eastAsiaTheme="minorEastAsia" w:cstheme="minorBidi"/>
                <w:color w:val="auto"/>
                <w:kern w:val="2"/>
                <w14:ligatures w14:val="standardContextual"/>
              </w:rPr>
              <w:tab/>
            </w:r>
            <w:r w:rsidRPr="00050EE1" w:rsidR="008E6DE0">
              <w:rPr>
                <w:rStyle w:val="Hyperlink"/>
              </w:rPr>
              <w:t>Gold or Silver Primary Windows VM</w:t>
            </w:r>
            <w:r w:rsidR="008E6DE0">
              <w:rPr>
                <w:webHidden/>
              </w:rPr>
              <w:tab/>
            </w:r>
            <w:r w:rsidR="008E6DE0">
              <w:rPr>
                <w:webHidden/>
              </w:rPr>
              <w:fldChar w:fldCharType="begin"/>
            </w:r>
            <w:r w:rsidR="008E6DE0">
              <w:rPr>
                <w:webHidden/>
              </w:rPr>
              <w:instrText xml:space="preserve"> PAGEREF _Toc153458094 \h </w:instrText>
            </w:r>
            <w:r w:rsidR="008E6DE0">
              <w:rPr>
                <w:webHidden/>
              </w:rPr>
            </w:r>
            <w:r w:rsidR="008E6DE0">
              <w:rPr>
                <w:webHidden/>
              </w:rPr>
              <w:fldChar w:fldCharType="separate"/>
            </w:r>
            <w:r w:rsidR="008E6DE0">
              <w:rPr>
                <w:webHidden/>
              </w:rPr>
              <w:t>35</w:t>
            </w:r>
            <w:r w:rsidR="008E6DE0">
              <w:rPr>
                <w:webHidden/>
              </w:rPr>
              <w:fldChar w:fldCharType="end"/>
            </w:r>
          </w:hyperlink>
        </w:p>
        <w:p w:rsidR="008E6DE0" w:rsidRDefault="00000000" w14:paraId="0582B146" w14:textId="7A3DF4F6">
          <w:pPr>
            <w:pStyle w:val="TOC3"/>
            <w:tabs>
              <w:tab w:val="left" w:pos="2552"/>
            </w:tabs>
            <w:rPr>
              <w:rFonts w:asciiTheme="minorHAnsi" w:hAnsiTheme="minorHAnsi" w:eastAsiaTheme="minorEastAsia" w:cstheme="minorBidi"/>
              <w:color w:val="auto"/>
              <w:kern w:val="2"/>
              <w14:ligatures w14:val="standardContextual"/>
            </w:rPr>
          </w:pPr>
          <w:hyperlink w:history="1" w:anchor="_Toc153458095">
            <w:r w:rsidRPr="00050EE1" w:rsidR="008E6DE0">
              <w:rPr>
                <w:rStyle w:val="Hyperlink"/>
              </w:rPr>
              <w:t>7.4.2</w:t>
            </w:r>
            <w:r w:rsidR="008E6DE0">
              <w:rPr>
                <w:rFonts w:asciiTheme="minorHAnsi" w:hAnsiTheme="minorHAnsi" w:eastAsiaTheme="minorEastAsia" w:cstheme="minorBidi"/>
                <w:color w:val="auto"/>
                <w:kern w:val="2"/>
                <w14:ligatures w14:val="standardContextual"/>
              </w:rPr>
              <w:tab/>
            </w:r>
            <w:r w:rsidRPr="00050EE1" w:rsidR="008E6DE0">
              <w:rPr>
                <w:rStyle w:val="Hyperlink"/>
              </w:rPr>
              <w:t>Gold or Silver Primary Windows VM Scale Set</w:t>
            </w:r>
            <w:r w:rsidR="008E6DE0">
              <w:rPr>
                <w:webHidden/>
              </w:rPr>
              <w:tab/>
            </w:r>
            <w:r w:rsidR="008E6DE0">
              <w:rPr>
                <w:webHidden/>
              </w:rPr>
              <w:fldChar w:fldCharType="begin"/>
            </w:r>
            <w:r w:rsidR="008E6DE0">
              <w:rPr>
                <w:webHidden/>
              </w:rPr>
              <w:instrText xml:space="preserve"> PAGEREF _Toc153458095 \h </w:instrText>
            </w:r>
            <w:r w:rsidR="008E6DE0">
              <w:rPr>
                <w:webHidden/>
              </w:rPr>
            </w:r>
            <w:r w:rsidR="008E6DE0">
              <w:rPr>
                <w:webHidden/>
              </w:rPr>
              <w:fldChar w:fldCharType="separate"/>
            </w:r>
            <w:r w:rsidR="008E6DE0">
              <w:rPr>
                <w:webHidden/>
              </w:rPr>
              <w:t>36</w:t>
            </w:r>
            <w:r w:rsidR="008E6DE0">
              <w:rPr>
                <w:webHidden/>
              </w:rPr>
              <w:fldChar w:fldCharType="end"/>
            </w:r>
          </w:hyperlink>
        </w:p>
        <w:p w:rsidR="008E6DE0" w:rsidRDefault="00000000" w14:paraId="01D78C12" w14:textId="51AA9B9A">
          <w:pPr>
            <w:pStyle w:val="TOC3"/>
            <w:tabs>
              <w:tab w:val="left" w:pos="2552"/>
            </w:tabs>
            <w:rPr>
              <w:rFonts w:asciiTheme="minorHAnsi" w:hAnsiTheme="minorHAnsi" w:eastAsiaTheme="minorEastAsia" w:cstheme="minorBidi"/>
              <w:color w:val="auto"/>
              <w:kern w:val="2"/>
              <w14:ligatures w14:val="standardContextual"/>
            </w:rPr>
          </w:pPr>
          <w:hyperlink w:history="1" w:anchor="_Toc153458096">
            <w:r w:rsidRPr="00050EE1" w:rsidR="008E6DE0">
              <w:rPr>
                <w:rStyle w:val="Hyperlink"/>
              </w:rPr>
              <w:t>7.4.3</w:t>
            </w:r>
            <w:r w:rsidR="008E6DE0">
              <w:rPr>
                <w:rFonts w:asciiTheme="minorHAnsi" w:hAnsiTheme="minorHAnsi" w:eastAsiaTheme="minorEastAsia" w:cstheme="minorBidi"/>
                <w:color w:val="auto"/>
                <w:kern w:val="2"/>
                <w14:ligatures w14:val="standardContextual"/>
              </w:rPr>
              <w:tab/>
            </w:r>
            <w:r w:rsidRPr="00050EE1" w:rsidR="008E6DE0">
              <w:rPr>
                <w:rStyle w:val="Hyperlink"/>
              </w:rPr>
              <w:t>Gold or Silver Primary Linux VM</w:t>
            </w:r>
            <w:r w:rsidR="008E6DE0">
              <w:rPr>
                <w:webHidden/>
              </w:rPr>
              <w:tab/>
            </w:r>
            <w:r w:rsidR="008E6DE0">
              <w:rPr>
                <w:webHidden/>
              </w:rPr>
              <w:fldChar w:fldCharType="begin"/>
            </w:r>
            <w:r w:rsidR="008E6DE0">
              <w:rPr>
                <w:webHidden/>
              </w:rPr>
              <w:instrText xml:space="preserve"> PAGEREF _Toc153458096 \h </w:instrText>
            </w:r>
            <w:r w:rsidR="008E6DE0">
              <w:rPr>
                <w:webHidden/>
              </w:rPr>
            </w:r>
            <w:r w:rsidR="008E6DE0">
              <w:rPr>
                <w:webHidden/>
              </w:rPr>
              <w:fldChar w:fldCharType="separate"/>
            </w:r>
            <w:r w:rsidR="008E6DE0">
              <w:rPr>
                <w:webHidden/>
              </w:rPr>
              <w:t>36</w:t>
            </w:r>
            <w:r w:rsidR="008E6DE0">
              <w:rPr>
                <w:webHidden/>
              </w:rPr>
              <w:fldChar w:fldCharType="end"/>
            </w:r>
          </w:hyperlink>
        </w:p>
        <w:p w:rsidR="008E6DE0" w:rsidRDefault="00000000" w14:paraId="45254683" w14:textId="5D538D77">
          <w:pPr>
            <w:pStyle w:val="TOC3"/>
            <w:tabs>
              <w:tab w:val="left" w:pos="2552"/>
            </w:tabs>
            <w:rPr>
              <w:rFonts w:asciiTheme="minorHAnsi" w:hAnsiTheme="minorHAnsi" w:eastAsiaTheme="minorEastAsia" w:cstheme="minorBidi"/>
              <w:color w:val="auto"/>
              <w:kern w:val="2"/>
              <w14:ligatures w14:val="standardContextual"/>
            </w:rPr>
          </w:pPr>
          <w:hyperlink w:history="1" w:anchor="_Toc153458097">
            <w:r w:rsidRPr="00050EE1" w:rsidR="008E6DE0">
              <w:rPr>
                <w:rStyle w:val="Hyperlink"/>
              </w:rPr>
              <w:t>7.4.4</w:t>
            </w:r>
            <w:r w:rsidR="008E6DE0">
              <w:rPr>
                <w:rFonts w:asciiTheme="minorHAnsi" w:hAnsiTheme="minorHAnsi" w:eastAsiaTheme="minorEastAsia" w:cstheme="minorBidi"/>
                <w:color w:val="auto"/>
                <w:kern w:val="2"/>
                <w14:ligatures w14:val="standardContextual"/>
              </w:rPr>
              <w:tab/>
            </w:r>
            <w:r w:rsidRPr="00050EE1" w:rsidR="008E6DE0">
              <w:rPr>
                <w:rStyle w:val="Hyperlink"/>
              </w:rPr>
              <w:t>Gold or Silver Primary Linux VM Scale Set</w:t>
            </w:r>
            <w:r w:rsidR="008E6DE0">
              <w:rPr>
                <w:webHidden/>
              </w:rPr>
              <w:tab/>
            </w:r>
            <w:r w:rsidR="008E6DE0">
              <w:rPr>
                <w:webHidden/>
              </w:rPr>
              <w:fldChar w:fldCharType="begin"/>
            </w:r>
            <w:r w:rsidR="008E6DE0">
              <w:rPr>
                <w:webHidden/>
              </w:rPr>
              <w:instrText xml:space="preserve"> PAGEREF _Toc153458097 \h </w:instrText>
            </w:r>
            <w:r w:rsidR="008E6DE0">
              <w:rPr>
                <w:webHidden/>
              </w:rPr>
            </w:r>
            <w:r w:rsidR="008E6DE0">
              <w:rPr>
                <w:webHidden/>
              </w:rPr>
              <w:fldChar w:fldCharType="separate"/>
            </w:r>
            <w:r w:rsidR="008E6DE0">
              <w:rPr>
                <w:webHidden/>
              </w:rPr>
              <w:t>37</w:t>
            </w:r>
            <w:r w:rsidR="008E6DE0">
              <w:rPr>
                <w:webHidden/>
              </w:rPr>
              <w:fldChar w:fldCharType="end"/>
            </w:r>
          </w:hyperlink>
        </w:p>
        <w:p w:rsidR="008E6DE0" w:rsidRDefault="00000000" w14:paraId="420EDD5E" w14:textId="0420E8E1">
          <w:pPr>
            <w:pStyle w:val="TOC2"/>
            <w:rPr>
              <w:rFonts w:asciiTheme="minorHAnsi" w:hAnsiTheme="minorHAnsi" w:eastAsiaTheme="minorEastAsia" w:cstheme="minorBidi"/>
              <w:color w:val="auto"/>
              <w:kern w:val="2"/>
              <w14:ligatures w14:val="standardContextual"/>
            </w:rPr>
          </w:pPr>
          <w:hyperlink w:history="1" w:anchor="_Toc153458098">
            <w:r w:rsidRPr="00050EE1" w:rsidR="008E6DE0">
              <w:rPr>
                <w:rStyle w:val="Hyperlink"/>
                <w:spacing w:val="-8"/>
              </w:rPr>
              <w:t>7.5</w:t>
            </w:r>
            <w:r w:rsidR="008E6DE0">
              <w:rPr>
                <w:rFonts w:asciiTheme="minorHAnsi" w:hAnsiTheme="minorHAnsi" w:eastAsiaTheme="minorEastAsia" w:cstheme="minorBidi"/>
                <w:color w:val="auto"/>
                <w:kern w:val="2"/>
                <w14:ligatures w14:val="standardContextual"/>
              </w:rPr>
              <w:tab/>
            </w:r>
            <w:r w:rsidRPr="00050EE1" w:rsidR="008E6DE0">
              <w:rPr>
                <w:rStyle w:val="Hyperlink"/>
              </w:rPr>
              <w:t>Bronze or Non-Production Primary Region</w:t>
            </w:r>
            <w:r w:rsidR="008E6DE0">
              <w:rPr>
                <w:webHidden/>
              </w:rPr>
              <w:tab/>
            </w:r>
            <w:r w:rsidR="008E6DE0">
              <w:rPr>
                <w:webHidden/>
              </w:rPr>
              <w:fldChar w:fldCharType="begin"/>
            </w:r>
            <w:r w:rsidR="008E6DE0">
              <w:rPr>
                <w:webHidden/>
              </w:rPr>
              <w:instrText xml:space="preserve"> PAGEREF _Toc153458098 \h </w:instrText>
            </w:r>
            <w:r w:rsidR="008E6DE0">
              <w:rPr>
                <w:webHidden/>
              </w:rPr>
            </w:r>
            <w:r w:rsidR="008E6DE0">
              <w:rPr>
                <w:webHidden/>
              </w:rPr>
              <w:fldChar w:fldCharType="separate"/>
            </w:r>
            <w:r w:rsidR="008E6DE0">
              <w:rPr>
                <w:webHidden/>
              </w:rPr>
              <w:t>37</w:t>
            </w:r>
            <w:r w:rsidR="008E6DE0">
              <w:rPr>
                <w:webHidden/>
              </w:rPr>
              <w:fldChar w:fldCharType="end"/>
            </w:r>
          </w:hyperlink>
        </w:p>
        <w:p w:rsidR="008E6DE0" w:rsidRDefault="00000000" w14:paraId="4F4F3E75" w14:textId="69C27C75">
          <w:pPr>
            <w:pStyle w:val="TOC3"/>
            <w:tabs>
              <w:tab w:val="left" w:pos="2552"/>
            </w:tabs>
            <w:rPr>
              <w:rFonts w:asciiTheme="minorHAnsi" w:hAnsiTheme="minorHAnsi" w:eastAsiaTheme="minorEastAsia" w:cstheme="minorBidi"/>
              <w:color w:val="auto"/>
              <w:kern w:val="2"/>
              <w14:ligatures w14:val="standardContextual"/>
            </w:rPr>
          </w:pPr>
          <w:hyperlink w:history="1" w:anchor="_Toc153458099">
            <w:r w:rsidRPr="00050EE1" w:rsidR="008E6DE0">
              <w:rPr>
                <w:rStyle w:val="Hyperlink"/>
              </w:rPr>
              <w:t>7.5.1</w:t>
            </w:r>
            <w:r w:rsidR="008E6DE0">
              <w:rPr>
                <w:rFonts w:asciiTheme="minorHAnsi" w:hAnsiTheme="minorHAnsi" w:eastAsiaTheme="minorEastAsia" w:cstheme="minorBidi"/>
                <w:color w:val="auto"/>
                <w:kern w:val="2"/>
                <w14:ligatures w14:val="standardContextual"/>
              </w:rPr>
              <w:tab/>
            </w:r>
            <w:r w:rsidRPr="00050EE1" w:rsidR="008E6DE0">
              <w:rPr>
                <w:rStyle w:val="Hyperlink"/>
              </w:rPr>
              <w:t>Bronze or Non-Production Windows VM</w:t>
            </w:r>
            <w:r w:rsidR="008E6DE0">
              <w:rPr>
                <w:webHidden/>
              </w:rPr>
              <w:tab/>
            </w:r>
            <w:r w:rsidR="008E6DE0">
              <w:rPr>
                <w:webHidden/>
              </w:rPr>
              <w:fldChar w:fldCharType="begin"/>
            </w:r>
            <w:r w:rsidR="008E6DE0">
              <w:rPr>
                <w:webHidden/>
              </w:rPr>
              <w:instrText xml:space="preserve"> PAGEREF _Toc153458099 \h </w:instrText>
            </w:r>
            <w:r w:rsidR="008E6DE0">
              <w:rPr>
                <w:webHidden/>
              </w:rPr>
            </w:r>
            <w:r w:rsidR="008E6DE0">
              <w:rPr>
                <w:webHidden/>
              </w:rPr>
              <w:fldChar w:fldCharType="separate"/>
            </w:r>
            <w:r w:rsidR="008E6DE0">
              <w:rPr>
                <w:webHidden/>
              </w:rPr>
              <w:t>37</w:t>
            </w:r>
            <w:r w:rsidR="008E6DE0">
              <w:rPr>
                <w:webHidden/>
              </w:rPr>
              <w:fldChar w:fldCharType="end"/>
            </w:r>
          </w:hyperlink>
        </w:p>
        <w:p w:rsidR="008E6DE0" w:rsidRDefault="00000000" w14:paraId="2E1BEA25" w14:textId="2F4EF901">
          <w:pPr>
            <w:pStyle w:val="TOC3"/>
            <w:tabs>
              <w:tab w:val="left" w:pos="2552"/>
            </w:tabs>
            <w:rPr>
              <w:rFonts w:asciiTheme="minorHAnsi" w:hAnsiTheme="minorHAnsi" w:eastAsiaTheme="minorEastAsia" w:cstheme="minorBidi"/>
              <w:color w:val="auto"/>
              <w:kern w:val="2"/>
              <w14:ligatures w14:val="standardContextual"/>
            </w:rPr>
          </w:pPr>
          <w:hyperlink w:history="1" w:anchor="_Toc153458100">
            <w:r w:rsidRPr="00050EE1" w:rsidR="008E6DE0">
              <w:rPr>
                <w:rStyle w:val="Hyperlink"/>
              </w:rPr>
              <w:t>7.5.2</w:t>
            </w:r>
            <w:r w:rsidR="008E6DE0">
              <w:rPr>
                <w:rFonts w:asciiTheme="minorHAnsi" w:hAnsiTheme="minorHAnsi" w:eastAsiaTheme="minorEastAsia" w:cstheme="minorBidi"/>
                <w:color w:val="auto"/>
                <w:kern w:val="2"/>
                <w14:ligatures w14:val="standardContextual"/>
              </w:rPr>
              <w:tab/>
            </w:r>
            <w:r w:rsidRPr="00050EE1" w:rsidR="008E6DE0">
              <w:rPr>
                <w:rStyle w:val="Hyperlink"/>
              </w:rPr>
              <w:t>Bronze or Non-Production Linux VM</w:t>
            </w:r>
            <w:r w:rsidR="008E6DE0">
              <w:rPr>
                <w:webHidden/>
              </w:rPr>
              <w:tab/>
            </w:r>
            <w:r w:rsidR="008E6DE0">
              <w:rPr>
                <w:webHidden/>
              </w:rPr>
              <w:fldChar w:fldCharType="begin"/>
            </w:r>
            <w:r w:rsidR="008E6DE0">
              <w:rPr>
                <w:webHidden/>
              </w:rPr>
              <w:instrText xml:space="preserve"> PAGEREF _Toc153458100 \h </w:instrText>
            </w:r>
            <w:r w:rsidR="008E6DE0">
              <w:rPr>
                <w:webHidden/>
              </w:rPr>
            </w:r>
            <w:r w:rsidR="008E6DE0">
              <w:rPr>
                <w:webHidden/>
              </w:rPr>
              <w:fldChar w:fldCharType="separate"/>
            </w:r>
            <w:r w:rsidR="008E6DE0">
              <w:rPr>
                <w:webHidden/>
              </w:rPr>
              <w:t>38</w:t>
            </w:r>
            <w:r w:rsidR="008E6DE0">
              <w:rPr>
                <w:webHidden/>
              </w:rPr>
              <w:fldChar w:fldCharType="end"/>
            </w:r>
          </w:hyperlink>
        </w:p>
        <w:p w:rsidR="008E6DE0" w:rsidRDefault="00000000" w14:paraId="7FF24688" w14:textId="1A3C45F0">
          <w:pPr>
            <w:pStyle w:val="TOC1"/>
            <w:tabs>
              <w:tab w:val="left" w:pos="851"/>
            </w:tabs>
            <w:rPr>
              <w:rFonts w:asciiTheme="minorHAnsi" w:hAnsiTheme="minorHAnsi" w:eastAsiaTheme="minorEastAsia" w:cstheme="minorBidi"/>
              <w:color w:val="auto"/>
              <w:kern w:val="2"/>
              <w14:ligatures w14:val="standardContextual"/>
            </w:rPr>
          </w:pPr>
          <w:hyperlink w:history="1" w:anchor="_Toc153458101">
            <w:r w:rsidRPr="00050EE1" w:rsidR="008E6DE0">
              <w:rPr>
                <w:rStyle w:val="Hyperlink"/>
                <w:rFonts w:cs="Arial"/>
              </w:rPr>
              <w:t>8.</w:t>
            </w:r>
            <w:r w:rsidR="008E6DE0">
              <w:rPr>
                <w:rFonts w:asciiTheme="minorHAnsi" w:hAnsiTheme="minorHAnsi" w:eastAsiaTheme="minorEastAsia" w:cstheme="minorBidi"/>
                <w:color w:val="auto"/>
                <w:kern w:val="2"/>
                <w14:ligatures w14:val="standardContextual"/>
              </w:rPr>
              <w:tab/>
            </w:r>
            <w:r w:rsidRPr="00050EE1" w:rsidR="008E6DE0">
              <w:rPr>
                <w:rStyle w:val="Hyperlink"/>
                <w:rFonts w:cs="Arial"/>
              </w:rPr>
              <w:t>Appendix – Allowed Sizes</w:t>
            </w:r>
            <w:r w:rsidR="008E6DE0">
              <w:rPr>
                <w:webHidden/>
              </w:rPr>
              <w:tab/>
            </w:r>
            <w:r w:rsidR="008E6DE0">
              <w:rPr>
                <w:webHidden/>
              </w:rPr>
              <w:fldChar w:fldCharType="begin"/>
            </w:r>
            <w:r w:rsidR="008E6DE0">
              <w:rPr>
                <w:webHidden/>
              </w:rPr>
              <w:instrText xml:space="preserve"> PAGEREF _Toc153458101 \h </w:instrText>
            </w:r>
            <w:r w:rsidR="008E6DE0">
              <w:rPr>
                <w:webHidden/>
              </w:rPr>
            </w:r>
            <w:r w:rsidR="008E6DE0">
              <w:rPr>
                <w:webHidden/>
              </w:rPr>
              <w:fldChar w:fldCharType="separate"/>
            </w:r>
            <w:r w:rsidR="008E6DE0">
              <w:rPr>
                <w:webHidden/>
              </w:rPr>
              <w:t>39</w:t>
            </w:r>
            <w:r w:rsidR="008E6DE0">
              <w:rPr>
                <w:webHidden/>
              </w:rPr>
              <w:fldChar w:fldCharType="end"/>
            </w:r>
          </w:hyperlink>
        </w:p>
        <w:p w:rsidR="008E6DE0" w:rsidRDefault="00000000" w14:paraId="0C88DF59" w14:textId="4558BE90">
          <w:pPr>
            <w:pStyle w:val="TOC1"/>
            <w:tabs>
              <w:tab w:val="left" w:pos="851"/>
            </w:tabs>
            <w:rPr>
              <w:rFonts w:asciiTheme="minorHAnsi" w:hAnsiTheme="minorHAnsi" w:eastAsiaTheme="minorEastAsia" w:cstheme="minorBidi"/>
              <w:color w:val="auto"/>
              <w:kern w:val="2"/>
              <w14:ligatures w14:val="standardContextual"/>
            </w:rPr>
          </w:pPr>
          <w:hyperlink w:history="1" w:anchor="_Toc153458102">
            <w:r w:rsidRPr="00050EE1" w:rsidR="008E6DE0">
              <w:rPr>
                <w:rStyle w:val="Hyperlink"/>
                <w:rFonts w:cs="Arial"/>
              </w:rPr>
              <w:t>9.</w:t>
            </w:r>
            <w:r w:rsidR="008E6DE0">
              <w:rPr>
                <w:rFonts w:asciiTheme="minorHAnsi" w:hAnsiTheme="minorHAnsi" w:eastAsiaTheme="minorEastAsia" w:cstheme="minorBidi"/>
                <w:color w:val="auto"/>
                <w:kern w:val="2"/>
                <w14:ligatures w14:val="standardContextual"/>
              </w:rPr>
              <w:tab/>
            </w:r>
            <w:r w:rsidRPr="00050EE1" w:rsidR="008E6DE0">
              <w:rPr>
                <w:rStyle w:val="Hyperlink"/>
                <w:rFonts w:cs="Arial"/>
              </w:rPr>
              <w:t>Acceptance</w:t>
            </w:r>
            <w:r w:rsidR="008E6DE0">
              <w:rPr>
                <w:webHidden/>
              </w:rPr>
              <w:tab/>
            </w:r>
            <w:r w:rsidR="008E6DE0">
              <w:rPr>
                <w:webHidden/>
              </w:rPr>
              <w:fldChar w:fldCharType="begin"/>
            </w:r>
            <w:r w:rsidR="008E6DE0">
              <w:rPr>
                <w:webHidden/>
              </w:rPr>
              <w:instrText xml:space="preserve"> PAGEREF _Toc153458102 \h </w:instrText>
            </w:r>
            <w:r w:rsidR="008E6DE0">
              <w:rPr>
                <w:webHidden/>
              </w:rPr>
            </w:r>
            <w:r w:rsidR="008E6DE0">
              <w:rPr>
                <w:webHidden/>
              </w:rPr>
              <w:fldChar w:fldCharType="separate"/>
            </w:r>
            <w:r w:rsidR="008E6DE0">
              <w:rPr>
                <w:webHidden/>
              </w:rPr>
              <w:t>42</w:t>
            </w:r>
            <w:r w:rsidR="008E6DE0">
              <w:rPr>
                <w:webHidden/>
              </w:rPr>
              <w:fldChar w:fldCharType="end"/>
            </w:r>
          </w:hyperlink>
        </w:p>
        <w:p w:rsidR="00B035CE" w:rsidP="00B035CE" w:rsidRDefault="00B035CE" w14:paraId="62338099" w14:textId="79ED0A42">
          <w:pPr>
            <w:spacing w:line="360" w:lineRule="auto"/>
          </w:pPr>
          <w:r>
            <w:rPr>
              <w:b/>
              <w:bCs/>
              <w:noProof/>
            </w:rPr>
            <w:fldChar w:fldCharType="end"/>
          </w:r>
        </w:p>
      </w:sdtContent>
    </w:sdt>
    <w:p w:rsidRPr="00BF1DE7" w:rsidR="00820A6B" w:rsidP="00BF1DE7" w:rsidRDefault="00001628" w14:paraId="6CFC6C72" w14:textId="6A7F2DD5">
      <w:pPr>
        <w:pStyle w:val="BodyText"/>
        <w:rPr>
          <w:rFonts w:cs="Arial"/>
          <w:szCs w:val="18"/>
        </w:rPr>
      </w:pPr>
      <w:r w:rsidRPr="00633B64">
        <w:rPr>
          <w:rFonts w:cs="Arial"/>
          <w:szCs w:val="18"/>
        </w:rPr>
        <w:br w:type="page"/>
      </w:r>
    </w:p>
    <w:p w:rsidRPr="00633B64" w:rsidR="00001628" w:rsidP="00820A6B" w:rsidRDefault="00001628" w14:paraId="6CE991D0" w14:textId="4E45C1CD">
      <w:pPr>
        <w:pStyle w:val="Heading1"/>
        <w:spacing w:before="0"/>
        <w:rPr>
          <w:rFonts w:cs="Arial"/>
        </w:rPr>
      </w:pPr>
      <w:bookmarkStart w:name="_Toc153458031" w:id="0"/>
      <w:r w:rsidRPr="00633B64">
        <w:rPr>
          <w:rFonts w:cs="Arial"/>
        </w:rPr>
        <w:t>Overview</w:t>
      </w:r>
      <w:bookmarkEnd w:id="0"/>
      <w:r w:rsidRPr="00633B64">
        <w:rPr>
          <w:rFonts w:cs="Arial"/>
        </w:rPr>
        <w:t xml:space="preserve"> </w:t>
      </w:r>
    </w:p>
    <w:p w:rsidR="00006C3A" w:rsidP="006952F9" w:rsidRDefault="00874AFF" w14:paraId="7A66AFA1" w14:textId="038F7868">
      <w:pPr>
        <w:pStyle w:val="BodyTextSmall"/>
        <w:jc w:val="both"/>
        <w:rPr>
          <w:rFonts w:eastAsia="Arial"/>
          <w:sz w:val="22"/>
          <w:szCs w:val="28"/>
        </w:rPr>
      </w:pPr>
      <w:r>
        <w:rPr>
          <w:rFonts w:eastAsia="Arial"/>
          <w:sz w:val="22"/>
          <w:szCs w:val="28"/>
        </w:rPr>
        <w:t xml:space="preserve">This document covers the baseline design for the </w:t>
      </w:r>
      <w:sdt>
        <w:sdtPr>
          <w:rPr>
            <w:rFonts w:eastAsia="Arial"/>
            <w:sz w:val="22"/>
            <w:szCs w:val="28"/>
          </w:rPr>
          <w:alias w:val="Category"/>
          <w:tag w:val=""/>
          <w:id w:val="708834284"/>
          <w:placeholder>
            <w:docPart w:val="B16C187CB1B840A6ACF890BB050AA79F"/>
          </w:placeholder>
          <w:dataBinding w:prefixMappings="xmlns:ns0='http://purl.org/dc/elements/1.1/' xmlns:ns1='http://schemas.openxmlformats.org/package/2006/metadata/core-properties' " w:xpath="/ns1:coreProperties[1]/ns1:category[1]" w:storeItemID="{6C3C8BC8-F283-45AE-878A-BAB7291924A1}"/>
          <w:text/>
        </w:sdtPr>
        <w:sdtContent>
          <w:r w:rsidR="001B404C">
            <w:rPr>
              <w:rFonts w:eastAsia="Arial"/>
              <w:sz w:val="22"/>
              <w:szCs w:val="28"/>
            </w:rPr>
            <w:t>Virtual Machine and Managed Disks</w:t>
          </w:r>
        </w:sdtContent>
      </w:sdt>
      <w:r>
        <w:rPr>
          <w:rFonts w:eastAsia="Arial"/>
          <w:sz w:val="22"/>
          <w:szCs w:val="28"/>
        </w:rPr>
        <w:t xml:space="preserve"> core service. </w:t>
      </w:r>
      <w:r w:rsidR="0017426D">
        <w:rPr>
          <w:rFonts w:eastAsia="Arial"/>
          <w:sz w:val="22"/>
          <w:szCs w:val="28"/>
        </w:rPr>
        <w:t>The intention of this document is to define</w:t>
      </w:r>
      <w:r w:rsidR="000D6032">
        <w:rPr>
          <w:rFonts w:eastAsia="Arial"/>
          <w:sz w:val="22"/>
          <w:szCs w:val="28"/>
        </w:rPr>
        <w:t xml:space="preserve"> the overall resource design in isolation from </w:t>
      </w:r>
      <w:r w:rsidR="0017426D">
        <w:rPr>
          <w:rFonts w:eastAsia="Arial"/>
          <w:sz w:val="22"/>
          <w:szCs w:val="28"/>
        </w:rPr>
        <w:t xml:space="preserve">a </w:t>
      </w:r>
      <w:r w:rsidR="000D6032">
        <w:rPr>
          <w:rFonts w:eastAsia="Arial"/>
          <w:sz w:val="22"/>
          <w:szCs w:val="28"/>
        </w:rPr>
        <w:t>specific</w:t>
      </w:r>
      <w:r w:rsidR="0017426D">
        <w:rPr>
          <w:rFonts w:eastAsia="Arial"/>
          <w:sz w:val="22"/>
          <w:szCs w:val="28"/>
        </w:rPr>
        <w:t xml:space="preserve"> application. It </w:t>
      </w:r>
      <w:r w:rsidR="00BF1DE7">
        <w:rPr>
          <w:rFonts w:eastAsia="Arial"/>
          <w:sz w:val="22"/>
          <w:szCs w:val="28"/>
        </w:rPr>
        <w:t xml:space="preserve">will </w:t>
      </w:r>
      <w:r w:rsidR="000D6032">
        <w:rPr>
          <w:rFonts w:eastAsia="Arial"/>
          <w:sz w:val="22"/>
          <w:szCs w:val="28"/>
        </w:rPr>
        <w:t xml:space="preserve">highlight the general process and requirements for building a </w:t>
      </w:r>
      <w:sdt>
        <w:sdtPr>
          <w:rPr>
            <w:rFonts w:eastAsia="Arial"/>
            <w:sz w:val="22"/>
            <w:szCs w:val="28"/>
          </w:rPr>
          <w:alias w:val="Category"/>
          <w:tag w:val=""/>
          <w:id w:val="383529717"/>
          <w:placeholder>
            <w:docPart w:val="D9E56228D9974E3085B649B42A8EF781"/>
          </w:placeholder>
          <w:dataBinding w:prefixMappings="xmlns:ns0='http://purl.org/dc/elements/1.1/' xmlns:ns1='http://schemas.openxmlformats.org/package/2006/metadata/core-properties' " w:xpath="/ns1:coreProperties[1]/ns1:category[1]" w:storeItemID="{6C3C8BC8-F283-45AE-878A-BAB7291924A1}"/>
          <w:text/>
        </w:sdtPr>
        <w:sdtContent>
          <w:r w:rsidR="001B404C">
            <w:rPr>
              <w:rFonts w:eastAsia="Arial"/>
              <w:sz w:val="22"/>
              <w:szCs w:val="28"/>
            </w:rPr>
            <w:t>Virtual Machine and Managed Disks</w:t>
          </w:r>
        </w:sdtContent>
      </w:sdt>
      <w:r w:rsidR="0017426D">
        <w:rPr>
          <w:rFonts w:eastAsia="Arial"/>
          <w:sz w:val="22"/>
          <w:szCs w:val="28"/>
        </w:rPr>
        <w:t xml:space="preserve"> in a repeatable fashion with consistent configurations</w:t>
      </w:r>
      <w:r w:rsidR="000D6032">
        <w:rPr>
          <w:rFonts w:eastAsia="Arial"/>
          <w:sz w:val="22"/>
          <w:szCs w:val="28"/>
        </w:rPr>
        <w:t>.</w:t>
      </w:r>
      <w:r w:rsidR="00FF54B2">
        <w:rPr>
          <w:rFonts w:eastAsia="Arial"/>
          <w:sz w:val="22"/>
          <w:szCs w:val="28"/>
        </w:rPr>
        <w:t xml:space="preserve"> Design decisions and justifications have been included in the Architecture section, and this document can be used as a reference for new builds that require a </w:t>
      </w:r>
      <w:sdt>
        <w:sdtPr>
          <w:rPr>
            <w:rFonts w:eastAsia="Arial"/>
            <w:sz w:val="22"/>
            <w:szCs w:val="28"/>
          </w:rPr>
          <w:alias w:val="Category"/>
          <w:tag w:val=""/>
          <w:id w:val="1493989351"/>
          <w:placeholder>
            <w:docPart w:val="BFA7FF9D9C50452BBD58FDDBB01EA00E"/>
          </w:placeholder>
          <w:dataBinding w:prefixMappings="xmlns:ns0='http://purl.org/dc/elements/1.1/' xmlns:ns1='http://schemas.openxmlformats.org/package/2006/metadata/core-properties' " w:xpath="/ns1:coreProperties[1]/ns1:category[1]" w:storeItemID="{6C3C8BC8-F283-45AE-878A-BAB7291924A1}"/>
          <w:text/>
        </w:sdtPr>
        <w:sdtContent>
          <w:r w:rsidR="001B404C">
            <w:rPr>
              <w:rFonts w:eastAsia="Arial"/>
              <w:sz w:val="22"/>
              <w:szCs w:val="28"/>
            </w:rPr>
            <w:t>Virtual Machine and Managed Disks</w:t>
          </w:r>
        </w:sdtContent>
      </w:sdt>
      <w:r w:rsidR="00FF54B2">
        <w:rPr>
          <w:rFonts w:eastAsia="Arial"/>
          <w:sz w:val="22"/>
          <w:szCs w:val="28"/>
        </w:rPr>
        <w:t>.</w:t>
      </w:r>
      <w:r w:rsidR="000D6032">
        <w:rPr>
          <w:rFonts w:eastAsia="Arial"/>
          <w:sz w:val="22"/>
          <w:szCs w:val="28"/>
        </w:rPr>
        <w:t xml:space="preserve"> </w:t>
      </w:r>
      <w:r>
        <w:rPr>
          <w:rFonts w:eastAsia="Arial"/>
          <w:sz w:val="22"/>
          <w:szCs w:val="28"/>
        </w:rPr>
        <w:t xml:space="preserve"> </w:t>
      </w:r>
    </w:p>
    <w:p w:rsidR="003B5B6A" w:rsidP="006952F9" w:rsidRDefault="003B5B6A" w14:paraId="3680C18E" w14:textId="677B89B8">
      <w:pPr>
        <w:pStyle w:val="BodyTextSmall"/>
        <w:jc w:val="both"/>
        <w:rPr>
          <w:rFonts w:eastAsia="Arial"/>
          <w:sz w:val="22"/>
          <w:szCs w:val="28"/>
        </w:rPr>
      </w:pPr>
      <w:r>
        <w:rPr>
          <w:rFonts w:eastAsia="Arial"/>
          <w:sz w:val="22"/>
          <w:szCs w:val="28"/>
        </w:rPr>
        <w:t>This design caters to a Level 2 design which covers both Microsoft’s WAF (Well Architected Framework)</w:t>
      </w:r>
      <w:r w:rsidR="00FF54B2">
        <w:rPr>
          <w:rStyle w:val="FootnoteReference"/>
          <w:rFonts w:eastAsia="Arial"/>
          <w:sz w:val="22"/>
          <w:szCs w:val="28"/>
        </w:rPr>
        <w:footnoteReference w:id="2"/>
      </w:r>
      <w:r>
        <w:rPr>
          <w:rFonts w:eastAsia="Arial"/>
          <w:sz w:val="22"/>
          <w:szCs w:val="28"/>
        </w:rPr>
        <w:t xml:space="preserve"> and the Department of Health </w:t>
      </w:r>
      <w:r w:rsidR="00245C45">
        <w:rPr>
          <w:rFonts w:eastAsia="Arial"/>
          <w:sz w:val="22"/>
          <w:szCs w:val="28"/>
        </w:rPr>
        <w:t xml:space="preserve">Control list. </w:t>
      </w:r>
    </w:p>
    <w:p w:rsidRPr="00006C3A" w:rsidR="00FF54B2" w:rsidP="009937DD" w:rsidRDefault="00FF54B2" w14:paraId="08FE48B6" w14:textId="44DB9F34">
      <w:pPr>
        <w:pStyle w:val="BodyTextSmall"/>
        <w:jc w:val="both"/>
        <w:rPr>
          <w:rFonts w:eastAsia="Arial"/>
          <w:sz w:val="22"/>
          <w:szCs w:val="28"/>
        </w:rPr>
      </w:pPr>
      <w:r>
        <w:rPr>
          <w:rFonts w:eastAsia="Arial"/>
          <w:sz w:val="22"/>
          <w:szCs w:val="28"/>
        </w:rPr>
        <w:t xml:space="preserve">Any deviations required to the standards defined in this document will require separate exemption and approval from the Cloud Governance Forum if they are required for any reason for a specific build. </w:t>
      </w:r>
    </w:p>
    <w:p w:rsidRPr="00633B64" w:rsidR="00001628" w:rsidP="009937DD" w:rsidRDefault="00001628" w14:paraId="26A69B64" w14:textId="77777777">
      <w:pPr>
        <w:pStyle w:val="Heading2"/>
        <w:jc w:val="both"/>
        <w:rPr>
          <w:rFonts w:cs="Arial"/>
        </w:rPr>
      </w:pPr>
      <w:bookmarkStart w:name="_Toc153458032" w:id="1"/>
      <w:r w:rsidRPr="00633B64">
        <w:rPr>
          <w:rFonts w:cs="Arial"/>
        </w:rPr>
        <w:t>Purpose and Audience</w:t>
      </w:r>
      <w:bookmarkEnd w:id="1"/>
      <w:r w:rsidRPr="00633B64">
        <w:rPr>
          <w:rFonts w:cs="Arial"/>
        </w:rPr>
        <w:t xml:space="preserve"> </w:t>
      </w:r>
    </w:p>
    <w:p w:rsidR="00001628" w:rsidP="009937DD" w:rsidRDefault="00001628" w14:paraId="41910F89" w14:textId="516717B1">
      <w:pPr>
        <w:pStyle w:val="ListBullet2"/>
        <w:numPr>
          <w:ilvl w:val="0"/>
          <w:numId w:val="0"/>
        </w:numPr>
        <w:jc w:val="both"/>
        <w:rPr>
          <w:rFonts w:cs="Arial"/>
        </w:rPr>
      </w:pPr>
      <w:r w:rsidRPr="00633B64">
        <w:rPr>
          <w:rFonts w:cs="Arial"/>
        </w:rPr>
        <w:t>This document will</w:t>
      </w:r>
      <w:r w:rsidR="00245C45">
        <w:rPr>
          <w:rFonts w:cs="Arial"/>
        </w:rPr>
        <w:t xml:space="preserve"> outline</w:t>
      </w:r>
      <w:r w:rsidRPr="00633B64">
        <w:rPr>
          <w:rFonts w:cs="Arial"/>
        </w:rPr>
        <w:t xml:space="preserve"> the </w:t>
      </w:r>
      <w:r w:rsidR="00245C45">
        <w:rPr>
          <w:rFonts w:cs="Arial"/>
        </w:rPr>
        <w:t xml:space="preserve">standard </w:t>
      </w:r>
      <w:r w:rsidRPr="00633B64">
        <w:rPr>
          <w:rFonts w:cs="Arial"/>
        </w:rPr>
        <w:t xml:space="preserve">design and configuration of </w:t>
      </w:r>
      <w:r w:rsidR="006952F9">
        <w:rPr>
          <w:rFonts w:cs="Arial"/>
        </w:rPr>
        <w:t>th</w:t>
      </w:r>
      <w:r w:rsidR="00C9527B">
        <w:rPr>
          <w:rFonts w:cs="Arial"/>
        </w:rPr>
        <w:t>is</w:t>
      </w:r>
      <w:r w:rsidR="00245C45">
        <w:rPr>
          <w:rFonts w:cs="Arial"/>
        </w:rPr>
        <w:t xml:space="preserve"> Azure service</w:t>
      </w:r>
      <w:r w:rsidRPr="00633B64">
        <w:rPr>
          <w:rFonts w:cs="Arial"/>
        </w:rPr>
        <w:t xml:space="preserve"> in Ambulance Victoria’s Azure tenancy as </w:t>
      </w:r>
      <w:r w:rsidR="00B21721">
        <w:rPr>
          <w:rFonts w:cs="Arial"/>
        </w:rPr>
        <w:t xml:space="preserve">a baseline for </w:t>
      </w:r>
      <w:r w:rsidR="00245C45">
        <w:rPr>
          <w:rFonts w:cs="Arial"/>
        </w:rPr>
        <w:t xml:space="preserve">any application infrastructure </w:t>
      </w:r>
      <w:r w:rsidR="00B21721">
        <w:rPr>
          <w:rFonts w:cs="Arial"/>
        </w:rPr>
        <w:t>deployment</w:t>
      </w:r>
      <w:r w:rsidR="00245C45">
        <w:rPr>
          <w:rFonts w:cs="Arial"/>
        </w:rPr>
        <w:t>s</w:t>
      </w:r>
      <w:r w:rsidR="00B21721">
        <w:rPr>
          <w:rFonts w:cs="Arial"/>
        </w:rPr>
        <w:t xml:space="preserve">. </w:t>
      </w:r>
    </w:p>
    <w:p w:rsidR="005376A9" w:rsidP="009937DD" w:rsidRDefault="005376A9" w14:paraId="143D5417" w14:textId="765373B9">
      <w:pPr>
        <w:pStyle w:val="ListBullet2"/>
        <w:numPr>
          <w:ilvl w:val="0"/>
          <w:numId w:val="0"/>
        </w:numPr>
        <w:jc w:val="both"/>
        <w:rPr>
          <w:rFonts w:cs="Arial"/>
        </w:rPr>
      </w:pPr>
      <w:r>
        <w:rPr>
          <w:rFonts w:cs="Arial"/>
        </w:rPr>
        <w:t xml:space="preserve">This design is </w:t>
      </w:r>
      <w:r w:rsidR="00AD3907">
        <w:rPr>
          <w:rFonts w:cs="Arial"/>
        </w:rPr>
        <w:t>intended to:</w:t>
      </w:r>
    </w:p>
    <w:p w:rsidR="00AD3907" w:rsidP="009937DD" w:rsidRDefault="00AD3907" w14:paraId="01236EDD" w14:textId="65609FE7">
      <w:pPr>
        <w:pStyle w:val="ListBullet2"/>
        <w:numPr>
          <w:ilvl w:val="0"/>
          <w:numId w:val="13"/>
        </w:numPr>
        <w:jc w:val="both"/>
        <w:rPr>
          <w:rFonts w:cs="Arial"/>
        </w:rPr>
      </w:pPr>
      <w:r>
        <w:rPr>
          <w:rFonts w:cs="Arial"/>
        </w:rPr>
        <w:t>Meet Microsoft WAF standards</w:t>
      </w:r>
      <w:r w:rsidR="00245C45">
        <w:rPr>
          <w:rFonts w:cs="Arial"/>
        </w:rPr>
        <w:t>.</w:t>
      </w:r>
    </w:p>
    <w:p w:rsidR="00AD3907" w:rsidP="009937DD" w:rsidRDefault="00AD3907" w14:paraId="24858D98" w14:textId="167D1436">
      <w:pPr>
        <w:pStyle w:val="ListBullet2"/>
        <w:numPr>
          <w:ilvl w:val="0"/>
          <w:numId w:val="13"/>
        </w:numPr>
        <w:jc w:val="both"/>
        <w:rPr>
          <w:rFonts w:cs="Arial"/>
        </w:rPr>
      </w:pPr>
      <w:r>
        <w:rPr>
          <w:rFonts w:cs="Arial"/>
        </w:rPr>
        <w:t>Meet the controls stipulated by the Department of Health</w:t>
      </w:r>
      <w:r w:rsidR="00245C45">
        <w:rPr>
          <w:rFonts w:cs="Arial"/>
        </w:rPr>
        <w:t>.</w:t>
      </w:r>
    </w:p>
    <w:p w:rsidR="00AD3907" w:rsidP="009937DD" w:rsidRDefault="00AD3907" w14:paraId="71367A14" w14:textId="46E33BE1">
      <w:pPr>
        <w:pStyle w:val="ListBullet2"/>
        <w:numPr>
          <w:ilvl w:val="0"/>
          <w:numId w:val="13"/>
        </w:numPr>
        <w:jc w:val="both"/>
        <w:rPr>
          <w:rFonts w:cs="Arial"/>
        </w:rPr>
      </w:pPr>
      <w:r w:rsidRPr="00AD3907">
        <w:rPr>
          <w:rFonts w:cs="Arial"/>
        </w:rPr>
        <w:t>Define</w:t>
      </w:r>
      <w:r>
        <w:rPr>
          <w:rFonts w:cs="Arial"/>
        </w:rPr>
        <w:t xml:space="preserve"> </w:t>
      </w:r>
      <w:r w:rsidRPr="00AD3907">
        <w:rPr>
          <w:rFonts w:cs="Arial"/>
        </w:rPr>
        <w:t>the baseline required for the deployment of the resource</w:t>
      </w:r>
      <w:r w:rsidR="00245C45">
        <w:rPr>
          <w:rFonts w:cs="Arial"/>
        </w:rPr>
        <w:t>.</w:t>
      </w:r>
    </w:p>
    <w:p w:rsidRPr="00AD3907" w:rsidR="00B21721" w:rsidP="009937DD" w:rsidRDefault="00B21721" w14:paraId="6F18F7CD" w14:textId="77777777">
      <w:pPr>
        <w:pStyle w:val="ListBullet2"/>
        <w:numPr>
          <w:ilvl w:val="0"/>
          <w:numId w:val="0"/>
        </w:numPr>
        <w:ind w:left="1080"/>
        <w:jc w:val="both"/>
        <w:rPr>
          <w:rFonts w:cs="Arial"/>
        </w:rPr>
      </w:pPr>
    </w:p>
    <w:p w:rsidRPr="00633B64" w:rsidR="00006C3A" w:rsidP="009937DD" w:rsidRDefault="00001628" w14:paraId="33587A66" w14:textId="79DAA0CD">
      <w:pPr>
        <w:pStyle w:val="ListBullet2"/>
        <w:numPr>
          <w:ilvl w:val="0"/>
          <w:numId w:val="0"/>
        </w:numPr>
        <w:jc w:val="both"/>
        <w:rPr>
          <w:rFonts w:cs="Arial"/>
        </w:rPr>
      </w:pPr>
      <w:r w:rsidRPr="00633B64">
        <w:rPr>
          <w:rFonts w:cs="Arial"/>
        </w:rPr>
        <w:t>The audience for this document is those involved in the planning, designing, and implementing of</w:t>
      </w:r>
      <w:r w:rsidR="00245C45">
        <w:rPr>
          <w:rFonts w:cs="Arial"/>
        </w:rPr>
        <w:t xml:space="preserve"> the Application/Data infrastructure</w:t>
      </w:r>
      <w:r w:rsidRPr="00633B64">
        <w:rPr>
          <w:rFonts w:cs="Arial"/>
        </w:rPr>
        <w:t>. This includes:</w:t>
      </w:r>
    </w:p>
    <w:p w:rsidR="00001628" w:rsidP="009937DD" w:rsidRDefault="00001628" w14:paraId="51A37964" w14:textId="2226EDB7">
      <w:pPr>
        <w:pStyle w:val="ListBullet2"/>
        <w:numPr>
          <w:ilvl w:val="1"/>
          <w:numId w:val="9"/>
        </w:numPr>
        <w:spacing w:before="0" w:after="40" w:line="240" w:lineRule="auto"/>
        <w:contextualSpacing/>
        <w:jc w:val="both"/>
        <w:rPr>
          <w:rFonts w:cs="Arial"/>
        </w:rPr>
      </w:pPr>
      <w:r w:rsidRPr="00633B64">
        <w:rPr>
          <w:rFonts w:cs="Arial"/>
        </w:rPr>
        <w:t>Ambulance Victoria IT staff</w:t>
      </w:r>
    </w:p>
    <w:p w:rsidRPr="000B5FB3" w:rsidR="000B5FB3" w:rsidP="009937DD" w:rsidRDefault="000B5FB3" w14:paraId="50AB00DC" w14:textId="77777777">
      <w:pPr>
        <w:pStyle w:val="ListBullet2"/>
        <w:numPr>
          <w:ilvl w:val="0"/>
          <w:numId w:val="0"/>
        </w:numPr>
        <w:spacing w:before="0" w:after="40" w:line="240" w:lineRule="auto"/>
        <w:ind w:left="1077"/>
        <w:contextualSpacing/>
        <w:jc w:val="both"/>
        <w:rPr>
          <w:rFonts w:cs="Arial"/>
        </w:rPr>
      </w:pPr>
    </w:p>
    <w:p w:rsidRPr="00633B64" w:rsidR="00001628" w:rsidP="009937DD" w:rsidRDefault="00001628" w14:paraId="0774CF97" w14:textId="77777777">
      <w:pPr>
        <w:pStyle w:val="ListBullet2"/>
        <w:numPr>
          <w:ilvl w:val="0"/>
          <w:numId w:val="0"/>
        </w:numPr>
        <w:jc w:val="both"/>
        <w:rPr>
          <w:rFonts w:cs="Arial"/>
        </w:rPr>
      </w:pPr>
      <w:r w:rsidRPr="00633B64">
        <w:rPr>
          <w:rFonts w:cs="Arial"/>
        </w:rPr>
        <w:t>It is assumed that the reader knows and is familiar with Azure Cloud concepts and related topics.</w:t>
      </w:r>
    </w:p>
    <w:p w:rsidRPr="00633B64" w:rsidR="00001628" w:rsidP="009937DD" w:rsidRDefault="00001628" w14:paraId="40D6382F" w14:textId="0AC0CDBA">
      <w:pPr>
        <w:pStyle w:val="Heading2"/>
        <w:jc w:val="both"/>
        <w:rPr>
          <w:rFonts w:cs="Arial"/>
        </w:rPr>
      </w:pPr>
      <w:r w:rsidRPr="00633B64">
        <w:rPr>
          <w:rFonts w:cs="Arial"/>
        </w:rPr>
        <w:t xml:space="preserve"> </w:t>
      </w:r>
      <w:bookmarkStart w:name="_Toc153458033" w:id="2"/>
      <w:r w:rsidRPr="00633B64">
        <w:rPr>
          <w:rFonts w:cs="Arial"/>
        </w:rPr>
        <w:t xml:space="preserve">Scope </w:t>
      </w:r>
      <w:r w:rsidR="000B5FB3">
        <w:rPr>
          <w:rFonts w:cs="Arial"/>
        </w:rPr>
        <w:t>and Key Deliverables</w:t>
      </w:r>
      <w:bookmarkEnd w:id="2"/>
    </w:p>
    <w:p w:rsidR="00B21721" w:rsidP="009937DD" w:rsidRDefault="00B21721" w14:paraId="1B652062" w14:textId="5BC1B312">
      <w:pPr>
        <w:pStyle w:val="BodyText"/>
        <w:jc w:val="both"/>
        <w:rPr>
          <w:rFonts w:cs="Arial"/>
        </w:rPr>
      </w:pPr>
      <w:r>
        <w:rPr>
          <w:rFonts w:cs="Arial"/>
        </w:rPr>
        <w:t xml:space="preserve">The scope of this core service design is to define the baseline deployment requirements and standards for the </w:t>
      </w:r>
      <w:sdt>
        <w:sdtPr>
          <w:rPr>
            <w:rFonts w:cs="Arial"/>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Content>
          <w:r w:rsidR="001B404C">
            <w:rPr>
              <w:rFonts w:cs="Arial"/>
            </w:rPr>
            <w:t>Virtual Machine and Managed Disks</w:t>
          </w:r>
        </w:sdtContent>
      </w:sdt>
      <w:r>
        <w:rPr>
          <w:rFonts w:cs="Arial"/>
        </w:rPr>
        <w:t xml:space="preserve"> core service.</w:t>
      </w:r>
    </w:p>
    <w:p w:rsidR="00AF6110" w:rsidP="009937DD" w:rsidRDefault="00001628" w14:paraId="67F5A7DE" w14:textId="70D0A3CE">
      <w:pPr>
        <w:pStyle w:val="BodyText"/>
        <w:jc w:val="both"/>
        <w:rPr>
          <w:rFonts w:cs="Arial"/>
        </w:rPr>
      </w:pPr>
      <w:r w:rsidRPr="00633B64">
        <w:rPr>
          <w:rFonts w:cs="Arial"/>
        </w:rPr>
        <w:t>Th</w:t>
      </w:r>
      <w:r w:rsidR="00AF6110">
        <w:rPr>
          <w:rFonts w:cs="Arial"/>
        </w:rPr>
        <w:t xml:space="preserve">e key </w:t>
      </w:r>
      <w:r w:rsidR="00B21721">
        <w:rPr>
          <w:rFonts w:cs="Arial"/>
        </w:rPr>
        <w:t>deliverables for this are:</w:t>
      </w:r>
    </w:p>
    <w:p w:rsidRPr="00974427" w:rsidR="00AF6110" w:rsidP="009937DD" w:rsidRDefault="00BF1F01" w14:paraId="16EAD968" w14:textId="699551CB">
      <w:pPr>
        <w:pStyle w:val="ListBullet2"/>
        <w:numPr>
          <w:ilvl w:val="0"/>
          <w:numId w:val="12"/>
        </w:numPr>
        <w:jc w:val="both"/>
        <w:rPr>
          <w:rFonts w:cs="Arial"/>
        </w:rPr>
      </w:pPr>
      <w:r w:rsidRPr="00974427">
        <w:rPr>
          <w:rFonts w:cs="Arial"/>
        </w:rPr>
        <w:t xml:space="preserve">This design </w:t>
      </w:r>
      <w:r w:rsidR="00245C45">
        <w:rPr>
          <w:rFonts w:cs="Arial"/>
        </w:rPr>
        <w:t xml:space="preserve">to outline the service definition </w:t>
      </w:r>
      <w:r w:rsidRPr="00974427">
        <w:rPr>
          <w:rFonts w:cs="Arial"/>
        </w:rPr>
        <w:t xml:space="preserve">Level 2 </w:t>
      </w:r>
      <w:r w:rsidR="00245C45">
        <w:rPr>
          <w:rFonts w:cs="Arial"/>
        </w:rPr>
        <w:t xml:space="preserve">baseline </w:t>
      </w:r>
      <w:r w:rsidRPr="00974427">
        <w:rPr>
          <w:rFonts w:cs="Arial"/>
        </w:rPr>
        <w:t>standard</w:t>
      </w:r>
      <w:r w:rsidR="00245C45">
        <w:rPr>
          <w:rFonts w:cs="Arial"/>
        </w:rPr>
        <w:t xml:space="preserve">s. </w:t>
      </w:r>
    </w:p>
    <w:p w:rsidRPr="00974427" w:rsidR="00974427" w:rsidP="009937DD" w:rsidRDefault="00BF1F01" w14:paraId="44E0119F" w14:textId="306277E6">
      <w:pPr>
        <w:pStyle w:val="ListBullet2"/>
        <w:numPr>
          <w:ilvl w:val="0"/>
          <w:numId w:val="12"/>
        </w:numPr>
        <w:jc w:val="both"/>
        <w:rPr>
          <w:rFonts w:cs="Arial"/>
        </w:rPr>
      </w:pPr>
      <w:r w:rsidRPr="00974427">
        <w:rPr>
          <w:rFonts w:cs="Arial"/>
        </w:rPr>
        <w:t xml:space="preserve">A technical configuration </w:t>
      </w:r>
      <w:r w:rsidR="00BF1DE7">
        <w:rPr>
          <w:rFonts w:cs="Arial"/>
        </w:rPr>
        <w:t xml:space="preserve">template </w:t>
      </w:r>
      <w:r w:rsidRPr="00974427">
        <w:rPr>
          <w:rFonts w:cs="Arial"/>
        </w:rPr>
        <w:t xml:space="preserve">that defines the deployment of this resource for each of the Service Tiers, or for any other logical </w:t>
      </w:r>
      <w:r w:rsidRPr="00974427" w:rsidR="00974427">
        <w:rPr>
          <w:rFonts w:cs="Arial"/>
        </w:rPr>
        <w:t>standard such as size</w:t>
      </w:r>
    </w:p>
    <w:p w:rsidR="00A81BF5" w:rsidP="009937DD" w:rsidRDefault="00974427" w14:paraId="62935C75" w14:textId="6EFE9049">
      <w:pPr>
        <w:pStyle w:val="ListBullet2"/>
        <w:numPr>
          <w:ilvl w:val="0"/>
          <w:numId w:val="12"/>
        </w:numPr>
        <w:jc w:val="both"/>
        <w:rPr>
          <w:rFonts w:cs="Arial"/>
        </w:rPr>
      </w:pPr>
      <w:proofErr w:type="spellStart"/>
      <w:r w:rsidRPr="00974427">
        <w:rPr>
          <w:rFonts w:cs="Arial"/>
        </w:rPr>
        <w:t>IaC</w:t>
      </w:r>
      <w:proofErr w:type="spellEnd"/>
      <w:r w:rsidRPr="00974427">
        <w:rPr>
          <w:rFonts w:cs="Arial"/>
        </w:rPr>
        <w:t xml:space="preserve"> templates for repeatable deployment of this core service</w:t>
      </w:r>
    </w:p>
    <w:p w:rsidR="00AE7D6D" w:rsidP="00AE7D6D" w:rsidRDefault="00AE7D6D" w14:paraId="0287FA8D" w14:textId="77777777">
      <w:pPr>
        <w:pStyle w:val="ListBullet2"/>
        <w:numPr>
          <w:ilvl w:val="0"/>
          <w:numId w:val="0"/>
        </w:numPr>
        <w:ind w:left="454" w:hanging="227"/>
        <w:jc w:val="both"/>
        <w:rPr>
          <w:rFonts w:cs="Arial"/>
        </w:rPr>
      </w:pPr>
    </w:p>
    <w:p w:rsidRPr="009937DD" w:rsidR="00AE7D6D" w:rsidP="00AE7D6D" w:rsidRDefault="00AE7D6D" w14:paraId="6087267D" w14:textId="77777777">
      <w:pPr>
        <w:pStyle w:val="ListBullet2"/>
        <w:numPr>
          <w:ilvl w:val="0"/>
          <w:numId w:val="0"/>
        </w:numPr>
        <w:ind w:left="454" w:hanging="227"/>
        <w:jc w:val="both"/>
        <w:rPr>
          <w:rFonts w:cs="Arial"/>
        </w:rPr>
      </w:pPr>
    </w:p>
    <w:p w:rsidRPr="00AE7D6D" w:rsidR="00A81BF5" w:rsidP="009937DD" w:rsidRDefault="00974427" w14:paraId="00C45B36" w14:textId="19A6BF83">
      <w:pPr>
        <w:pStyle w:val="Heading2"/>
        <w:rPr>
          <w:rFonts w:cs="Arial"/>
        </w:rPr>
      </w:pPr>
      <w:bookmarkStart w:name="_Toc153458034" w:id="3"/>
      <w:r w:rsidRPr="00AE7D6D">
        <w:rPr>
          <w:rFonts w:cs="Arial"/>
        </w:rPr>
        <w:t>Glossary and Definitions</w:t>
      </w:r>
      <w:bookmarkEnd w:id="3"/>
    </w:p>
    <w:tbl>
      <w:tblPr>
        <w:tblW w:w="8512" w:type="dxa"/>
        <w:tblInd w:w="13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83"/>
        <w:gridCol w:w="7229"/>
      </w:tblGrid>
      <w:tr w:rsidRPr="00611CBC" w:rsidR="00AE7D6D" w:rsidTr="00AE7D6D" w14:paraId="15CCD4E9" w14:textId="77777777">
        <w:trPr>
          <w:trHeight w:val="300"/>
        </w:trPr>
        <w:tc>
          <w:tcPr>
            <w:tcW w:w="1283" w:type="dxa"/>
            <w:tcBorders>
              <w:top w:val="nil"/>
              <w:left w:val="nil"/>
              <w:bottom w:val="single" w:color="808080" w:sz="6" w:space="0"/>
              <w:right w:val="nil"/>
            </w:tcBorders>
            <w:shd w:val="clear" w:color="auto" w:fill="002060"/>
            <w:vAlign w:val="center"/>
            <w:hideMark/>
          </w:tcPr>
          <w:p w:rsidRPr="00DE0535" w:rsidR="00AE7D6D" w:rsidRDefault="00AE7D6D" w14:paraId="5BD73762" w14:textId="13538F29">
            <w:pPr>
              <w:spacing w:line="240" w:lineRule="auto"/>
              <w:textAlignment w:val="baseline"/>
              <w:rPr>
                <w:rFonts w:ascii="Segoe UI" w:hAnsi="Segoe UI" w:cs="Segoe UI"/>
                <w:b/>
                <w:bCs/>
                <w:sz w:val="18"/>
                <w:szCs w:val="18"/>
              </w:rPr>
            </w:pPr>
            <w:r w:rsidRPr="00DE0535">
              <w:rPr>
                <w:rFonts w:cs="Arial"/>
                <w:b/>
                <w:bCs/>
                <w:color w:val="FFFFFF"/>
                <w:lang w:val="en-US"/>
              </w:rPr>
              <w:t xml:space="preserve"> Term</w:t>
            </w:r>
            <w:r w:rsidRPr="00DE0535">
              <w:rPr>
                <w:rFonts w:cs="Arial"/>
                <w:b/>
                <w:bCs/>
                <w:color w:val="FFFFFF"/>
              </w:rPr>
              <w:t> </w:t>
            </w:r>
          </w:p>
        </w:tc>
        <w:tc>
          <w:tcPr>
            <w:tcW w:w="7229" w:type="dxa"/>
            <w:tcBorders>
              <w:top w:val="nil"/>
              <w:left w:val="nil"/>
              <w:bottom w:val="single" w:color="808080" w:sz="6" w:space="0"/>
              <w:right w:val="nil"/>
            </w:tcBorders>
            <w:shd w:val="clear" w:color="auto" w:fill="002060"/>
            <w:vAlign w:val="center"/>
            <w:hideMark/>
          </w:tcPr>
          <w:p w:rsidRPr="00DE0535" w:rsidR="00AE7D6D" w:rsidRDefault="00AE7D6D" w14:paraId="6A7496DF" w14:textId="77777777">
            <w:pPr>
              <w:spacing w:line="240" w:lineRule="auto"/>
              <w:textAlignment w:val="baseline"/>
              <w:rPr>
                <w:rFonts w:ascii="Segoe UI" w:hAnsi="Segoe UI" w:cs="Segoe UI"/>
                <w:b/>
                <w:bCs/>
                <w:sz w:val="18"/>
                <w:szCs w:val="18"/>
              </w:rPr>
            </w:pPr>
            <w:r w:rsidRPr="00DE0535">
              <w:rPr>
                <w:rFonts w:cs="Arial"/>
                <w:b/>
                <w:bCs/>
                <w:color w:val="FFFFFF"/>
                <w:lang w:val="en-US"/>
              </w:rPr>
              <w:t>Definition</w:t>
            </w:r>
            <w:r w:rsidRPr="00DE0535">
              <w:rPr>
                <w:rFonts w:cs="Arial"/>
                <w:b/>
                <w:bCs/>
                <w:color w:val="FFFFFF"/>
              </w:rPr>
              <w:t> </w:t>
            </w:r>
          </w:p>
        </w:tc>
      </w:tr>
      <w:tr w:rsidRPr="00611CBC" w:rsidR="00AE7D6D" w:rsidTr="00AE7D6D" w14:paraId="44784321"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Pr="00DE0535" w:rsidR="00AE7D6D" w:rsidRDefault="00AE7D6D" w14:paraId="746FD6D4" w14:textId="1FB7047D">
            <w:pPr>
              <w:spacing w:line="240" w:lineRule="auto"/>
              <w:jc w:val="both"/>
              <w:textAlignment w:val="baseline"/>
              <w:rPr>
                <w:rFonts w:cs="Arial"/>
                <w:b/>
                <w:bCs/>
              </w:rPr>
            </w:pPr>
            <w:r w:rsidRPr="00DE0535">
              <w:rPr>
                <w:rFonts w:cs="Arial"/>
                <w:b/>
                <w:bCs/>
              </w:rPr>
              <w:t>AV</w:t>
            </w:r>
          </w:p>
        </w:tc>
        <w:tc>
          <w:tcPr>
            <w:tcW w:w="7229" w:type="dxa"/>
            <w:tcBorders>
              <w:top w:val="single" w:color="808080" w:sz="6" w:space="0"/>
              <w:left w:val="nil"/>
              <w:bottom w:val="single" w:color="808080" w:sz="6" w:space="0"/>
              <w:right w:val="nil"/>
            </w:tcBorders>
            <w:shd w:val="clear" w:color="auto" w:fill="auto"/>
            <w:vAlign w:val="center"/>
          </w:tcPr>
          <w:p w:rsidRPr="00DE0535" w:rsidR="00AE7D6D" w:rsidRDefault="00AE7D6D" w14:paraId="01917669" w14:textId="5DEF584A">
            <w:pPr>
              <w:spacing w:line="240" w:lineRule="auto"/>
              <w:textAlignment w:val="baseline"/>
              <w:rPr>
                <w:rFonts w:cs="Arial"/>
                <w:lang w:val="en-US"/>
              </w:rPr>
            </w:pPr>
            <w:r w:rsidRPr="00DE0535">
              <w:rPr>
                <w:rFonts w:cs="Arial"/>
                <w:lang w:val="en-US"/>
              </w:rPr>
              <w:t>Ambulance Victoria</w:t>
            </w:r>
          </w:p>
        </w:tc>
      </w:tr>
      <w:tr w:rsidRPr="00611CBC" w:rsidR="00AE7D6D" w:rsidTr="00AE7D6D" w14:paraId="27ECDAE0" w14:textId="77777777">
        <w:trPr>
          <w:trHeight w:val="300"/>
        </w:trPr>
        <w:tc>
          <w:tcPr>
            <w:tcW w:w="1283" w:type="dxa"/>
            <w:tcBorders>
              <w:top w:val="single" w:color="808080" w:sz="6" w:space="0"/>
              <w:left w:val="nil"/>
              <w:bottom w:val="single" w:color="808080" w:sz="6" w:space="0"/>
              <w:right w:val="nil"/>
            </w:tcBorders>
            <w:shd w:val="clear" w:color="auto" w:fill="auto"/>
            <w:vAlign w:val="center"/>
            <w:hideMark/>
          </w:tcPr>
          <w:p w:rsidRPr="00DE0535" w:rsidR="00AE7D6D" w:rsidRDefault="00AE7D6D" w14:paraId="6E10B7B2" w14:textId="62F155D3">
            <w:pPr>
              <w:spacing w:line="240" w:lineRule="auto"/>
              <w:jc w:val="both"/>
              <w:textAlignment w:val="baseline"/>
              <w:rPr>
                <w:rFonts w:ascii="Segoe UI" w:hAnsi="Segoe UI" w:cs="Segoe UI"/>
                <w:b/>
                <w:bCs/>
                <w:sz w:val="18"/>
                <w:szCs w:val="18"/>
              </w:rPr>
            </w:pPr>
            <w:r w:rsidRPr="00DE0535">
              <w:rPr>
                <w:rFonts w:cs="Arial"/>
                <w:b/>
                <w:bCs/>
              </w:rPr>
              <w:t>WAF </w:t>
            </w:r>
          </w:p>
        </w:tc>
        <w:tc>
          <w:tcPr>
            <w:tcW w:w="7229" w:type="dxa"/>
            <w:tcBorders>
              <w:top w:val="single" w:color="808080" w:sz="6" w:space="0"/>
              <w:left w:val="nil"/>
              <w:bottom w:val="single" w:color="808080" w:sz="6" w:space="0"/>
              <w:right w:val="nil"/>
            </w:tcBorders>
            <w:shd w:val="clear" w:color="auto" w:fill="auto"/>
            <w:vAlign w:val="center"/>
            <w:hideMark/>
          </w:tcPr>
          <w:p w:rsidRPr="00DE0535" w:rsidR="00AE7D6D" w:rsidRDefault="00AE7D6D" w14:paraId="12642BB1" w14:textId="1BCD04DC">
            <w:pPr>
              <w:spacing w:line="240" w:lineRule="auto"/>
              <w:textAlignment w:val="baseline"/>
              <w:rPr>
                <w:rFonts w:ascii="Segoe UI" w:hAnsi="Segoe UI" w:cs="Segoe UI"/>
                <w:b/>
                <w:bCs/>
                <w:sz w:val="18"/>
                <w:szCs w:val="18"/>
              </w:rPr>
            </w:pPr>
            <w:r w:rsidRPr="00DE0535">
              <w:rPr>
                <w:rFonts w:cs="Arial"/>
                <w:lang w:val="en-US"/>
              </w:rPr>
              <w:t>Well Architected Framework</w:t>
            </w:r>
          </w:p>
        </w:tc>
      </w:tr>
      <w:tr w:rsidRPr="00611CBC" w:rsidR="00AE7D6D" w:rsidTr="00AE7D6D" w14:paraId="11792148"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Pr="00DE0535" w:rsidR="00AE7D6D" w:rsidRDefault="00AE7D6D" w14:paraId="59B871BF" w14:textId="3B81A32B">
            <w:pPr>
              <w:spacing w:line="240" w:lineRule="auto"/>
              <w:jc w:val="both"/>
              <w:textAlignment w:val="baseline"/>
              <w:rPr>
                <w:rFonts w:cs="Arial"/>
                <w:b/>
                <w:bCs/>
              </w:rPr>
            </w:pPr>
            <w:r w:rsidRPr="00DE0535">
              <w:rPr>
                <w:rFonts w:cs="Arial"/>
                <w:b/>
                <w:bCs/>
              </w:rPr>
              <w:t>CAF</w:t>
            </w:r>
          </w:p>
        </w:tc>
        <w:tc>
          <w:tcPr>
            <w:tcW w:w="7229" w:type="dxa"/>
            <w:tcBorders>
              <w:top w:val="single" w:color="808080" w:sz="6" w:space="0"/>
              <w:left w:val="nil"/>
              <w:bottom w:val="single" w:color="808080" w:sz="6" w:space="0"/>
              <w:right w:val="nil"/>
            </w:tcBorders>
            <w:shd w:val="clear" w:color="auto" w:fill="auto"/>
            <w:vAlign w:val="center"/>
          </w:tcPr>
          <w:p w:rsidRPr="00DE0535" w:rsidR="00AE7D6D" w:rsidRDefault="00AE7D6D" w14:paraId="13F0A1BA" w14:textId="27EDDB1D">
            <w:pPr>
              <w:spacing w:line="240" w:lineRule="auto"/>
              <w:textAlignment w:val="baseline"/>
              <w:rPr>
                <w:rFonts w:cs="Arial"/>
                <w:lang w:val="en-US"/>
              </w:rPr>
            </w:pPr>
            <w:r w:rsidRPr="00DE0535">
              <w:rPr>
                <w:rFonts w:cs="Arial"/>
                <w:lang w:val="en-US"/>
              </w:rPr>
              <w:t>Cloud Adoption Framework</w:t>
            </w:r>
          </w:p>
        </w:tc>
      </w:tr>
      <w:tr w:rsidRPr="00611CBC" w:rsidR="00AE7D6D" w:rsidTr="00AE7D6D" w14:paraId="0386B52B"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Pr="00DE0535" w:rsidR="00AE7D6D" w:rsidRDefault="00AE7D6D" w14:paraId="44959858" w14:textId="55A2E662">
            <w:pPr>
              <w:spacing w:line="240" w:lineRule="auto"/>
              <w:jc w:val="both"/>
              <w:textAlignment w:val="baseline"/>
              <w:rPr>
                <w:rFonts w:cs="Arial"/>
                <w:b/>
                <w:bCs/>
                <w:lang w:val="en-US"/>
              </w:rPr>
            </w:pPr>
            <w:r w:rsidRPr="00DE0535">
              <w:rPr>
                <w:rFonts w:cs="Arial"/>
                <w:b/>
                <w:bCs/>
                <w:lang w:val="en-US"/>
              </w:rPr>
              <w:t>Level 1</w:t>
            </w:r>
          </w:p>
        </w:tc>
        <w:tc>
          <w:tcPr>
            <w:tcW w:w="7229" w:type="dxa"/>
            <w:tcBorders>
              <w:top w:val="single" w:color="808080" w:sz="6" w:space="0"/>
              <w:left w:val="nil"/>
              <w:bottom w:val="single" w:color="808080" w:sz="6" w:space="0"/>
              <w:right w:val="nil"/>
            </w:tcBorders>
            <w:shd w:val="clear" w:color="auto" w:fill="auto"/>
            <w:vAlign w:val="center"/>
          </w:tcPr>
          <w:p w:rsidRPr="00DE0535" w:rsidR="00AE7D6D" w:rsidRDefault="00AE7D6D" w14:paraId="3A02410F" w14:textId="49CDDF88">
            <w:pPr>
              <w:spacing w:line="240" w:lineRule="auto"/>
              <w:textAlignment w:val="baseline"/>
              <w:rPr>
                <w:rFonts w:cs="Arial"/>
                <w:lang w:val="en-US"/>
              </w:rPr>
            </w:pPr>
            <w:r w:rsidRPr="00DE0535">
              <w:rPr>
                <w:rFonts w:cs="Arial"/>
                <w:lang w:val="en-US"/>
              </w:rPr>
              <w:t>Refers to a resource that has been designed to a CAF standard</w:t>
            </w:r>
          </w:p>
        </w:tc>
      </w:tr>
      <w:tr w:rsidRPr="00611CBC" w:rsidR="00AE7D6D" w:rsidTr="00AE7D6D" w14:paraId="6BC1FA1B"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Pr="00DE0535" w:rsidR="00AE7D6D" w:rsidRDefault="00AE7D6D" w14:paraId="11927954" w14:textId="3A9D5D92">
            <w:pPr>
              <w:spacing w:line="240" w:lineRule="auto"/>
              <w:jc w:val="both"/>
              <w:textAlignment w:val="baseline"/>
              <w:rPr>
                <w:rFonts w:cs="Arial"/>
                <w:b/>
                <w:bCs/>
                <w:lang w:val="en-US"/>
              </w:rPr>
            </w:pPr>
            <w:r w:rsidRPr="00DE0535">
              <w:rPr>
                <w:rFonts w:cs="Arial"/>
                <w:b/>
                <w:bCs/>
                <w:lang w:val="en-US"/>
              </w:rPr>
              <w:t xml:space="preserve">Level 2 </w:t>
            </w:r>
          </w:p>
        </w:tc>
        <w:tc>
          <w:tcPr>
            <w:tcW w:w="7229" w:type="dxa"/>
            <w:tcBorders>
              <w:top w:val="single" w:color="808080" w:sz="6" w:space="0"/>
              <w:left w:val="nil"/>
              <w:bottom w:val="single" w:color="808080" w:sz="6" w:space="0"/>
              <w:right w:val="nil"/>
            </w:tcBorders>
            <w:shd w:val="clear" w:color="auto" w:fill="auto"/>
            <w:vAlign w:val="center"/>
          </w:tcPr>
          <w:p w:rsidRPr="00DE0535" w:rsidR="00AE7D6D" w:rsidRDefault="00AE7D6D" w14:paraId="3B454702" w14:textId="2FD2F687">
            <w:pPr>
              <w:spacing w:line="240" w:lineRule="auto"/>
              <w:textAlignment w:val="baseline"/>
              <w:rPr>
                <w:rFonts w:cs="Arial"/>
                <w:lang w:val="en-US"/>
              </w:rPr>
            </w:pPr>
            <w:r w:rsidRPr="00DE0535">
              <w:rPr>
                <w:rFonts w:cs="Arial"/>
                <w:lang w:val="en-US"/>
              </w:rPr>
              <w:t>Refers to a resource that has been designed to a WAF standard with Department of Health controls overlayed</w:t>
            </w:r>
          </w:p>
        </w:tc>
      </w:tr>
      <w:tr w:rsidR="00AE7D6D" w:rsidTr="00AE7D6D" w14:paraId="2BBDE801"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Pr="00DE0535" w:rsidR="00AE7D6D" w:rsidRDefault="00AE7D6D" w14:paraId="61E0E87E" w14:textId="77777777">
            <w:pPr>
              <w:spacing w:line="240" w:lineRule="auto"/>
              <w:jc w:val="both"/>
              <w:textAlignment w:val="baseline"/>
              <w:rPr>
                <w:rFonts w:cs="Arial"/>
                <w:b/>
                <w:bCs/>
                <w:lang w:val="en-US"/>
              </w:rPr>
            </w:pPr>
            <w:r w:rsidRPr="00DE0535">
              <w:rPr>
                <w:rFonts w:cs="Arial"/>
                <w:b/>
                <w:bCs/>
                <w:lang w:val="en-US"/>
              </w:rPr>
              <w:t>AZ 2</w:t>
            </w:r>
          </w:p>
        </w:tc>
        <w:tc>
          <w:tcPr>
            <w:tcW w:w="7229" w:type="dxa"/>
            <w:tcBorders>
              <w:top w:val="single" w:color="808080" w:sz="6" w:space="0"/>
              <w:left w:val="nil"/>
              <w:bottom w:val="single" w:color="808080" w:sz="6" w:space="0"/>
              <w:right w:val="nil"/>
            </w:tcBorders>
            <w:shd w:val="clear" w:color="auto" w:fill="auto"/>
            <w:vAlign w:val="center"/>
          </w:tcPr>
          <w:p w:rsidRPr="00DE0535" w:rsidR="00AE7D6D" w:rsidRDefault="00AE7D6D" w14:paraId="0C441A9E" w14:textId="0B2DC7C2">
            <w:pPr>
              <w:spacing w:line="240" w:lineRule="auto"/>
              <w:textAlignment w:val="baseline"/>
              <w:rPr>
                <w:rFonts w:cs="Arial"/>
                <w:lang w:val="en-US"/>
              </w:rPr>
            </w:pPr>
            <w:r w:rsidRPr="00DE0535">
              <w:rPr>
                <w:rFonts w:cs="Arial"/>
                <w:lang w:val="en-US"/>
              </w:rPr>
              <w:t>Refers to Ambulance Victoria’s legacy Azure Landing Zone still in use in some regards</w:t>
            </w:r>
          </w:p>
        </w:tc>
      </w:tr>
      <w:tr w:rsidR="00AE7D6D" w:rsidTr="00AE7D6D" w14:paraId="6E51B327"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Pr="00DE0535" w:rsidR="00AE7D6D" w:rsidRDefault="00AE7D6D" w14:paraId="2F7A4894" w14:textId="77777777">
            <w:pPr>
              <w:spacing w:line="240" w:lineRule="auto"/>
              <w:jc w:val="both"/>
              <w:textAlignment w:val="baseline"/>
              <w:rPr>
                <w:rFonts w:cs="Arial"/>
                <w:b/>
                <w:bCs/>
                <w:lang w:val="en-US"/>
              </w:rPr>
            </w:pPr>
            <w:r w:rsidRPr="00DE0535">
              <w:rPr>
                <w:rFonts w:cs="Arial"/>
                <w:b/>
                <w:bCs/>
                <w:lang w:val="en-US"/>
              </w:rPr>
              <w:t>AZ 3</w:t>
            </w:r>
          </w:p>
        </w:tc>
        <w:tc>
          <w:tcPr>
            <w:tcW w:w="7229" w:type="dxa"/>
            <w:tcBorders>
              <w:top w:val="single" w:color="808080" w:sz="6" w:space="0"/>
              <w:left w:val="nil"/>
              <w:bottom w:val="single" w:color="808080" w:sz="6" w:space="0"/>
              <w:right w:val="nil"/>
            </w:tcBorders>
            <w:shd w:val="clear" w:color="auto" w:fill="auto"/>
            <w:vAlign w:val="center"/>
          </w:tcPr>
          <w:p w:rsidRPr="00DE0535" w:rsidR="00AE7D6D" w:rsidRDefault="00AE7D6D" w14:paraId="013F23EC" w14:textId="570F0FB0">
            <w:pPr>
              <w:spacing w:line="240" w:lineRule="auto"/>
              <w:textAlignment w:val="baseline"/>
              <w:rPr>
                <w:rFonts w:cs="Arial"/>
                <w:lang w:val="en-US"/>
              </w:rPr>
            </w:pPr>
            <w:r w:rsidRPr="00DE0535">
              <w:rPr>
                <w:rFonts w:cs="Arial"/>
                <w:lang w:val="en-US"/>
              </w:rPr>
              <w:t xml:space="preserve">Refers to Ambulance Victoria’s current Azure Landing Zone, also referred to as the Enterprise landing zone. This is the target state for migrations. </w:t>
            </w:r>
          </w:p>
        </w:tc>
      </w:tr>
      <w:tr w:rsidR="00E540FE" w:rsidTr="00AE7D6D" w14:paraId="67BF7AB9"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Pr="00DE0535" w:rsidR="00E540FE" w:rsidRDefault="00E540FE" w14:paraId="34BAD7ED" w14:textId="75E2864E">
            <w:pPr>
              <w:spacing w:line="240" w:lineRule="auto"/>
              <w:jc w:val="both"/>
              <w:textAlignment w:val="baseline"/>
              <w:rPr>
                <w:rFonts w:cs="Arial"/>
                <w:b/>
                <w:bCs/>
                <w:lang w:val="en-US"/>
              </w:rPr>
            </w:pPr>
            <w:r w:rsidRPr="00DE0535">
              <w:rPr>
                <w:rFonts w:cs="Arial"/>
                <w:b/>
                <w:bCs/>
                <w:lang w:val="en-US"/>
              </w:rPr>
              <w:t>IaaS</w:t>
            </w:r>
          </w:p>
        </w:tc>
        <w:tc>
          <w:tcPr>
            <w:tcW w:w="7229" w:type="dxa"/>
            <w:tcBorders>
              <w:top w:val="single" w:color="808080" w:sz="6" w:space="0"/>
              <w:left w:val="nil"/>
              <w:bottom w:val="single" w:color="808080" w:sz="6" w:space="0"/>
              <w:right w:val="nil"/>
            </w:tcBorders>
            <w:shd w:val="clear" w:color="auto" w:fill="auto"/>
            <w:vAlign w:val="center"/>
          </w:tcPr>
          <w:p w:rsidRPr="00DE0535" w:rsidR="00E540FE" w:rsidRDefault="00E540FE" w14:paraId="7EFA69F3" w14:textId="29EE2B16">
            <w:pPr>
              <w:spacing w:line="240" w:lineRule="auto"/>
              <w:textAlignment w:val="baseline"/>
              <w:rPr>
                <w:rFonts w:cs="Arial"/>
                <w:lang w:val="en-US"/>
              </w:rPr>
            </w:pPr>
            <w:r w:rsidRPr="00DE0535">
              <w:rPr>
                <w:rFonts w:cs="Arial"/>
                <w:lang w:val="en-US"/>
              </w:rPr>
              <w:t>Infrastructure as a Service</w:t>
            </w:r>
          </w:p>
        </w:tc>
      </w:tr>
      <w:tr w:rsidR="00AE7D6D" w:rsidTr="00AE7D6D" w14:paraId="2C4AF98E"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Pr="00DE0535" w:rsidR="00AE7D6D" w:rsidRDefault="00AE7D6D" w14:paraId="7373CB37" w14:textId="1B53B7AD">
            <w:pPr>
              <w:spacing w:line="240" w:lineRule="auto"/>
              <w:jc w:val="both"/>
              <w:textAlignment w:val="baseline"/>
              <w:rPr>
                <w:rFonts w:cs="Arial"/>
                <w:b/>
                <w:bCs/>
                <w:lang w:val="en-US"/>
              </w:rPr>
            </w:pPr>
            <w:r w:rsidRPr="00DE0535">
              <w:rPr>
                <w:rFonts w:cs="Arial"/>
                <w:b/>
                <w:bCs/>
                <w:lang w:val="en-US"/>
              </w:rPr>
              <w:t>SLA</w:t>
            </w:r>
          </w:p>
        </w:tc>
        <w:tc>
          <w:tcPr>
            <w:tcW w:w="7229" w:type="dxa"/>
            <w:tcBorders>
              <w:top w:val="single" w:color="808080" w:sz="6" w:space="0"/>
              <w:left w:val="nil"/>
              <w:bottom w:val="single" w:color="808080" w:sz="6" w:space="0"/>
              <w:right w:val="nil"/>
            </w:tcBorders>
            <w:shd w:val="clear" w:color="auto" w:fill="auto"/>
            <w:vAlign w:val="center"/>
          </w:tcPr>
          <w:p w:rsidRPr="00DE0535" w:rsidR="00AE7D6D" w:rsidRDefault="00AE7D6D" w14:paraId="3C47DF36" w14:textId="4E6F6572">
            <w:pPr>
              <w:spacing w:line="240" w:lineRule="auto"/>
              <w:textAlignment w:val="baseline"/>
              <w:rPr>
                <w:rFonts w:cs="Arial"/>
                <w:lang w:val="en-US"/>
              </w:rPr>
            </w:pPr>
            <w:r w:rsidRPr="00DE0535">
              <w:rPr>
                <w:rFonts w:cs="Arial"/>
                <w:lang w:val="en-US"/>
              </w:rPr>
              <w:t xml:space="preserve">Service Level Agreement as defined by Microsoft </w:t>
            </w:r>
          </w:p>
        </w:tc>
      </w:tr>
      <w:tr w:rsidR="00AE7D6D" w:rsidTr="00AE7D6D" w14:paraId="154E1CD5"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Pr="00DE0535" w:rsidR="00AE7D6D" w:rsidRDefault="00AE7D6D" w14:paraId="7755A8B0" w14:textId="635E1F26">
            <w:pPr>
              <w:spacing w:line="240" w:lineRule="auto"/>
              <w:jc w:val="both"/>
              <w:textAlignment w:val="baseline"/>
              <w:rPr>
                <w:rFonts w:cs="Arial"/>
                <w:b/>
                <w:bCs/>
                <w:lang w:val="en-US"/>
              </w:rPr>
            </w:pPr>
            <w:r w:rsidRPr="00DE0535">
              <w:rPr>
                <w:rFonts w:cs="Arial"/>
                <w:b/>
                <w:bCs/>
                <w:lang w:val="en-US"/>
              </w:rPr>
              <w:t>DH</w:t>
            </w:r>
          </w:p>
        </w:tc>
        <w:tc>
          <w:tcPr>
            <w:tcW w:w="7229" w:type="dxa"/>
            <w:tcBorders>
              <w:top w:val="single" w:color="808080" w:sz="6" w:space="0"/>
              <w:left w:val="nil"/>
              <w:bottom w:val="single" w:color="808080" w:sz="6" w:space="0"/>
              <w:right w:val="nil"/>
            </w:tcBorders>
            <w:shd w:val="clear" w:color="auto" w:fill="auto"/>
            <w:vAlign w:val="center"/>
          </w:tcPr>
          <w:p w:rsidRPr="00DE0535" w:rsidR="00AE7D6D" w:rsidRDefault="00AE7D6D" w14:paraId="2C3556C2" w14:textId="72F8D0B9">
            <w:pPr>
              <w:spacing w:line="240" w:lineRule="auto"/>
              <w:textAlignment w:val="baseline"/>
              <w:rPr>
                <w:rFonts w:cs="Arial"/>
                <w:lang w:val="en-US"/>
              </w:rPr>
            </w:pPr>
            <w:r w:rsidRPr="00DE0535">
              <w:rPr>
                <w:rFonts w:cs="Arial"/>
                <w:lang w:val="en-US"/>
              </w:rPr>
              <w:t>Department of Health</w:t>
            </w:r>
          </w:p>
        </w:tc>
      </w:tr>
      <w:tr w:rsidR="000B2BBB" w:rsidTr="00AE7D6D" w14:paraId="3B474DA6"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Pr="00DE0535" w:rsidR="000B2BBB" w:rsidRDefault="000B2BBB" w14:paraId="6064B1EC" w14:textId="04CE1E61">
            <w:pPr>
              <w:spacing w:line="240" w:lineRule="auto"/>
              <w:jc w:val="both"/>
              <w:textAlignment w:val="baseline"/>
              <w:rPr>
                <w:rFonts w:cs="Arial"/>
                <w:b/>
                <w:bCs/>
                <w:lang w:val="en-US"/>
              </w:rPr>
            </w:pPr>
            <w:proofErr w:type="spellStart"/>
            <w:r w:rsidRPr="00DE0535">
              <w:rPr>
                <w:rFonts w:cs="Arial"/>
                <w:b/>
                <w:bCs/>
                <w:lang w:val="en-US"/>
              </w:rPr>
              <w:t>IaC</w:t>
            </w:r>
            <w:proofErr w:type="spellEnd"/>
          </w:p>
        </w:tc>
        <w:tc>
          <w:tcPr>
            <w:tcW w:w="7229" w:type="dxa"/>
            <w:tcBorders>
              <w:top w:val="single" w:color="808080" w:sz="6" w:space="0"/>
              <w:left w:val="nil"/>
              <w:bottom w:val="single" w:color="808080" w:sz="6" w:space="0"/>
              <w:right w:val="nil"/>
            </w:tcBorders>
            <w:shd w:val="clear" w:color="auto" w:fill="auto"/>
            <w:vAlign w:val="center"/>
          </w:tcPr>
          <w:p w:rsidRPr="00DE0535" w:rsidR="000B2BBB" w:rsidRDefault="000B2BBB" w14:paraId="120A96C9" w14:textId="73C910A3">
            <w:pPr>
              <w:spacing w:line="240" w:lineRule="auto"/>
              <w:textAlignment w:val="baseline"/>
              <w:rPr>
                <w:rFonts w:cs="Arial"/>
                <w:lang w:val="en-US"/>
              </w:rPr>
            </w:pPr>
            <w:r w:rsidRPr="00DE0535">
              <w:rPr>
                <w:rFonts w:cs="Arial"/>
                <w:lang w:val="en-US"/>
              </w:rPr>
              <w:t>Infrastructure as Code</w:t>
            </w:r>
          </w:p>
        </w:tc>
      </w:tr>
      <w:tr w:rsidR="00995A50" w:rsidTr="00AE7D6D" w14:paraId="453CBA29"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Pr="00DE0535" w:rsidR="00995A50" w:rsidRDefault="00995A50" w14:paraId="2E3C4F8D" w14:textId="37FA6E0B">
            <w:pPr>
              <w:spacing w:line="240" w:lineRule="auto"/>
              <w:jc w:val="both"/>
              <w:textAlignment w:val="baseline"/>
              <w:rPr>
                <w:rFonts w:cs="Arial"/>
                <w:b/>
                <w:bCs/>
                <w:lang w:val="en-US"/>
              </w:rPr>
            </w:pPr>
            <w:r w:rsidRPr="00DE0535">
              <w:rPr>
                <w:rFonts w:cs="Arial"/>
                <w:b/>
                <w:bCs/>
                <w:lang w:val="en-US"/>
              </w:rPr>
              <w:t>VM</w:t>
            </w:r>
          </w:p>
        </w:tc>
        <w:tc>
          <w:tcPr>
            <w:tcW w:w="7229" w:type="dxa"/>
            <w:tcBorders>
              <w:top w:val="single" w:color="808080" w:sz="6" w:space="0"/>
              <w:left w:val="nil"/>
              <w:bottom w:val="single" w:color="808080" w:sz="6" w:space="0"/>
              <w:right w:val="nil"/>
            </w:tcBorders>
            <w:shd w:val="clear" w:color="auto" w:fill="auto"/>
            <w:vAlign w:val="center"/>
          </w:tcPr>
          <w:p w:rsidRPr="00DE0535" w:rsidR="00995A50" w:rsidRDefault="00995A50" w14:paraId="5AC4A6B8" w14:textId="12525E56">
            <w:pPr>
              <w:spacing w:line="240" w:lineRule="auto"/>
              <w:textAlignment w:val="baseline"/>
              <w:rPr>
                <w:rFonts w:cs="Arial"/>
                <w:lang w:val="en-US"/>
              </w:rPr>
            </w:pPr>
            <w:r w:rsidRPr="00DE0535">
              <w:rPr>
                <w:rFonts w:cs="Arial"/>
                <w:lang w:val="en-US"/>
              </w:rPr>
              <w:t>Virtual Machine</w:t>
            </w:r>
          </w:p>
        </w:tc>
      </w:tr>
      <w:tr w:rsidR="00D02008" w:rsidTr="00AE7D6D" w14:paraId="56CE2F2B"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Pr="00DE0535" w:rsidR="00D02008" w:rsidRDefault="00D02008" w14:paraId="08622BAD" w14:textId="6EF48A0A">
            <w:pPr>
              <w:spacing w:line="240" w:lineRule="auto"/>
              <w:jc w:val="both"/>
              <w:textAlignment w:val="baseline"/>
              <w:rPr>
                <w:rFonts w:cs="Arial"/>
                <w:b/>
                <w:bCs/>
                <w:lang w:val="en-US"/>
              </w:rPr>
            </w:pPr>
            <w:r w:rsidRPr="00DE0535">
              <w:rPr>
                <w:rFonts w:cs="Arial"/>
                <w:b/>
                <w:bCs/>
                <w:lang w:val="en-US"/>
              </w:rPr>
              <w:t>VMSS</w:t>
            </w:r>
          </w:p>
        </w:tc>
        <w:tc>
          <w:tcPr>
            <w:tcW w:w="7229" w:type="dxa"/>
            <w:tcBorders>
              <w:top w:val="single" w:color="808080" w:sz="6" w:space="0"/>
              <w:left w:val="nil"/>
              <w:bottom w:val="single" w:color="808080" w:sz="6" w:space="0"/>
              <w:right w:val="nil"/>
            </w:tcBorders>
            <w:shd w:val="clear" w:color="auto" w:fill="auto"/>
            <w:vAlign w:val="center"/>
          </w:tcPr>
          <w:p w:rsidRPr="00DE0535" w:rsidR="00D02008" w:rsidRDefault="00D02008" w14:paraId="39323954" w14:textId="6AE5B95D">
            <w:pPr>
              <w:spacing w:line="240" w:lineRule="auto"/>
              <w:textAlignment w:val="baseline"/>
              <w:rPr>
                <w:rFonts w:cs="Arial"/>
                <w:lang w:val="en-US"/>
              </w:rPr>
            </w:pPr>
            <w:r w:rsidRPr="00DE0535">
              <w:rPr>
                <w:rFonts w:cs="Arial"/>
                <w:lang w:val="en-US"/>
              </w:rPr>
              <w:t>Virtual Machine Scale Sets</w:t>
            </w:r>
          </w:p>
        </w:tc>
      </w:tr>
      <w:tr w:rsidR="0063299C" w:rsidTr="00AE7D6D" w14:paraId="2DDE1435"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Pr="00DE0535" w:rsidR="0063299C" w:rsidRDefault="0063299C" w14:paraId="380F8E12" w14:textId="60C3CF97">
            <w:pPr>
              <w:spacing w:line="240" w:lineRule="auto"/>
              <w:jc w:val="both"/>
              <w:textAlignment w:val="baseline"/>
              <w:rPr>
                <w:rFonts w:cs="Arial"/>
                <w:b/>
                <w:bCs/>
                <w:lang w:val="en-US"/>
              </w:rPr>
            </w:pPr>
            <w:r>
              <w:rPr>
                <w:rFonts w:cs="Arial"/>
                <w:b/>
                <w:bCs/>
                <w:lang w:val="en-US"/>
              </w:rPr>
              <w:t>AMA</w:t>
            </w:r>
          </w:p>
        </w:tc>
        <w:tc>
          <w:tcPr>
            <w:tcW w:w="7229" w:type="dxa"/>
            <w:tcBorders>
              <w:top w:val="single" w:color="808080" w:sz="6" w:space="0"/>
              <w:left w:val="nil"/>
              <w:bottom w:val="single" w:color="808080" w:sz="6" w:space="0"/>
              <w:right w:val="nil"/>
            </w:tcBorders>
            <w:shd w:val="clear" w:color="auto" w:fill="auto"/>
            <w:vAlign w:val="center"/>
          </w:tcPr>
          <w:p w:rsidRPr="00DE0535" w:rsidR="0063299C" w:rsidRDefault="0063299C" w14:paraId="47CA103F" w14:textId="33D195CC">
            <w:pPr>
              <w:spacing w:line="240" w:lineRule="auto"/>
              <w:textAlignment w:val="baseline"/>
              <w:rPr>
                <w:rFonts w:cs="Arial"/>
                <w:lang w:val="en-US"/>
              </w:rPr>
            </w:pPr>
            <w:r>
              <w:rPr>
                <w:rFonts w:cs="Arial"/>
                <w:lang w:val="en-US"/>
              </w:rPr>
              <w:t>Azure Monitoring Agent</w:t>
            </w:r>
          </w:p>
        </w:tc>
      </w:tr>
      <w:tr w:rsidR="00995A50" w:rsidTr="00AE7D6D" w14:paraId="7505AF65"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Pr="00DE0535" w:rsidR="00995A50" w:rsidRDefault="00995A50" w14:paraId="2B366AF2" w14:textId="5D3F51A4">
            <w:pPr>
              <w:spacing w:line="240" w:lineRule="auto"/>
              <w:jc w:val="both"/>
              <w:textAlignment w:val="baseline"/>
              <w:rPr>
                <w:rFonts w:cs="Arial"/>
                <w:b/>
                <w:bCs/>
                <w:lang w:val="en-US"/>
              </w:rPr>
            </w:pPr>
            <w:r w:rsidRPr="00DE0535">
              <w:rPr>
                <w:rFonts w:cs="Arial"/>
                <w:b/>
                <w:bCs/>
                <w:lang w:val="en-US"/>
              </w:rPr>
              <w:t>NIC</w:t>
            </w:r>
          </w:p>
        </w:tc>
        <w:tc>
          <w:tcPr>
            <w:tcW w:w="7229" w:type="dxa"/>
            <w:tcBorders>
              <w:top w:val="single" w:color="808080" w:sz="6" w:space="0"/>
              <w:left w:val="nil"/>
              <w:bottom w:val="single" w:color="808080" w:sz="6" w:space="0"/>
              <w:right w:val="nil"/>
            </w:tcBorders>
            <w:shd w:val="clear" w:color="auto" w:fill="auto"/>
            <w:vAlign w:val="center"/>
          </w:tcPr>
          <w:p w:rsidRPr="00DE0535" w:rsidR="00995A50" w:rsidRDefault="00995A50" w14:paraId="61B19749" w14:textId="599C9E77">
            <w:pPr>
              <w:spacing w:line="240" w:lineRule="auto"/>
              <w:textAlignment w:val="baseline"/>
              <w:rPr>
                <w:rFonts w:cs="Arial"/>
                <w:lang w:val="en-US"/>
              </w:rPr>
            </w:pPr>
            <w:r w:rsidRPr="00DE0535">
              <w:rPr>
                <w:rFonts w:cs="Arial"/>
                <w:lang w:val="en-US"/>
              </w:rPr>
              <w:t>Network Interface Card</w:t>
            </w:r>
          </w:p>
        </w:tc>
      </w:tr>
      <w:tr w:rsidR="00245C45" w:rsidTr="00AE7D6D" w14:paraId="19FC5A87"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Pr="00DE0535" w:rsidR="00245C45" w:rsidRDefault="00245C45" w14:paraId="456AFB2D" w14:textId="2D9C7977">
            <w:pPr>
              <w:spacing w:line="240" w:lineRule="auto"/>
              <w:jc w:val="both"/>
              <w:textAlignment w:val="baseline"/>
              <w:rPr>
                <w:rFonts w:cs="Arial"/>
                <w:b/>
                <w:bCs/>
                <w:lang w:val="en-US"/>
              </w:rPr>
            </w:pPr>
            <w:r w:rsidRPr="00DE0535">
              <w:rPr>
                <w:rFonts w:cs="Arial"/>
                <w:b/>
                <w:bCs/>
                <w:lang w:val="en-US"/>
              </w:rPr>
              <w:t>NSG</w:t>
            </w:r>
          </w:p>
        </w:tc>
        <w:tc>
          <w:tcPr>
            <w:tcW w:w="7229" w:type="dxa"/>
            <w:tcBorders>
              <w:top w:val="single" w:color="808080" w:sz="6" w:space="0"/>
              <w:left w:val="nil"/>
              <w:bottom w:val="single" w:color="808080" w:sz="6" w:space="0"/>
              <w:right w:val="nil"/>
            </w:tcBorders>
            <w:shd w:val="clear" w:color="auto" w:fill="auto"/>
            <w:vAlign w:val="center"/>
          </w:tcPr>
          <w:p w:rsidRPr="00DE0535" w:rsidR="00245C45" w:rsidP="00DE0535" w:rsidRDefault="00245C45" w14:paraId="3432BFFF" w14:textId="6166EE62">
            <w:pPr>
              <w:keepNext/>
              <w:spacing w:line="240" w:lineRule="auto"/>
              <w:textAlignment w:val="baseline"/>
              <w:rPr>
                <w:rFonts w:cs="Arial"/>
                <w:lang w:val="en-US"/>
              </w:rPr>
            </w:pPr>
            <w:r w:rsidRPr="00DE0535">
              <w:rPr>
                <w:rFonts w:cs="Arial"/>
                <w:lang w:val="en-US"/>
              </w:rPr>
              <w:t>Network Security Groups</w:t>
            </w:r>
          </w:p>
        </w:tc>
      </w:tr>
    </w:tbl>
    <w:p w:rsidR="00A81BF5" w:rsidP="00DE0535" w:rsidRDefault="00DE0535" w14:paraId="6B9B26CE" w14:textId="5FE110DE">
      <w:pPr>
        <w:pStyle w:val="Caption"/>
        <w:jc w:val="center"/>
        <w:rPr>
          <w:rFonts w:cs="Arial"/>
          <w:highlight w:val="yellow"/>
        </w:rPr>
      </w:pPr>
      <w:r>
        <w:t xml:space="preserve">Table </w:t>
      </w:r>
      <w:r>
        <w:fldChar w:fldCharType="begin"/>
      </w:r>
      <w:r>
        <w:instrText> SEQ Table \* ARABIC </w:instrText>
      </w:r>
      <w:r>
        <w:fldChar w:fldCharType="separate"/>
      </w:r>
      <w:r w:rsidR="00D677B6">
        <w:rPr>
          <w:noProof/>
        </w:rPr>
        <w:t>1</w:t>
      </w:r>
      <w:r>
        <w:fldChar w:fldCharType="end"/>
      </w:r>
      <w:r>
        <w:t>: Glossary and Definitions</w:t>
      </w:r>
    </w:p>
    <w:p w:rsidR="007D289F" w:rsidP="00A81BF5" w:rsidRDefault="007D289F" w14:paraId="01D76809" w14:textId="77777777">
      <w:pPr>
        <w:pStyle w:val="ListBullet2"/>
        <w:numPr>
          <w:ilvl w:val="0"/>
          <w:numId w:val="0"/>
        </w:numPr>
        <w:ind w:left="454" w:hanging="227"/>
        <w:rPr>
          <w:rFonts w:cs="Arial"/>
          <w:highlight w:val="yellow"/>
        </w:rPr>
      </w:pPr>
    </w:p>
    <w:p w:rsidR="007D289F" w:rsidP="00A81BF5" w:rsidRDefault="007D289F" w14:paraId="2C3456DB" w14:textId="77777777">
      <w:pPr>
        <w:pStyle w:val="ListBullet2"/>
        <w:numPr>
          <w:ilvl w:val="0"/>
          <w:numId w:val="0"/>
        </w:numPr>
        <w:ind w:left="454" w:hanging="227"/>
        <w:rPr>
          <w:rFonts w:cs="Arial"/>
          <w:highlight w:val="yellow"/>
        </w:rPr>
      </w:pPr>
    </w:p>
    <w:p w:rsidR="007D289F" w:rsidP="00A81BF5" w:rsidRDefault="007D289F" w14:paraId="488AFFF0" w14:textId="77777777">
      <w:pPr>
        <w:pStyle w:val="ListBullet2"/>
        <w:numPr>
          <w:ilvl w:val="0"/>
          <w:numId w:val="0"/>
        </w:numPr>
        <w:ind w:left="454" w:hanging="227"/>
        <w:rPr>
          <w:rFonts w:cs="Arial"/>
          <w:highlight w:val="yellow"/>
        </w:rPr>
      </w:pPr>
    </w:p>
    <w:p w:rsidR="007D289F" w:rsidP="00A81BF5" w:rsidRDefault="007D289F" w14:paraId="3037C8BC" w14:textId="77777777">
      <w:pPr>
        <w:pStyle w:val="ListBullet2"/>
        <w:numPr>
          <w:ilvl w:val="0"/>
          <w:numId w:val="0"/>
        </w:numPr>
        <w:ind w:left="454" w:hanging="227"/>
        <w:rPr>
          <w:rFonts w:cs="Arial"/>
          <w:highlight w:val="yellow"/>
        </w:rPr>
      </w:pPr>
    </w:p>
    <w:p w:rsidR="007D289F" w:rsidP="00A81BF5" w:rsidRDefault="007D289F" w14:paraId="22FCDEAC" w14:textId="77777777">
      <w:pPr>
        <w:pStyle w:val="ListBullet2"/>
        <w:numPr>
          <w:ilvl w:val="0"/>
          <w:numId w:val="0"/>
        </w:numPr>
        <w:ind w:left="454" w:hanging="227"/>
        <w:rPr>
          <w:rFonts w:cs="Arial"/>
          <w:highlight w:val="yellow"/>
        </w:rPr>
      </w:pPr>
    </w:p>
    <w:p w:rsidR="007D289F" w:rsidP="00A81BF5" w:rsidRDefault="007D289F" w14:paraId="281F4C5E" w14:textId="77777777">
      <w:pPr>
        <w:pStyle w:val="ListBullet2"/>
        <w:numPr>
          <w:ilvl w:val="0"/>
          <w:numId w:val="0"/>
        </w:numPr>
        <w:ind w:left="454" w:hanging="227"/>
        <w:rPr>
          <w:rFonts w:cs="Arial"/>
          <w:highlight w:val="yellow"/>
        </w:rPr>
      </w:pPr>
    </w:p>
    <w:p w:rsidR="007D289F" w:rsidP="00A81BF5" w:rsidRDefault="007D289F" w14:paraId="394BB559" w14:textId="77777777">
      <w:pPr>
        <w:pStyle w:val="ListBullet2"/>
        <w:numPr>
          <w:ilvl w:val="0"/>
          <w:numId w:val="0"/>
        </w:numPr>
        <w:ind w:left="454" w:hanging="227"/>
        <w:rPr>
          <w:rFonts w:cs="Arial"/>
          <w:highlight w:val="yellow"/>
        </w:rPr>
      </w:pPr>
    </w:p>
    <w:p w:rsidR="007D289F" w:rsidP="00A81BF5" w:rsidRDefault="007D289F" w14:paraId="4FF0DF3A" w14:textId="77777777">
      <w:pPr>
        <w:pStyle w:val="ListBullet2"/>
        <w:numPr>
          <w:ilvl w:val="0"/>
          <w:numId w:val="0"/>
        </w:numPr>
        <w:ind w:left="454" w:hanging="227"/>
        <w:rPr>
          <w:rFonts w:cs="Arial"/>
          <w:highlight w:val="yellow"/>
        </w:rPr>
      </w:pPr>
    </w:p>
    <w:p w:rsidR="007D289F" w:rsidP="00A81BF5" w:rsidRDefault="007D289F" w14:paraId="69E86C10" w14:textId="77777777">
      <w:pPr>
        <w:pStyle w:val="ListBullet2"/>
        <w:numPr>
          <w:ilvl w:val="0"/>
          <w:numId w:val="0"/>
        </w:numPr>
        <w:ind w:left="454" w:hanging="227"/>
        <w:rPr>
          <w:rFonts w:cs="Arial"/>
          <w:highlight w:val="yellow"/>
        </w:rPr>
      </w:pPr>
    </w:p>
    <w:p w:rsidR="007D289F" w:rsidP="00A81BF5" w:rsidRDefault="007D289F" w14:paraId="49EBA125" w14:textId="77777777">
      <w:pPr>
        <w:pStyle w:val="ListBullet2"/>
        <w:numPr>
          <w:ilvl w:val="0"/>
          <w:numId w:val="0"/>
        </w:numPr>
        <w:ind w:left="454" w:hanging="227"/>
        <w:rPr>
          <w:rFonts w:cs="Arial"/>
          <w:highlight w:val="yellow"/>
        </w:rPr>
      </w:pPr>
    </w:p>
    <w:p w:rsidR="007D289F" w:rsidP="00A81BF5" w:rsidRDefault="007D289F" w14:paraId="204863BA" w14:textId="77777777">
      <w:pPr>
        <w:pStyle w:val="ListBullet2"/>
        <w:numPr>
          <w:ilvl w:val="0"/>
          <w:numId w:val="0"/>
        </w:numPr>
        <w:ind w:left="454" w:hanging="227"/>
        <w:rPr>
          <w:rFonts w:cs="Arial"/>
          <w:highlight w:val="yellow"/>
        </w:rPr>
      </w:pPr>
    </w:p>
    <w:p w:rsidR="007D289F" w:rsidP="00A81BF5" w:rsidRDefault="007D289F" w14:paraId="33AD0D19" w14:textId="77777777">
      <w:pPr>
        <w:pStyle w:val="ListBullet2"/>
        <w:numPr>
          <w:ilvl w:val="0"/>
          <w:numId w:val="0"/>
        </w:numPr>
        <w:ind w:left="454" w:hanging="227"/>
        <w:rPr>
          <w:rFonts w:cs="Arial"/>
          <w:highlight w:val="yellow"/>
        </w:rPr>
      </w:pPr>
    </w:p>
    <w:p w:rsidR="007D289F" w:rsidP="00A81BF5" w:rsidRDefault="007D289F" w14:paraId="52CDF479" w14:textId="77777777">
      <w:pPr>
        <w:pStyle w:val="ListBullet2"/>
        <w:numPr>
          <w:ilvl w:val="0"/>
          <w:numId w:val="0"/>
        </w:numPr>
        <w:ind w:left="454" w:hanging="227"/>
        <w:rPr>
          <w:rFonts w:cs="Arial"/>
          <w:highlight w:val="yellow"/>
        </w:rPr>
      </w:pPr>
    </w:p>
    <w:p w:rsidR="007D289F" w:rsidP="00A81BF5" w:rsidRDefault="007D289F" w14:paraId="55ACDD71" w14:textId="77777777">
      <w:pPr>
        <w:pStyle w:val="ListBullet2"/>
        <w:numPr>
          <w:ilvl w:val="0"/>
          <w:numId w:val="0"/>
        </w:numPr>
        <w:ind w:left="454" w:hanging="227"/>
        <w:rPr>
          <w:rFonts w:cs="Arial"/>
          <w:highlight w:val="yellow"/>
        </w:rPr>
      </w:pPr>
    </w:p>
    <w:p w:rsidR="007D289F" w:rsidP="00A81BF5" w:rsidRDefault="007D289F" w14:paraId="27470EFE" w14:textId="77777777">
      <w:pPr>
        <w:pStyle w:val="ListBullet2"/>
        <w:numPr>
          <w:ilvl w:val="0"/>
          <w:numId w:val="0"/>
        </w:numPr>
        <w:ind w:left="454" w:hanging="227"/>
        <w:rPr>
          <w:rFonts w:cs="Arial"/>
          <w:highlight w:val="yellow"/>
        </w:rPr>
      </w:pPr>
    </w:p>
    <w:p w:rsidR="007D289F" w:rsidP="00A81BF5" w:rsidRDefault="007D289F" w14:paraId="2CDB6A8C" w14:textId="77777777">
      <w:pPr>
        <w:pStyle w:val="ListBullet2"/>
        <w:numPr>
          <w:ilvl w:val="0"/>
          <w:numId w:val="0"/>
        </w:numPr>
        <w:ind w:left="454" w:hanging="227"/>
        <w:rPr>
          <w:rFonts w:cs="Arial"/>
          <w:highlight w:val="yellow"/>
        </w:rPr>
      </w:pPr>
    </w:p>
    <w:p w:rsidR="007D289F" w:rsidP="00A81BF5" w:rsidRDefault="007D289F" w14:paraId="71E9F2EB" w14:textId="77777777">
      <w:pPr>
        <w:pStyle w:val="ListBullet2"/>
        <w:numPr>
          <w:ilvl w:val="0"/>
          <w:numId w:val="0"/>
        </w:numPr>
        <w:ind w:left="454" w:hanging="227"/>
        <w:rPr>
          <w:rFonts w:cs="Arial"/>
          <w:highlight w:val="yellow"/>
        </w:rPr>
      </w:pPr>
    </w:p>
    <w:p w:rsidR="007D289F" w:rsidP="00A81BF5" w:rsidRDefault="007D289F" w14:paraId="4B363244" w14:textId="77777777">
      <w:pPr>
        <w:pStyle w:val="ListBullet2"/>
        <w:numPr>
          <w:ilvl w:val="0"/>
          <w:numId w:val="0"/>
        </w:numPr>
        <w:ind w:left="454" w:hanging="227"/>
        <w:rPr>
          <w:rFonts w:cs="Arial"/>
          <w:highlight w:val="yellow"/>
        </w:rPr>
      </w:pPr>
    </w:p>
    <w:p w:rsidR="007D289F" w:rsidP="00A81BF5" w:rsidRDefault="007D289F" w14:paraId="0C85B2DF" w14:textId="77777777">
      <w:pPr>
        <w:pStyle w:val="ListBullet2"/>
        <w:numPr>
          <w:ilvl w:val="0"/>
          <w:numId w:val="0"/>
        </w:numPr>
        <w:ind w:left="454" w:hanging="227"/>
        <w:rPr>
          <w:rFonts w:cs="Arial"/>
          <w:highlight w:val="yellow"/>
        </w:rPr>
      </w:pPr>
    </w:p>
    <w:p w:rsidR="007D289F" w:rsidP="00FD68B1" w:rsidRDefault="007D289F" w14:paraId="270065AA" w14:textId="77777777">
      <w:pPr>
        <w:pStyle w:val="ListBullet2"/>
        <w:numPr>
          <w:ilvl w:val="0"/>
          <w:numId w:val="0"/>
        </w:numPr>
        <w:rPr>
          <w:rFonts w:cs="Arial"/>
          <w:highlight w:val="yellow"/>
        </w:rPr>
      </w:pPr>
    </w:p>
    <w:p w:rsidRPr="00633B64" w:rsidR="00001628" w:rsidP="00001628" w:rsidRDefault="00001628" w14:paraId="6CF37BA3" w14:textId="397D42A3">
      <w:pPr>
        <w:pStyle w:val="Heading1"/>
        <w:rPr>
          <w:rFonts w:cs="Arial"/>
        </w:rPr>
      </w:pPr>
      <w:bookmarkStart w:name="_Toc153458035" w:id="4"/>
      <w:r w:rsidRPr="00633B64">
        <w:rPr>
          <w:rFonts w:cs="Arial"/>
        </w:rPr>
        <w:t>Executive Summar</w:t>
      </w:r>
      <w:r w:rsidR="00006C3A">
        <w:rPr>
          <w:rFonts w:cs="Arial"/>
        </w:rPr>
        <w:t>y</w:t>
      </w:r>
      <w:bookmarkEnd w:id="4"/>
    </w:p>
    <w:p w:rsidR="00245C45" w:rsidP="005375BE" w:rsidRDefault="00245C45" w14:paraId="1CA06FD5" w14:textId="3F2CDD8F">
      <w:pPr>
        <w:jc w:val="both"/>
        <w:rPr>
          <w:rFonts w:cs="Arial"/>
        </w:rPr>
      </w:pPr>
      <w:r w:rsidRPr="00245C45">
        <w:rPr>
          <w:rFonts w:cs="Arial"/>
        </w:rPr>
        <w:t xml:space="preserve">This design covers the baseline standards for the </w:t>
      </w:r>
      <w:sdt>
        <w:sdtPr>
          <w:rPr>
            <w:rFonts w:cs="Arial"/>
          </w:rPr>
          <w:alias w:val="Category"/>
          <w:tag w:val=""/>
          <w:id w:val="-941213702"/>
          <w:placeholder>
            <w:docPart w:val="82D67BFF1DEE48C88EF0E1BE889A714E"/>
          </w:placeholder>
          <w:dataBinding w:prefixMappings="xmlns:ns0='http://purl.org/dc/elements/1.1/' xmlns:ns1='http://schemas.openxmlformats.org/package/2006/metadata/core-properties' " w:xpath="/ns1:coreProperties[1]/ns1:category[1]" w:storeItemID="{6C3C8BC8-F283-45AE-878A-BAB7291924A1}"/>
          <w:text/>
        </w:sdtPr>
        <w:sdtContent>
          <w:r w:rsidR="001B404C">
            <w:rPr>
              <w:rFonts w:cs="Arial"/>
            </w:rPr>
            <w:t>Virtual Machine and Managed Disks</w:t>
          </w:r>
        </w:sdtContent>
      </w:sdt>
      <w:r w:rsidRPr="00245C45">
        <w:rPr>
          <w:rFonts w:cs="Arial"/>
        </w:rPr>
        <w:t xml:space="preserve"> Core Service. This service has been assessed against the five pillars of WAF as well as the Department of Health Security Controls. </w:t>
      </w:r>
    </w:p>
    <w:p w:rsidR="00245C45" w:rsidP="005375BE" w:rsidRDefault="00245C45" w14:paraId="19A2BE95" w14:textId="77777777">
      <w:pPr>
        <w:jc w:val="both"/>
        <w:rPr>
          <w:rFonts w:cs="Arial"/>
        </w:rPr>
      </w:pPr>
    </w:p>
    <w:p w:rsidR="00245C45" w:rsidP="005375BE" w:rsidRDefault="00245C45" w14:paraId="23050421" w14:textId="47E345D5">
      <w:pPr>
        <w:jc w:val="both"/>
        <w:rPr>
          <w:rFonts w:cs="Arial"/>
        </w:rPr>
      </w:pPr>
      <w:r>
        <w:rPr>
          <w:rFonts w:cs="Arial"/>
        </w:rPr>
        <w:t>This section contains a summary of the major design decisions that have been made for defining the baseline of this resource as an outcome of the WAF and Security analysis detailed throughout this document.</w:t>
      </w:r>
    </w:p>
    <w:p w:rsidR="00245C45" w:rsidP="005375BE" w:rsidRDefault="00245C45" w14:paraId="577A22AF" w14:textId="77777777">
      <w:pPr>
        <w:jc w:val="both"/>
        <w:rPr>
          <w:rFonts w:cs="Arial"/>
        </w:rPr>
      </w:pPr>
    </w:p>
    <w:p w:rsidR="00245C45" w:rsidP="005375BE" w:rsidRDefault="00245C45" w14:paraId="287E75DD" w14:textId="3C2EC956">
      <w:pPr>
        <w:jc w:val="both"/>
        <w:rPr>
          <w:rFonts w:cs="Arial"/>
        </w:rPr>
      </w:pPr>
      <w:r w:rsidRPr="009D7B61">
        <w:rPr>
          <w:rFonts w:cs="Arial"/>
        </w:rPr>
        <w:t xml:space="preserve">Of the five WAF Pillars, it was found </w:t>
      </w:r>
      <w:r w:rsidR="003E6D10">
        <w:rPr>
          <w:rFonts w:cs="Arial"/>
        </w:rPr>
        <w:t xml:space="preserve">that </w:t>
      </w:r>
      <w:r w:rsidR="00645FD9">
        <w:rPr>
          <w:rFonts w:cs="Arial"/>
        </w:rPr>
        <w:t xml:space="preserve">all pillars </w:t>
      </w:r>
      <w:r w:rsidR="003E6D10">
        <w:rPr>
          <w:rFonts w:cs="Arial"/>
        </w:rPr>
        <w:t>were relevant</w:t>
      </w:r>
      <w:r w:rsidR="00645FD9">
        <w:rPr>
          <w:rFonts w:cs="Arial"/>
        </w:rPr>
        <w:t xml:space="preserve"> and had specific guidance for Virtual Machines.</w:t>
      </w:r>
    </w:p>
    <w:p w:rsidRPr="00515DC2" w:rsidR="00245C45" w:rsidP="005375BE" w:rsidRDefault="00245C45" w14:paraId="167C6C51" w14:textId="77777777">
      <w:pPr>
        <w:jc w:val="both"/>
        <w:rPr>
          <w:rFonts w:cs="Arial"/>
        </w:rPr>
      </w:pPr>
    </w:p>
    <w:p w:rsidRPr="00227585" w:rsidR="00245C45" w:rsidP="005375BE" w:rsidRDefault="00245C45" w14:paraId="3E5413EA" w14:textId="3E2DFCF0">
      <w:pPr>
        <w:pStyle w:val="BodyText"/>
        <w:jc w:val="both"/>
      </w:pPr>
      <w:r w:rsidRPr="00227585">
        <w:t>For</w:t>
      </w:r>
      <w:r w:rsidR="003E6D10">
        <w:t xml:space="preserve"> this service</w:t>
      </w:r>
      <w:r w:rsidRPr="00227585">
        <w:t xml:space="preserve"> the main baseline configurations include:</w:t>
      </w:r>
    </w:p>
    <w:p w:rsidRPr="00D905D9" w:rsidR="00FD68B1" w:rsidP="005375BE" w:rsidRDefault="00FD68B1" w14:paraId="0BF41A7C" w14:textId="207E07FC">
      <w:pPr>
        <w:pStyle w:val="BodyText"/>
        <w:numPr>
          <w:ilvl w:val="0"/>
          <w:numId w:val="31"/>
        </w:numPr>
        <w:jc w:val="both"/>
      </w:pPr>
      <w:r w:rsidRPr="00D905D9">
        <w:t>The (Azure M</w:t>
      </w:r>
      <w:r w:rsidRPr="00D905D9" w:rsidR="00823CA3">
        <w:t>onitor Agent) will be deployed to all machines</w:t>
      </w:r>
      <w:r w:rsidRPr="00D905D9" w:rsidR="00103D24">
        <w:t>.</w:t>
      </w:r>
    </w:p>
    <w:p w:rsidRPr="00D905D9" w:rsidR="003008C9" w:rsidP="005375BE" w:rsidRDefault="00FD68B1" w14:paraId="70B447AB" w14:textId="1E0510C9">
      <w:pPr>
        <w:pStyle w:val="BodyText"/>
        <w:numPr>
          <w:ilvl w:val="0"/>
          <w:numId w:val="31"/>
        </w:numPr>
        <w:jc w:val="both"/>
      </w:pPr>
      <w:r w:rsidRPr="00D905D9">
        <w:t>VM Insights and diagnostics will be enabled by default</w:t>
      </w:r>
      <w:r w:rsidRPr="00D905D9" w:rsidR="00823CA3">
        <w:t xml:space="preserve"> on all machines</w:t>
      </w:r>
      <w:r w:rsidRPr="00D905D9" w:rsidR="00103D24">
        <w:t>.</w:t>
      </w:r>
    </w:p>
    <w:p w:rsidRPr="00D905D9" w:rsidR="00FD68B1" w:rsidP="005375BE" w:rsidRDefault="00823CA3" w14:paraId="799F1711" w14:textId="4361B860">
      <w:pPr>
        <w:pStyle w:val="BodyText"/>
        <w:numPr>
          <w:ilvl w:val="0"/>
          <w:numId w:val="31"/>
        </w:numPr>
        <w:jc w:val="both"/>
      </w:pPr>
      <w:r w:rsidRPr="00D905D9">
        <w:t>The base set of alerts will be configured on all machines</w:t>
      </w:r>
      <w:r w:rsidRPr="00D905D9" w:rsidR="00103D24">
        <w:t>.</w:t>
      </w:r>
    </w:p>
    <w:p w:rsidRPr="00D905D9" w:rsidR="00823CA3" w:rsidP="005375BE" w:rsidRDefault="00823CA3" w14:paraId="6A71E091" w14:textId="16EB0E0C">
      <w:pPr>
        <w:pStyle w:val="BodyText"/>
        <w:numPr>
          <w:ilvl w:val="0"/>
          <w:numId w:val="31"/>
        </w:numPr>
        <w:jc w:val="both"/>
      </w:pPr>
      <w:r w:rsidRPr="00D905D9">
        <w:t>Azure Bastion will be used for administrative management of all machines</w:t>
      </w:r>
      <w:r w:rsidRPr="00D905D9" w:rsidR="00103D24">
        <w:t>.</w:t>
      </w:r>
    </w:p>
    <w:p w:rsidRPr="00D905D9" w:rsidR="00103D24" w:rsidP="005375BE" w:rsidRDefault="00103D24" w14:paraId="691B0E16" w14:textId="5286ADA9">
      <w:pPr>
        <w:pStyle w:val="BodyText"/>
        <w:numPr>
          <w:ilvl w:val="0"/>
          <w:numId w:val="31"/>
        </w:numPr>
        <w:jc w:val="both"/>
      </w:pPr>
      <w:r w:rsidRPr="00D905D9">
        <w:t>JIT functionality will be enabled for all machines.</w:t>
      </w:r>
    </w:p>
    <w:p w:rsidRPr="00D905D9" w:rsidR="00103D24" w:rsidP="005375BE" w:rsidRDefault="00103D24" w14:paraId="660B5898" w14:textId="13C11B4B">
      <w:pPr>
        <w:pStyle w:val="BodyText"/>
        <w:numPr>
          <w:ilvl w:val="0"/>
          <w:numId w:val="31"/>
        </w:numPr>
        <w:jc w:val="both"/>
      </w:pPr>
      <w:r w:rsidRPr="00D905D9">
        <w:t>Disk encryption will be enabled for all machines.</w:t>
      </w:r>
    </w:p>
    <w:p w:rsidRPr="00D905D9" w:rsidR="00103D24" w:rsidP="005375BE" w:rsidRDefault="00103D24" w14:paraId="53576559" w14:textId="0219F255">
      <w:pPr>
        <w:pStyle w:val="BodyText"/>
        <w:numPr>
          <w:ilvl w:val="0"/>
          <w:numId w:val="31"/>
        </w:numPr>
        <w:jc w:val="both"/>
      </w:pPr>
      <w:r w:rsidRPr="00D905D9">
        <w:t>Update Manager will be used for all machines (unless an alternative strategy is required)</w:t>
      </w:r>
      <w:r w:rsidRPr="00D905D9" w:rsidR="0095227D">
        <w:t xml:space="preserve"> using Maintenance Configurations for scheduling. </w:t>
      </w:r>
    </w:p>
    <w:p w:rsidRPr="00D905D9" w:rsidR="00103D24" w:rsidP="005375BE" w:rsidRDefault="00103D24" w14:paraId="2BEC3A1C" w14:textId="492975C2">
      <w:pPr>
        <w:pStyle w:val="BodyText"/>
        <w:numPr>
          <w:ilvl w:val="0"/>
          <w:numId w:val="31"/>
        </w:numPr>
        <w:jc w:val="both"/>
      </w:pPr>
      <w:r w:rsidRPr="00D905D9">
        <w:t xml:space="preserve">Azure Backup will be enabled on all machines (until an alternative solution is implemented). </w:t>
      </w:r>
    </w:p>
    <w:p w:rsidR="0095227D" w:rsidP="005375BE" w:rsidRDefault="0095227D" w14:paraId="144C3A65" w14:textId="686A489D">
      <w:pPr>
        <w:pStyle w:val="BodyText"/>
        <w:numPr>
          <w:ilvl w:val="0"/>
          <w:numId w:val="31"/>
        </w:numPr>
        <w:jc w:val="both"/>
      </w:pPr>
      <w:r w:rsidRPr="00D905D9">
        <w:t xml:space="preserve">Hybrid Benefits will be enabled where applicable on all machines. </w:t>
      </w:r>
    </w:p>
    <w:p w:rsidRPr="00D905D9" w:rsidR="00D905D9" w:rsidP="005375BE" w:rsidRDefault="00D905D9" w14:paraId="34A42FE0" w14:textId="3B350D8B">
      <w:pPr>
        <w:pStyle w:val="BodyText"/>
        <w:numPr>
          <w:ilvl w:val="0"/>
          <w:numId w:val="31"/>
        </w:numPr>
        <w:jc w:val="both"/>
      </w:pPr>
      <w:r>
        <w:t>Accelerated networking will be enabled where applicable on all machines.</w:t>
      </w:r>
    </w:p>
    <w:p w:rsidR="003E6D10" w:rsidP="005375BE" w:rsidRDefault="003E6D10" w14:paraId="03868C43" w14:textId="77777777">
      <w:pPr>
        <w:pStyle w:val="BodyText"/>
        <w:jc w:val="both"/>
        <w:rPr>
          <w:highlight w:val="yellow"/>
        </w:rPr>
      </w:pPr>
    </w:p>
    <w:p w:rsidRPr="00D905D9" w:rsidR="003E6D10" w:rsidP="005375BE" w:rsidRDefault="003E6D10" w14:paraId="613EC15E" w14:textId="3B3E625E">
      <w:pPr>
        <w:pStyle w:val="BodyText"/>
        <w:jc w:val="both"/>
      </w:pPr>
      <w:r w:rsidRPr="00D905D9">
        <w:t>There are some notable differences across the service tier configurations for this service:</w:t>
      </w:r>
    </w:p>
    <w:p w:rsidRPr="00D905D9" w:rsidR="003E6D10" w:rsidP="005375BE" w:rsidRDefault="00D02008" w14:paraId="58215847" w14:textId="751EC45D">
      <w:pPr>
        <w:pStyle w:val="BodyText"/>
        <w:numPr>
          <w:ilvl w:val="0"/>
          <w:numId w:val="33"/>
        </w:numPr>
        <w:jc w:val="both"/>
      </w:pPr>
      <w:r w:rsidRPr="00D905D9">
        <w:t xml:space="preserve">The Platinum or Production </w:t>
      </w:r>
      <w:r w:rsidRPr="00D905D9" w:rsidR="004F00D8">
        <w:t xml:space="preserve">(including </w:t>
      </w:r>
      <w:proofErr w:type="gramStart"/>
      <w:r w:rsidRPr="00D905D9" w:rsidR="004F00D8">
        <w:t>Gold and Silver</w:t>
      </w:r>
      <w:proofErr w:type="gramEnd"/>
      <w:r w:rsidRPr="00D905D9" w:rsidR="004F00D8">
        <w:t xml:space="preserve"> tiers) </w:t>
      </w:r>
      <w:r w:rsidRPr="00D905D9">
        <w:t xml:space="preserve">deployments will be deployed in VMSS with a minimum of </w:t>
      </w:r>
      <w:r w:rsidRPr="00D905D9" w:rsidR="00A7190A">
        <w:t xml:space="preserve">1 extra scale unit (2 in total, and more as the design requires). They will be design in </w:t>
      </w:r>
      <w:r w:rsidRPr="00D905D9" w:rsidR="004F00D8">
        <w:t xml:space="preserve">Flexible </w:t>
      </w:r>
      <w:r w:rsidRPr="00D905D9" w:rsidR="00A7190A">
        <w:t xml:space="preserve">Orchestration mode. </w:t>
      </w:r>
      <w:r w:rsidRPr="00D905D9" w:rsidR="00887E68">
        <w:t>Bronze or Non-Production servers can be deployed as single instances</w:t>
      </w:r>
      <w:r w:rsidRPr="00D905D9" w:rsidR="00155D8B">
        <w:t>.</w:t>
      </w:r>
    </w:p>
    <w:p w:rsidR="00A7190A" w:rsidP="005375BE" w:rsidRDefault="00A7190A" w14:paraId="4B9D55D2" w14:textId="4D909BEA">
      <w:pPr>
        <w:pStyle w:val="BodyText"/>
        <w:numPr>
          <w:ilvl w:val="0"/>
          <w:numId w:val="33"/>
        </w:numPr>
        <w:jc w:val="both"/>
      </w:pPr>
      <w:r w:rsidRPr="00D905D9">
        <w:t xml:space="preserve">The Platinum or </w:t>
      </w:r>
      <w:r w:rsidRPr="00D905D9" w:rsidR="004F00D8">
        <w:t xml:space="preserve">Production (including </w:t>
      </w:r>
      <w:proofErr w:type="gramStart"/>
      <w:r w:rsidRPr="00D905D9" w:rsidR="004F00D8">
        <w:t>Gold or Silver</w:t>
      </w:r>
      <w:proofErr w:type="gramEnd"/>
      <w:r w:rsidRPr="00D905D9" w:rsidR="004F00D8">
        <w:t xml:space="preserve"> tiers) deployments will use Premium SSD disks for OS and Data Disks. </w:t>
      </w:r>
      <w:r w:rsidRPr="00D905D9" w:rsidR="00887E68">
        <w:t xml:space="preserve">Non-Production or Bronze applications can use Standard SSD. </w:t>
      </w:r>
    </w:p>
    <w:p w:rsidR="001A6E45" w:rsidP="005375BE" w:rsidRDefault="001A6E45" w14:paraId="225D3555" w14:textId="1CADF730">
      <w:pPr>
        <w:pStyle w:val="BodyText"/>
        <w:numPr>
          <w:ilvl w:val="0"/>
          <w:numId w:val="33"/>
        </w:numPr>
        <w:jc w:val="both"/>
      </w:pPr>
      <w:r>
        <w:t xml:space="preserve">The patching and backup requirements will also </w:t>
      </w:r>
      <w:r w:rsidR="00364F44">
        <w:t>differ,</w:t>
      </w:r>
      <w:r>
        <w:t xml:space="preserve"> but these details will be outlined in the Backup and </w:t>
      </w:r>
      <w:r w:rsidR="005375BE">
        <w:t xml:space="preserve">Update Management Core Services designs. </w:t>
      </w:r>
    </w:p>
    <w:p w:rsidR="001A6E45" w:rsidP="001A6E45" w:rsidRDefault="001A6E45" w14:paraId="44D74F70" w14:textId="77777777">
      <w:pPr>
        <w:pStyle w:val="BodyText"/>
      </w:pPr>
    </w:p>
    <w:p w:rsidR="001A6E45" w:rsidP="001A6E45" w:rsidRDefault="001A6E45" w14:paraId="504AD6F4" w14:textId="77777777">
      <w:pPr>
        <w:pStyle w:val="BodyText"/>
      </w:pPr>
    </w:p>
    <w:p w:rsidR="001A6E45" w:rsidP="001A6E45" w:rsidRDefault="001A6E45" w14:paraId="470782EC" w14:textId="77777777">
      <w:pPr>
        <w:pStyle w:val="BodyText"/>
      </w:pPr>
    </w:p>
    <w:p w:rsidR="001A6E45" w:rsidP="001A6E45" w:rsidRDefault="001A6E45" w14:paraId="0DD33D29" w14:textId="77777777">
      <w:pPr>
        <w:pStyle w:val="BodyText"/>
      </w:pPr>
    </w:p>
    <w:p w:rsidRPr="00D905D9" w:rsidR="001A6E45" w:rsidP="001A6E45" w:rsidRDefault="001A6E45" w14:paraId="31BBAE16" w14:textId="77777777">
      <w:pPr>
        <w:pStyle w:val="BodyText"/>
      </w:pPr>
    </w:p>
    <w:p w:rsidR="00CA6A6C" w:rsidP="00CA6A6C" w:rsidRDefault="00CA6A6C" w14:paraId="0A513A9D" w14:textId="34F2E8D5">
      <w:pPr>
        <w:pStyle w:val="Heading1"/>
        <w:jc w:val="both"/>
        <w:rPr>
          <w:rFonts w:cs="Arial"/>
        </w:rPr>
      </w:pPr>
      <w:bookmarkStart w:name="_Toc153458036" w:id="5"/>
      <w:r>
        <w:rPr>
          <w:rFonts w:cs="Arial"/>
        </w:rPr>
        <w:t>Resource Cost</w:t>
      </w:r>
      <w:bookmarkEnd w:id="5"/>
    </w:p>
    <w:p w:rsidR="003008C9" w:rsidP="001C26DD" w:rsidRDefault="00C34DD4" w14:paraId="42092A36" w14:textId="163188F9">
      <w:pPr>
        <w:pStyle w:val="BodyText"/>
      </w:pPr>
      <w:r>
        <w:t>Costs for Virtual Machines vary based on VM Family and size</w:t>
      </w:r>
      <w:r w:rsidR="004A08BF">
        <w:t>, as well as the actual Windows or Linux OS licensing.</w:t>
      </w:r>
      <w:r w:rsidR="003801C1">
        <w:t xml:space="preserve"> The full list of prices can be found </w:t>
      </w:r>
      <w:hyperlink w:history="1" r:id="rId12">
        <w:r w:rsidRPr="003801C1" w:rsidR="003801C1">
          <w:rPr>
            <w:rStyle w:val="Hyperlink"/>
          </w:rPr>
          <w:t>here.</w:t>
        </w:r>
      </w:hyperlink>
      <w:r w:rsidR="003801C1">
        <w:t xml:space="preserve"> </w:t>
      </w:r>
    </w:p>
    <w:p w:rsidR="00150AD0" w:rsidP="00150AD0" w:rsidRDefault="007D289F" w14:paraId="7CA67623" w14:textId="70C06BA1">
      <w:pPr>
        <w:pStyle w:val="Heading1"/>
        <w:jc w:val="both"/>
        <w:rPr>
          <w:rFonts w:cs="Arial"/>
        </w:rPr>
      </w:pPr>
      <w:bookmarkStart w:name="_Toc153458037" w:id="6"/>
      <w:r>
        <w:rPr>
          <w:rFonts w:cs="Arial"/>
        </w:rPr>
        <w:t>W</w:t>
      </w:r>
      <w:r w:rsidR="00813EB4">
        <w:rPr>
          <w:rFonts w:cs="Arial"/>
        </w:rPr>
        <w:t xml:space="preserve">AF and Security </w:t>
      </w:r>
      <w:r w:rsidR="00A57121">
        <w:rPr>
          <w:rFonts w:cs="Arial"/>
        </w:rPr>
        <w:t xml:space="preserve">Control </w:t>
      </w:r>
      <w:r w:rsidR="00813EB4">
        <w:rPr>
          <w:rFonts w:cs="Arial"/>
        </w:rPr>
        <w:t>Alignment</w:t>
      </w:r>
      <w:bookmarkEnd w:id="6"/>
    </w:p>
    <w:p w:rsidRPr="00442D9E" w:rsidR="00442D9E" w:rsidP="00A93204" w:rsidRDefault="00442D9E" w14:paraId="363A318F" w14:textId="74BFFAC5">
      <w:pPr>
        <w:pStyle w:val="BodyText"/>
        <w:jc w:val="both"/>
      </w:pPr>
      <w:r>
        <w:t>The following are the five pillars of the Microsoft Well Architected Framework:</w:t>
      </w:r>
    </w:p>
    <w:p w:rsidRPr="00442D9E" w:rsidR="00442D9E" w:rsidP="00A93204" w:rsidRDefault="00000000" w14:paraId="47FAE910" w14:textId="77777777">
      <w:pPr>
        <w:pStyle w:val="ListParagraph"/>
        <w:numPr>
          <w:ilvl w:val="0"/>
          <w:numId w:val="15"/>
        </w:numPr>
        <w:jc w:val="both"/>
        <w:rPr>
          <w:rFonts w:cs="Arial"/>
        </w:rPr>
      </w:pPr>
      <w:hyperlink w:history="1" w:anchor="reliability" r:id="rId13">
        <w:r w:rsidRPr="00442D9E" w:rsidR="00442D9E">
          <w:rPr>
            <w:rFonts w:cs="Arial"/>
          </w:rPr>
          <w:t>Reliability</w:t>
        </w:r>
      </w:hyperlink>
    </w:p>
    <w:p w:rsidRPr="00442D9E" w:rsidR="00442D9E" w:rsidP="00A93204" w:rsidRDefault="00000000" w14:paraId="4D461E5F" w14:textId="77777777">
      <w:pPr>
        <w:pStyle w:val="ListParagraph"/>
        <w:numPr>
          <w:ilvl w:val="0"/>
          <w:numId w:val="15"/>
        </w:numPr>
        <w:jc w:val="both"/>
        <w:rPr>
          <w:rFonts w:cs="Arial"/>
        </w:rPr>
      </w:pPr>
      <w:hyperlink w:history="1" w:anchor="cost-optimization" r:id="rId14">
        <w:r w:rsidRPr="00442D9E" w:rsidR="00442D9E">
          <w:rPr>
            <w:rFonts w:cs="Arial"/>
          </w:rPr>
          <w:t>Cost optimization</w:t>
        </w:r>
      </w:hyperlink>
    </w:p>
    <w:p w:rsidRPr="00442D9E" w:rsidR="00442D9E" w:rsidP="00A93204" w:rsidRDefault="00000000" w14:paraId="16080B57" w14:textId="77777777">
      <w:pPr>
        <w:pStyle w:val="ListParagraph"/>
        <w:numPr>
          <w:ilvl w:val="0"/>
          <w:numId w:val="15"/>
        </w:numPr>
        <w:jc w:val="both"/>
        <w:rPr>
          <w:rFonts w:cs="Arial"/>
        </w:rPr>
      </w:pPr>
      <w:hyperlink w:history="1" w:anchor="operational-excellence" r:id="rId15">
        <w:r w:rsidRPr="00442D9E" w:rsidR="00442D9E">
          <w:rPr>
            <w:rFonts w:cs="Arial"/>
          </w:rPr>
          <w:t>Operational excellence</w:t>
        </w:r>
      </w:hyperlink>
    </w:p>
    <w:p w:rsidRPr="00442D9E" w:rsidR="00442D9E" w:rsidP="00A93204" w:rsidRDefault="00000000" w14:paraId="4DA7C080" w14:textId="77777777">
      <w:pPr>
        <w:pStyle w:val="ListParagraph"/>
        <w:numPr>
          <w:ilvl w:val="0"/>
          <w:numId w:val="15"/>
        </w:numPr>
        <w:jc w:val="both"/>
        <w:rPr>
          <w:rFonts w:cs="Arial"/>
        </w:rPr>
      </w:pPr>
      <w:hyperlink w:history="1" w:anchor="performance-efficiency" r:id="rId16">
        <w:r w:rsidRPr="00442D9E" w:rsidR="00442D9E">
          <w:rPr>
            <w:rFonts w:cs="Arial"/>
          </w:rPr>
          <w:t>Performance efficiency</w:t>
        </w:r>
      </w:hyperlink>
    </w:p>
    <w:p w:rsidR="00442D9E" w:rsidP="00A93204" w:rsidRDefault="00000000" w14:paraId="08564AE5" w14:textId="33FFA401">
      <w:pPr>
        <w:pStyle w:val="ListParagraph"/>
        <w:numPr>
          <w:ilvl w:val="0"/>
          <w:numId w:val="15"/>
        </w:numPr>
        <w:jc w:val="both"/>
        <w:rPr>
          <w:rFonts w:cs="Arial"/>
        </w:rPr>
      </w:pPr>
      <w:hyperlink w:history="1" w:anchor="security" r:id="rId17">
        <w:r w:rsidRPr="00442D9E" w:rsidR="00442D9E">
          <w:rPr>
            <w:rFonts w:cs="Arial"/>
          </w:rPr>
          <w:t>Security</w:t>
        </w:r>
      </w:hyperlink>
    </w:p>
    <w:p w:rsidRPr="00C07A2E" w:rsidR="00A57121" w:rsidP="00A57121" w:rsidRDefault="00A57121" w14:paraId="1702DF60" w14:textId="77777777">
      <w:pPr>
        <w:pStyle w:val="ListParagraph"/>
        <w:jc w:val="both"/>
        <w:rPr>
          <w:rFonts w:cs="Arial"/>
        </w:rPr>
      </w:pPr>
    </w:p>
    <w:p w:rsidR="00050F61" w:rsidP="00A93204" w:rsidRDefault="00442D9E" w14:paraId="116A9652" w14:textId="27FAE8A5">
      <w:pPr>
        <w:pStyle w:val="BodyText"/>
        <w:jc w:val="both"/>
      </w:pPr>
      <w:r>
        <w:t>For this design, the security section will also cover the Department of Health Controls in addition with any Microsoft Security Best Practices. Each of these sections will detail relevant controls or baseline requirements for this core service that will be put in place.</w:t>
      </w:r>
    </w:p>
    <w:p w:rsidR="00202184" w:rsidP="00A93204" w:rsidRDefault="00202184" w14:paraId="3CE00D26" w14:textId="77777777">
      <w:pPr>
        <w:pStyle w:val="BodyText"/>
        <w:jc w:val="both"/>
      </w:pPr>
    </w:p>
    <w:p w:rsidR="00202184" w:rsidP="00A93204" w:rsidRDefault="00202184" w14:paraId="1891906E" w14:textId="77777777">
      <w:pPr>
        <w:pStyle w:val="BodyText"/>
        <w:jc w:val="both"/>
      </w:pPr>
    </w:p>
    <w:p w:rsidR="00202184" w:rsidP="00A93204" w:rsidRDefault="00202184" w14:paraId="54BDB3FF" w14:textId="77777777">
      <w:pPr>
        <w:pStyle w:val="BodyText"/>
        <w:jc w:val="both"/>
      </w:pPr>
    </w:p>
    <w:p w:rsidR="00202184" w:rsidP="00A93204" w:rsidRDefault="00202184" w14:paraId="0F2CD2D0" w14:textId="77777777">
      <w:pPr>
        <w:pStyle w:val="BodyText"/>
        <w:jc w:val="both"/>
      </w:pPr>
    </w:p>
    <w:p w:rsidR="00202184" w:rsidP="00A93204" w:rsidRDefault="00202184" w14:paraId="5718D4B8" w14:textId="77777777">
      <w:pPr>
        <w:pStyle w:val="BodyText"/>
        <w:jc w:val="both"/>
      </w:pPr>
    </w:p>
    <w:p w:rsidR="00202184" w:rsidP="00A93204" w:rsidRDefault="00202184" w14:paraId="14B0A1B6" w14:textId="77777777">
      <w:pPr>
        <w:pStyle w:val="BodyText"/>
        <w:jc w:val="both"/>
      </w:pPr>
    </w:p>
    <w:p w:rsidR="00202184" w:rsidP="00A93204" w:rsidRDefault="00202184" w14:paraId="53C6F04B" w14:textId="77777777">
      <w:pPr>
        <w:pStyle w:val="BodyText"/>
        <w:jc w:val="both"/>
      </w:pPr>
    </w:p>
    <w:p w:rsidR="00202184" w:rsidP="00A93204" w:rsidRDefault="00202184" w14:paraId="009E6C32" w14:textId="77777777">
      <w:pPr>
        <w:pStyle w:val="BodyText"/>
        <w:jc w:val="both"/>
      </w:pPr>
    </w:p>
    <w:p w:rsidR="00202184" w:rsidP="00A93204" w:rsidRDefault="00202184" w14:paraId="7483237F" w14:textId="77777777">
      <w:pPr>
        <w:pStyle w:val="BodyText"/>
        <w:jc w:val="both"/>
      </w:pPr>
    </w:p>
    <w:p w:rsidR="00202184" w:rsidP="00A93204" w:rsidRDefault="00202184" w14:paraId="64CA1FDE" w14:textId="77777777">
      <w:pPr>
        <w:pStyle w:val="BodyText"/>
        <w:jc w:val="both"/>
      </w:pPr>
    </w:p>
    <w:p w:rsidR="00202184" w:rsidP="00A93204" w:rsidRDefault="00202184" w14:paraId="5870628B" w14:textId="77777777">
      <w:pPr>
        <w:pStyle w:val="BodyText"/>
        <w:jc w:val="both"/>
      </w:pPr>
    </w:p>
    <w:p w:rsidR="00202184" w:rsidP="00A93204" w:rsidRDefault="00202184" w14:paraId="212ABDF7" w14:textId="77777777">
      <w:pPr>
        <w:pStyle w:val="BodyText"/>
        <w:jc w:val="both"/>
      </w:pPr>
    </w:p>
    <w:p w:rsidR="00202184" w:rsidP="00A93204" w:rsidRDefault="00202184" w14:paraId="748AF0D6" w14:textId="77777777">
      <w:pPr>
        <w:pStyle w:val="BodyText"/>
        <w:jc w:val="both"/>
      </w:pPr>
    </w:p>
    <w:p w:rsidR="00202184" w:rsidP="00A93204" w:rsidRDefault="00202184" w14:paraId="4DDC9922" w14:textId="77777777">
      <w:pPr>
        <w:pStyle w:val="BodyText"/>
        <w:jc w:val="both"/>
      </w:pPr>
    </w:p>
    <w:p w:rsidR="00202184" w:rsidP="00A93204" w:rsidRDefault="00202184" w14:paraId="5D4BC0B8" w14:textId="77777777">
      <w:pPr>
        <w:pStyle w:val="BodyText"/>
        <w:jc w:val="both"/>
      </w:pPr>
    </w:p>
    <w:p w:rsidR="00202184" w:rsidP="00A93204" w:rsidRDefault="00202184" w14:paraId="5CE882D0" w14:textId="77777777">
      <w:pPr>
        <w:pStyle w:val="BodyText"/>
        <w:jc w:val="both"/>
      </w:pPr>
    </w:p>
    <w:p w:rsidR="00202184" w:rsidP="00A93204" w:rsidRDefault="00202184" w14:paraId="77DF2BD6" w14:textId="77777777">
      <w:pPr>
        <w:pStyle w:val="BodyText"/>
        <w:jc w:val="both"/>
      </w:pPr>
    </w:p>
    <w:p w:rsidR="00202184" w:rsidP="00A93204" w:rsidRDefault="00202184" w14:paraId="4EE5981B" w14:textId="77777777">
      <w:pPr>
        <w:pStyle w:val="BodyText"/>
        <w:jc w:val="both"/>
      </w:pPr>
    </w:p>
    <w:p w:rsidR="00202184" w:rsidP="00A93204" w:rsidRDefault="00202184" w14:paraId="30AE4B41" w14:textId="77777777">
      <w:pPr>
        <w:pStyle w:val="BodyText"/>
        <w:jc w:val="both"/>
      </w:pPr>
    </w:p>
    <w:p w:rsidR="00202184" w:rsidP="00A93204" w:rsidRDefault="00202184" w14:paraId="49C6C07E" w14:textId="77777777">
      <w:pPr>
        <w:pStyle w:val="BodyText"/>
        <w:jc w:val="both"/>
      </w:pPr>
    </w:p>
    <w:p w:rsidR="00202184" w:rsidP="00A93204" w:rsidRDefault="00202184" w14:paraId="0428604E" w14:textId="77777777">
      <w:pPr>
        <w:pStyle w:val="BodyText"/>
        <w:jc w:val="both"/>
      </w:pPr>
    </w:p>
    <w:p w:rsidR="00202184" w:rsidP="00A93204" w:rsidRDefault="00202184" w14:paraId="79BA8C48" w14:textId="77777777">
      <w:pPr>
        <w:pStyle w:val="BodyText"/>
        <w:jc w:val="both"/>
      </w:pPr>
    </w:p>
    <w:p w:rsidR="00202184" w:rsidP="00A93204" w:rsidRDefault="00202184" w14:paraId="58E8E92A" w14:textId="77777777">
      <w:pPr>
        <w:pStyle w:val="BodyText"/>
        <w:jc w:val="both"/>
      </w:pPr>
    </w:p>
    <w:p w:rsidR="00202184" w:rsidP="00A93204" w:rsidRDefault="00202184" w14:paraId="3B1EA8AB" w14:textId="77777777">
      <w:pPr>
        <w:pStyle w:val="BodyText"/>
        <w:jc w:val="both"/>
      </w:pPr>
    </w:p>
    <w:p w:rsidR="00202184" w:rsidP="00A93204" w:rsidRDefault="00202184" w14:paraId="3812F711" w14:textId="77777777">
      <w:pPr>
        <w:pStyle w:val="BodyText"/>
        <w:jc w:val="both"/>
      </w:pPr>
    </w:p>
    <w:p w:rsidRPr="00050F61" w:rsidR="00150AD0" w:rsidP="00150AD0" w:rsidRDefault="00442D9E" w14:paraId="190F2144" w14:textId="581120F1">
      <w:pPr>
        <w:pStyle w:val="Heading2"/>
        <w:rPr>
          <w:sz w:val="40"/>
          <w:szCs w:val="40"/>
        </w:rPr>
      </w:pPr>
      <w:bookmarkStart w:name="_Toc153458038" w:id="7"/>
      <w:r w:rsidRPr="00050F61">
        <w:rPr>
          <w:sz w:val="40"/>
          <w:szCs w:val="40"/>
        </w:rPr>
        <w:t>Reliability</w:t>
      </w:r>
      <w:bookmarkEnd w:id="7"/>
    </w:p>
    <w:p w:rsidR="005C31FB" w:rsidP="009937DD" w:rsidRDefault="000F3B77" w14:paraId="37BED485" w14:textId="0FFDA7AB">
      <w:pPr>
        <w:pStyle w:val="Heading3"/>
        <w:numPr>
          <w:ilvl w:val="2"/>
          <w:numId w:val="7"/>
        </w:numPr>
      </w:pPr>
      <w:bookmarkStart w:name="_Toc153458039" w:id="8"/>
      <w:r w:rsidRPr="000F3B77">
        <w:t>Overview</w:t>
      </w:r>
      <w:bookmarkEnd w:id="8"/>
    </w:p>
    <w:p w:rsidR="000F3B77" w:rsidP="009937DD" w:rsidRDefault="00A93204" w14:paraId="29783C39" w14:textId="784DDF44">
      <w:pPr>
        <w:pStyle w:val="BodyText"/>
        <w:jc w:val="both"/>
      </w:pPr>
      <w:r>
        <w:t xml:space="preserve">The </w:t>
      </w:r>
      <w:r w:rsidR="00C33283">
        <w:t>term reliability refers to the availability of the system and its ability to recover from failure</w:t>
      </w:r>
      <w:r w:rsidR="0041720F">
        <w:rPr>
          <w:rStyle w:val="FootnoteReference"/>
        </w:rPr>
        <w:footnoteReference w:id="3"/>
      </w:r>
      <w:r w:rsidR="00C33283">
        <w:t>.</w:t>
      </w:r>
      <w:r w:rsidR="000E1E10">
        <w:t xml:space="preserve"> Resiliency strategies must be built into each element of the architecture.</w:t>
      </w:r>
      <w:r w:rsidR="00C33283">
        <w:t xml:space="preserve"> </w:t>
      </w:r>
      <w:r w:rsidR="003F755A">
        <w:t>The pillars of reliability include:</w:t>
      </w:r>
      <w:r w:rsidR="0041720F">
        <w:t xml:space="preserve"> </w:t>
      </w:r>
    </w:p>
    <w:p w:rsidR="000F3B77" w:rsidP="000E1E10" w:rsidRDefault="000E1E10" w14:paraId="3410D7F3" w14:textId="0C2015C3">
      <w:pPr>
        <w:pStyle w:val="BodyText"/>
        <w:numPr>
          <w:ilvl w:val="0"/>
          <w:numId w:val="18"/>
        </w:numPr>
      </w:pPr>
      <w:r>
        <w:t>Design for business requirements</w:t>
      </w:r>
    </w:p>
    <w:p w:rsidR="000E1E10" w:rsidP="000E1E10" w:rsidRDefault="000E1E10" w14:paraId="105B21A1" w14:textId="5FB5B185">
      <w:pPr>
        <w:pStyle w:val="BodyText"/>
        <w:numPr>
          <w:ilvl w:val="0"/>
          <w:numId w:val="18"/>
        </w:numPr>
      </w:pPr>
      <w:r>
        <w:t>Design for failure</w:t>
      </w:r>
    </w:p>
    <w:p w:rsidR="000E1E10" w:rsidP="000E1E10" w:rsidRDefault="000E1E10" w14:paraId="312D9596" w14:textId="61B7AB4D">
      <w:pPr>
        <w:pStyle w:val="BodyText"/>
        <w:numPr>
          <w:ilvl w:val="0"/>
          <w:numId w:val="18"/>
        </w:numPr>
      </w:pPr>
      <w:r>
        <w:t xml:space="preserve">Observe application </w:t>
      </w:r>
      <w:proofErr w:type="gramStart"/>
      <w:r>
        <w:t>health</w:t>
      </w:r>
      <w:proofErr w:type="gramEnd"/>
    </w:p>
    <w:p w:rsidR="000A0FDA" w:rsidP="005C411E" w:rsidRDefault="000E1E10" w14:paraId="6E91EA74" w14:textId="37EFA5A5">
      <w:pPr>
        <w:pStyle w:val="BodyText"/>
        <w:numPr>
          <w:ilvl w:val="0"/>
          <w:numId w:val="18"/>
        </w:numPr>
      </w:pPr>
      <w:r>
        <w:t>Drive Automation</w:t>
      </w:r>
    </w:p>
    <w:bookmarkStart w:name="_Virtual_Machine_Reliability" w:id="9"/>
    <w:bookmarkStart w:name="_Virtual_Machine_and" w:id="10"/>
    <w:bookmarkStart w:name="_Toc153458040" w:id="11"/>
    <w:bookmarkEnd w:id="9"/>
    <w:bookmarkEnd w:id="10"/>
    <w:p w:rsidR="00E14D42" w:rsidP="00087F3E" w:rsidRDefault="00000000" w14:paraId="7E917FA8" w14:textId="167DBEC3">
      <w:pPr>
        <w:pStyle w:val="Heading3"/>
        <w:numPr>
          <w:ilvl w:val="2"/>
          <w:numId w:val="7"/>
        </w:numPr>
      </w:pPr>
      <w:sdt>
        <w:sdtPr>
          <w:alias w:val="Category"/>
          <w:tag w:val=""/>
          <w:id w:val="-750732969"/>
          <w:placeholder>
            <w:docPart w:val="F54A5B903D4749C3A641D9D468B075D8"/>
          </w:placeholder>
          <w:dataBinding w:prefixMappings="xmlns:ns0='http://purl.org/dc/elements/1.1/' xmlns:ns1='http://schemas.openxmlformats.org/package/2006/metadata/core-properties' " w:xpath="/ns1:coreProperties[1]/ns1:category[1]" w:storeItemID="{6C3C8BC8-F283-45AE-878A-BAB7291924A1}"/>
          <w:text/>
        </w:sdtPr>
        <w:sdtContent>
          <w:r w:rsidR="001B404C">
            <w:t>Virtual Machine and Managed Disks</w:t>
          </w:r>
        </w:sdtContent>
      </w:sdt>
      <w:r w:rsidR="00A57121">
        <w:t xml:space="preserve"> </w:t>
      </w:r>
      <w:r w:rsidR="002348C5">
        <w:t>Reliability Checklist</w:t>
      </w:r>
      <w:bookmarkEnd w:id="11"/>
    </w:p>
    <w:tbl>
      <w:tblPr>
        <w:tblStyle w:val="AVTable1"/>
        <w:tblW w:w="9923" w:type="dxa"/>
        <w:tblLook w:val="04A0" w:firstRow="1" w:lastRow="0" w:firstColumn="1" w:lastColumn="0" w:noHBand="0" w:noVBand="1"/>
      </w:tblPr>
      <w:tblGrid>
        <w:gridCol w:w="917"/>
        <w:gridCol w:w="2317"/>
        <w:gridCol w:w="1227"/>
        <w:gridCol w:w="1848"/>
        <w:gridCol w:w="1857"/>
        <w:gridCol w:w="1757"/>
      </w:tblGrid>
      <w:tr w:rsidRPr="002348C5" w:rsidR="00953A70" w:rsidTr="00FE34E3" w14:paraId="458BC10C" w14:textId="77777777">
        <w:trPr>
          <w:cnfStyle w:val="100000000000" w:firstRow="1" w:lastRow="0" w:firstColumn="0" w:lastColumn="0" w:oddVBand="0" w:evenVBand="0" w:oddHBand="0" w:evenHBand="0" w:firstRowFirstColumn="0" w:firstRowLastColumn="0" w:lastRowFirstColumn="0" w:lastRowLastColumn="0"/>
          <w:trHeight w:val="290"/>
        </w:trPr>
        <w:tc>
          <w:tcPr>
            <w:tcW w:w="901" w:type="dxa"/>
            <w:tcBorders>
              <w:bottom w:val="single" w:color="002776" w:sz="4" w:space="0"/>
            </w:tcBorders>
            <w:noWrap/>
            <w:vAlign w:val="center"/>
            <w:hideMark/>
          </w:tcPr>
          <w:p w:rsidRPr="002348C5" w:rsidR="00953A70" w:rsidRDefault="00953A70" w14:paraId="178FF6CD" w14:textId="77777777">
            <w:pPr>
              <w:pStyle w:val="BodyText"/>
              <w:jc w:val="center"/>
              <w:rPr>
                <w:bCs/>
                <w:color w:val="FFFFFF" w:themeColor="background1"/>
              </w:rPr>
            </w:pPr>
            <w:r w:rsidRPr="002348C5">
              <w:rPr>
                <w:bCs/>
                <w:color w:val="FFFFFF" w:themeColor="background1"/>
              </w:rPr>
              <w:t>ID</w:t>
            </w:r>
          </w:p>
        </w:tc>
        <w:tc>
          <w:tcPr>
            <w:tcW w:w="2360" w:type="dxa"/>
            <w:tcBorders>
              <w:bottom w:val="single" w:color="002776" w:sz="4" w:space="0"/>
            </w:tcBorders>
            <w:vAlign w:val="center"/>
            <w:hideMark/>
          </w:tcPr>
          <w:p w:rsidRPr="002348C5" w:rsidR="00953A70" w:rsidRDefault="00953A70" w14:paraId="08FBE394" w14:textId="77777777">
            <w:pPr>
              <w:pStyle w:val="BodyText"/>
              <w:jc w:val="center"/>
              <w:rPr>
                <w:bCs/>
                <w:color w:val="FFFFFF" w:themeColor="background1"/>
              </w:rPr>
            </w:pPr>
            <w:r w:rsidRPr="002348C5">
              <w:rPr>
                <w:bCs/>
                <w:color w:val="FFFFFF" w:themeColor="background1"/>
              </w:rPr>
              <w:t>Checklist Item</w:t>
            </w:r>
          </w:p>
        </w:tc>
        <w:tc>
          <w:tcPr>
            <w:tcW w:w="1185" w:type="dxa"/>
            <w:tcBorders>
              <w:bottom w:val="single" w:color="002776" w:sz="4" w:space="0"/>
            </w:tcBorders>
            <w:noWrap/>
            <w:vAlign w:val="center"/>
            <w:hideMark/>
          </w:tcPr>
          <w:p w:rsidRPr="002348C5" w:rsidR="00953A70" w:rsidRDefault="00953A70" w14:paraId="425654B8" w14:textId="77777777">
            <w:pPr>
              <w:pStyle w:val="BodyText"/>
              <w:jc w:val="center"/>
              <w:rPr>
                <w:bCs/>
                <w:color w:val="FFFFFF" w:themeColor="background1"/>
              </w:rPr>
            </w:pPr>
            <w:r w:rsidRPr="002348C5">
              <w:rPr>
                <w:bCs/>
                <w:color w:val="FFFFFF" w:themeColor="background1"/>
              </w:rPr>
              <w:t>Applicable to AV</w:t>
            </w:r>
          </w:p>
        </w:tc>
        <w:tc>
          <w:tcPr>
            <w:tcW w:w="1832" w:type="dxa"/>
            <w:noWrap/>
            <w:vAlign w:val="center"/>
            <w:hideMark/>
          </w:tcPr>
          <w:p w:rsidRPr="002348C5" w:rsidR="00953A70" w:rsidRDefault="00953A70" w14:paraId="04FCFA47" w14:textId="77777777">
            <w:pPr>
              <w:pStyle w:val="BodyText"/>
              <w:jc w:val="center"/>
              <w:rPr>
                <w:bCs/>
                <w:color w:val="FFFFFF" w:themeColor="background1"/>
              </w:rPr>
            </w:pPr>
            <w:r w:rsidRPr="002348C5">
              <w:rPr>
                <w:bCs/>
                <w:color w:val="FFFFFF" w:themeColor="background1"/>
              </w:rPr>
              <w:t xml:space="preserve">Built Into </w:t>
            </w:r>
            <w:r>
              <w:rPr>
                <w:bCs/>
                <w:color w:val="FFFFFF" w:themeColor="background1"/>
              </w:rPr>
              <w:t>Template</w:t>
            </w:r>
          </w:p>
        </w:tc>
        <w:tc>
          <w:tcPr>
            <w:tcW w:w="1874" w:type="dxa"/>
            <w:vAlign w:val="center"/>
          </w:tcPr>
          <w:p w:rsidRPr="002348C5" w:rsidR="00953A70" w:rsidRDefault="00953A70" w14:paraId="781A2AB0" w14:textId="77777777">
            <w:pPr>
              <w:pStyle w:val="BodyText"/>
              <w:jc w:val="center"/>
              <w:rPr>
                <w:bCs/>
                <w:color w:val="FFFFFF" w:themeColor="background1"/>
              </w:rPr>
            </w:pPr>
            <w:r>
              <w:rPr>
                <w:bCs/>
                <w:color w:val="FFFFFF" w:themeColor="background1"/>
              </w:rPr>
              <w:t>Enforcement Option</w:t>
            </w:r>
          </w:p>
        </w:tc>
        <w:tc>
          <w:tcPr>
            <w:tcW w:w="1771" w:type="dxa"/>
            <w:vAlign w:val="center"/>
          </w:tcPr>
          <w:p w:rsidRPr="002348C5" w:rsidR="00953A70" w:rsidRDefault="00953A70" w14:paraId="1EE4AB49" w14:textId="77777777">
            <w:pPr>
              <w:pStyle w:val="BodyText"/>
              <w:jc w:val="center"/>
              <w:rPr>
                <w:bCs/>
                <w:color w:val="FFFFFF" w:themeColor="background1"/>
              </w:rPr>
            </w:pPr>
            <w:r>
              <w:rPr>
                <w:bCs/>
                <w:color w:val="FFFFFF" w:themeColor="background1"/>
              </w:rPr>
              <w:t>Applicability</w:t>
            </w:r>
          </w:p>
        </w:tc>
      </w:tr>
      <w:tr w:rsidRPr="002348C5" w:rsidR="00953A70" w:rsidTr="00FE34E3" w14:paraId="667C4D52" w14:textId="77777777">
        <w:trPr>
          <w:trHeight w:val="290"/>
        </w:trPr>
        <w:tc>
          <w:tcPr>
            <w:tcW w:w="901" w:type="dxa"/>
            <w:tcBorders>
              <w:bottom w:val="single" w:color="auto" w:sz="4" w:space="0"/>
            </w:tcBorders>
            <w:noWrap/>
            <w:vAlign w:val="center"/>
            <w:hideMark/>
          </w:tcPr>
          <w:p w:rsidRPr="002348C5" w:rsidR="00953A70" w:rsidP="00953A70" w:rsidRDefault="00953A70" w14:paraId="1D79C5AC" w14:textId="77777777">
            <w:pPr>
              <w:pStyle w:val="BodyText"/>
              <w:rPr>
                <w:b/>
                <w:bCs/>
              </w:rPr>
            </w:pPr>
            <w:r w:rsidRPr="002348C5">
              <w:rPr>
                <w:b/>
                <w:bCs/>
              </w:rPr>
              <w:t>R1</w:t>
            </w:r>
          </w:p>
        </w:tc>
        <w:tc>
          <w:tcPr>
            <w:tcW w:w="2360" w:type="dxa"/>
            <w:tcBorders>
              <w:bottom w:val="single" w:color="auto" w:sz="4" w:space="0"/>
            </w:tcBorders>
            <w:vAlign w:val="center"/>
            <w:hideMark/>
          </w:tcPr>
          <w:p w:rsidRPr="00C80214" w:rsidR="00953A70" w:rsidP="00953A70" w:rsidRDefault="00953A70" w14:paraId="63A128EE" w14:textId="0F434FB7">
            <w:pPr>
              <w:pStyle w:val="BodyText"/>
              <w:rPr>
                <w:rFonts w:cs="Arial"/>
                <w:sz w:val="20"/>
                <w:szCs w:val="20"/>
              </w:rPr>
            </w:pPr>
            <w:r w:rsidRPr="00C80214">
              <w:rPr>
                <w:rFonts w:cs="Arial"/>
                <w:sz w:val="20"/>
                <w:szCs w:val="20"/>
              </w:rPr>
              <w:t>Review SLAs for virtual machines</w:t>
            </w:r>
          </w:p>
        </w:tc>
        <w:tc>
          <w:tcPr>
            <w:tcW w:w="1185" w:type="dxa"/>
            <w:tcBorders>
              <w:bottom w:val="single" w:color="auto" w:sz="4" w:space="0"/>
            </w:tcBorders>
            <w:noWrap/>
            <w:vAlign w:val="center"/>
            <w:hideMark/>
          </w:tcPr>
          <w:p w:rsidRPr="00C80214" w:rsidR="00953A70" w:rsidP="00953A70" w:rsidRDefault="00953A70" w14:paraId="38AC1D4F" w14:textId="0DEC3743">
            <w:pPr>
              <w:pStyle w:val="BodyText"/>
              <w:jc w:val="center"/>
              <w:rPr>
                <w:rFonts w:cs="Arial"/>
                <w:sz w:val="20"/>
                <w:szCs w:val="20"/>
              </w:rPr>
            </w:pPr>
            <w:r w:rsidRPr="00C80214">
              <w:rPr>
                <w:rFonts w:cs="Arial"/>
                <w:sz w:val="20"/>
                <w:szCs w:val="20"/>
              </w:rPr>
              <w:t>Yes</w:t>
            </w:r>
          </w:p>
        </w:tc>
        <w:tc>
          <w:tcPr>
            <w:tcW w:w="1832" w:type="dxa"/>
            <w:noWrap/>
            <w:vAlign w:val="center"/>
            <w:hideMark/>
          </w:tcPr>
          <w:p w:rsidRPr="00C80214" w:rsidR="00953A70" w:rsidP="00953A70" w:rsidRDefault="00953A70" w14:paraId="3DED3A4A" w14:textId="00541056">
            <w:pPr>
              <w:pStyle w:val="BodyText"/>
              <w:jc w:val="center"/>
              <w:rPr>
                <w:rFonts w:cs="Arial"/>
                <w:sz w:val="20"/>
                <w:szCs w:val="20"/>
              </w:rPr>
            </w:pPr>
            <w:r w:rsidRPr="00C80214">
              <w:rPr>
                <w:rFonts w:cs="Arial"/>
                <w:sz w:val="20"/>
                <w:szCs w:val="20"/>
              </w:rPr>
              <w:t>No</w:t>
            </w:r>
          </w:p>
        </w:tc>
        <w:tc>
          <w:tcPr>
            <w:tcW w:w="1874" w:type="dxa"/>
            <w:vAlign w:val="center"/>
          </w:tcPr>
          <w:p w:rsidRPr="00C80214" w:rsidR="00953A70" w:rsidP="00953A70" w:rsidRDefault="00953A70" w14:paraId="50E1F383" w14:textId="1F69D164">
            <w:pPr>
              <w:pStyle w:val="BodyText"/>
              <w:jc w:val="center"/>
              <w:rPr>
                <w:rFonts w:cs="Arial"/>
                <w:sz w:val="20"/>
                <w:szCs w:val="20"/>
              </w:rPr>
            </w:pPr>
            <w:r w:rsidRPr="00C80214">
              <w:rPr>
                <w:rFonts w:cs="Arial"/>
                <w:sz w:val="20"/>
                <w:szCs w:val="20"/>
              </w:rPr>
              <w:t>Governance</w:t>
            </w:r>
          </w:p>
        </w:tc>
        <w:tc>
          <w:tcPr>
            <w:tcW w:w="1771" w:type="dxa"/>
            <w:vAlign w:val="center"/>
          </w:tcPr>
          <w:p w:rsidRPr="00C80214" w:rsidR="00953A70" w:rsidP="00953A70" w:rsidRDefault="00953A70" w14:paraId="0747BF23" w14:textId="4F14C1DC">
            <w:pPr>
              <w:pStyle w:val="BodyText"/>
              <w:jc w:val="center"/>
              <w:rPr>
                <w:rFonts w:cs="Arial"/>
                <w:sz w:val="20"/>
                <w:szCs w:val="20"/>
              </w:rPr>
            </w:pPr>
            <w:r w:rsidRPr="00C80214">
              <w:rPr>
                <w:rFonts w:cs="Arial"/>
                <w:sz w:val="20"/>
                <w:szCs w:val="20"/>
              </w:rPr>
              <w:t>At deployment</w:t>
            </w:r>
          </w:p>
        </w:tc>
      </w:tr>
      <w:tr w:rsidRPr="002348C5" w:rsidR="00953A70" w:rsidTr="00FE34E3" w14:paraId="48823C5F" w14:textId="77777777">
        <w:trPr>
          <w:trHeight w:val="290"/>
        </w:trPr>
        <w:tc>
          <w:tcPr>
            <w:tcW w:w="901" w:type="dxa"/>
            <w:tcBorders>
              <w:top w:val="single" w:color="auto" w:sz="4" w:space="0"/>
            </w:tcBorders>
            <w:noWrap/>
            <w:vAlign w:val="center"/>
            <w:hideMark/>
          </w:tcPr>
          <w:p w:rsidRPr="002348C5" w:rsidR="00953A70" w:rsidP="00953A70" w:rsidRDefault="00953A70" w14:paraId="49AF380D" w14:textId="77777777">
            <w:pPr>
              <w:pStyle w:val="BodyText"/>
              <w:rPr>
                <w:b/>
                <w:bCs/>
              </w:rPr>
            </w:pPr>
            <w:r w:rsidRPr="002348C5">
              <w:rPr>
                <w:b/>
                <w:bCs/>
              </w:rPr>
              <w:t>R2</w:t>
            </w:r>
          </w:p>
        </w:tc>
        <w:tc>
          <w:tcPr>
            <w:tcW w:w="2360" w:type="dxa"/>
            <w:tcBorders>
              <w:top w:val="single" w:color="auto" w:sz="4" w:space="0"/>
            </w:tcBorders>
            <w:vAlign w:val="center"/>
            <w:hideMark/>
          </w:tcPr>
          <w:p w:rsidRPr="00C80214" w:rsidR="00953A70" w:rsidP="00953A70" w:rsidRDefault="00953A70" w14:paraId="62062ED3" w14:textId="13F195FD">
            <w:pPr>
              <w:pStyle w:val="BodyText"/>
              <w:rPr>
                <w:rFonts w:cs="Arial"/>
                <w:sz w:val="20"/>
                <w:szCs w:val="20"/>
              </w:rPr>
            </w:pPr>
            <w:r w:rsidRPr="00C80214">
              <w:rPr>
                <w:rFonts w:cs="Arial"/>
                <w:sz w:val="20"/>
                <w:szCs w:val="20"/>
              </w:rPr>
              <w:t>Deploy using Flexible scale sets</w:t>
            </w:r>
          </w:p>
        </w:tc>
        <w:tc>
          <w:tcPr>
            <w:tcW w:w="1185" w:type="dxa"/>
            <w:tcBorders>
              <w:top w:val="single" w:color="auto" w:sz="4" w:space="0"/>
            </w:tcBorders>
            <w:noWrap/>
            <w:vAlign w:val="center"/>
            <w:hideMark/>
          </w:tcPr>
          <w:p w:rsidRPr="00C80214" w:rsidR="00953A70" w:rsidP="00953A70" w:rsidRDefault="00953A70" w14:paraId="223F4845" w14:textId="318F4A34">
            <w:pPr>
              <w:pStyle w:val="BodyText"/>
              <w:jc w:val="center"/>
              <w:rPr>
                <w:rFonts w:cs="Arial"/>
                <w:sz w:val="20"/>
                <w:szCs w:val="20"/>
              </w:rPr>
            </w:pPr>
            <w:r w:rsidRPr="00C80214">
              <w:rPr>
                <w:rFonts w:cs="Arial"/>
                <w:sz w:val="20"/>
                <w:szCs w:val="20"/>
              </w:rPr>
              <w:t>Yes</w:t>
            </w:r>
          </w:p>
        </w:tc>
        <w:tc>
          <w:tcPr>
            <w:tcW w:w="1832" w:type="dxa"/>
            <w:noWrap/>
            <w:vAlign w:val="center"/>
            <w:hideMark/>
          </w:tcPr>
          <w:p w:rsidRPr="00C80214" w:rsidR="00953A70" w:rsidP="00953A70" w:rsidRDefault="00953A70" w14:paraId="70C43CF4" w14:textId="68942317">
            <w:pPr>
              <w:pStyle w:val="BodyText"/>
              <w:jc w:val="center"/>
              <w:rPr>
                <w:rFonts w:cs="Arial"/>
                <w:sz w:val="20"/>
                <w:szCs w:val="20"/>
              </w:rPr>
            </w:pPr>
            <w:r w:rsidRPr="00C80214">
              <w:rPr>
                <w:rFonts w:cs="Arial"/>
                <w:sz w:val="20"/>
                <w:szCs w:val="20"/>
              </w:rPr>
              <w:t>Yes</w:t>
            </w:r>
          </w:p>
        </w:tc>
        <w:tc>
          <w:tcPr>
            <w:tcW w:w="1874" w:type="dxa"/>
            <w:vAlign w:val="center"/>
          </w:tcPr>
          <w:p w:rsidRPr="00C80214" w:rsidR="00953A70" w:rsidP="00953A70" w:rsidRDefault="00953A70" w14:paraId="33635E31" w14:textId="01493D3B">
            <w:pPr>
              <w:pStyle w:val="BodyText"/>
              <w:jc w:val="center"/>
              <w:rPr>
                <w:rFonts w:cs="Arial"/>
                <w:sz w:val="20"/>
                <w:szCs w:val="20"/>
              </w:rPr>
            </w:pPr>
            <w:proofErr w:type="spellStart"/>
            <w:r w:rsidRPr="00C80214">
              <w:rPr>
                <w:rFonts w:cs="Arial"/>
                <w:sz w:val="20"/>
                <w:szCs w:val="20"/>
              </w:rPr>
              <w:t>IaC</w:t>
            </w:r>
            <w:proofErr w:type="spellEnd"/>
          </w:p>
        </w:tc>
        <w:tc>
          <w:tcPr>
            <w:tcW w:w="1771" w:type="dxa"/>
            <w:vAlign w:val="center"/>
          </w:tcPr>
          <w:p w:rsidRPr="00C80214" w:rsidR="00953A70" w:rsidP="00953A70" w:rsidRDefault="00953A70" w14:paraId="062159E4" w14:textId="42FDE896">
            <w:pPr>
              <w:pStyle w:val="BodyText"/>
              <w:jc w:val="center"/>
              <w:rPr>
                <w:rFonts w:cs="Arial"/>
                <w:sz w:val="20"/>
                <w:szCs w:val="20"/>
              </w:rPr>
            </w:pPr>
            <w:r w:rsidRPr="00C80214">
              <w:rPr>
                <w:rFonts w:cs="Arial"/>
                <w:sz w:val="20"/>
                <w:szCs w:val="20"/>
              </w:rPr>
              <w:t>At deployment</w:t>
            </w:r>
          </w:p>
        </w:tc>
      </w:tr>
      <w:tr w:rsidRPr="002348C5" w:rsidR="00953A70" w:rsidTr="00FE34E3" w14:paraId="19DC3081" w14:textId="77777777">
        <w:trPr>
          <w:trHeight w:val="290"/>
        </w:trPr>
        <w:tc>
          <w:tcPr>
            <w:tcW w:w="901" w:type="dxa"/>
            <w:noWrap/>
            <w:vAlign w:val="center"/>
            <w:hideMark/>
          </w:tcPr>
          <w:p w:rsidRPr="002348C5" w:rsidR="00953A70" w:rsidP="00953A70" w:rsidRDefault="00953A70" w14:paraId="4752D95C" w14:textId="77777777">
            <w:pPr>
              <w:pStyle w:val="BodyText"/>
              <w:rPr>
                <w:b/>
                <w:bCs/>
              </w:rPr>
            </w:pPr>
            <w:r w:rsidRPr="002348C5">
              <w:rPr>
                <w:b/>
                <w:bCs/>
              </w:rPr>
              <w:t>R3</w:t>
            </w:r>
          </w:p>
        </w:tc>
        <w:tc>
          <w:tcPr>
            <w:tcW w:w="2360" w:type="dxa"/>
            <w:vAlign w:val="center"/>
            <w:hideMark/>
          </w:tcPr>
          <w:p w:rsidRPr="00C80214" w:rsidR="00953A70" w:rsidP="00953A70" w:rsidRDefault="00953A70" w14:paraId="506977E3" w14:textId="75318705">
            <w:pPr>
              <w:pStyle w:val="BodyText"/>
              <w:rPr>
                <w:rFonts w:cs="Arial"/>
                <w:sz w:val="20"/>
                <w:szCs w:val="20"/>
              </w:rPr>
            </w:pPr>
            <w:r w:rsidRPr="00C80214">
              <w:rPr>
                <w:rFonts w:cs="Arial"/>
                <w:sz w:val="20"/>
                <w:szCs w:val="20"/>
              </w:rPr>
              <w:t>Deploy across availability zones</w:t>
            </w:r>
          </w:p>
        </w:tc>
        <w:tc>
          <w:tcPr>
            <w:tcW w:w="1185" w:type="dxa"/>
            <w:noWrap/>
            <w:vAlign w:val="center"/>
            <w:hideMark/>
          </w:tcPr>
          <w:p w:rsidRPr="00C80214" w:rsidR="00953A70" w:rsidP="00953A70" w:rsidRDefault="00953A70" w14:paraId="792914A8" w14:textId="44966D88">
            <w:pPr>
              <w:pStyle w:val="BodyText"/>
              <w:jc w:val="center"/>
              <w:rPr>
                <w:rFonts w:cs="Arial"/>
                <w:sz w:val="20"/>
                <w:szCs w:val="20"/>
              </w:rPr>
            </w:pPr>
            <w:r w:rsidRPr="00C80214">
              <w:rPr>
                <w:rFonts w:cs="Arial"/>
                <w:sz w:val="20"/>
                <w:szCs w:val="20"/>
              </w:rPr>
              <w:t>Partial – if using Australia East</w:t>
            </w:r>
          </w:p>
        </w:tc>
        <w:tc>
          <w:tcPr>
            <w:tcW w:w="1832" w:type="dxa"/>
            <w:noWrap/>
            <w:vAlign w:val="center"/>
            <w:hideMark/>
          </w:tcPr>
          <w:p w:rsidRPr="00C80214" w:rsidR="00953A70" w:rsidP="00953A70" w:rsidRDefault="00953A70" w14:paraId="380A5F07" w14:textId="21D5572C">
            <w:pPr>
              <w:pStyle w:val="BodyText"/>
              <w:jc w:val="center"/>
              <w:rPr>
                <w:rFonts w:cs="Arial"/>
                <w:sz w:val="20"/>
                <w:szCs w:val="20"/>
              </w:rPr>
            </w:pPr>
            <w:r w:rsidRPr="00C80214">
              <w:rPr>
                <w:rFonts w:cs="Arial"/>
                <w:sz w:val="20"/>
                <w:szCs w:val="20"/>
              </w:rPr>
              <w:t>Yes</w:t>
            </w:r>
          </w:p>
        </w:tc>
        <w:tc>
          <w:tcPr>
            <w:tcW w:w="1874" w:type="dxa"/>
            <w:vAlign w:val="center"/>
          </w:tcPr>
          <w:p w:rsidRPr="00C80214" w:rsidR="00953A70" w:rsidP="00953A70" w:rsidRDefault="00953A70" w14:paraId="00EC5BE6" w14:textId="0EC3A62F">
            <w:pPr>
              <w:pStyle w:val="BodyText"/>
              <w:jc w:val="center"/>
              <w:rPr>
                <w:rFonts w:cs="Arial"/>
                <w:sz w:val="20"/>
                <w:szCs w:val="20"/>
              </w:rPr>
            </w:pPr>
            <w:proofErr w:type="spellStart"/>
            <w:r w:rsidRPr="00C80214">
              <w:rPr>
                <w:rFonts w:cs="Arial"/>
                <w:sz w:val="20"/>
                <w:szCs w:val="20"/>
              </w:rPr>
              <w:t>IaC</w:t>
            </w:r>
            <w:proofErr w:type="spellEnd"/>
          </w:p>
        </w:tc>
        <w:tc>
          <w:tcPr>
            <w:tcW w:w="1771" w:type="dxa"/>
            <w:vAlign w:val="center"/>
          </w:tcPr>
          <w:p w:rsidRPr="00C80214" w:rsidR="00953A70" w:rsidP="00953A70" w:rsidRDefault="00953A70" w14:paraId="068E3D8E" w14:textId="113A3B30">
            <w:pPr>
              <w:pStyle w:val="BodyText"/>
              <w:jc w:val="center"/>
              <w:rPr>
                <w:rFonts w:cs="Arial"/>
                <w:sz w:val="20"/>
                <w:szCs w:val="20"/>
              </w:rPr>
            </w:pPr>
            <w:r w:rsidRPr="00C80214">
              <w:rPr>
                <w:rFonts w:cs="Arial"/>
                <w:sz w:val="20"/>
                <w:szCs w:val="20"/>
              </w:rPr>
              <w:t>At deployment</w:t>
            </w:r>
          </w:p>
        </w:tc>
      </w:tr>
      <w:tr w:rsidRPr="00CA6A6C" w:rsidR="00953A70" w:rsidTr="00FE34E3" w14:paraId="67BB998C" w14:textId="77777777">
        <w:trPr>
          <w:trHeight w:val="290"/>
        </w:trPr>
        <w:tc>
          <w:tcPr>
            <w:tcW w:w="901" w:type="dxa"/>
            <w:noWrap/>
            <w:vAlign w:val="center"/>
            <w:hideMark/>
          </w:tcPr>
          <w:p w:rsidRPr="002348C5" w:rsidR="00953A70" w:rsidP="00953A70" w:rsidRDefault="00953A70" w14:paraId="2F3D8184" w14:textId="77777777">
            <w:pPr>
              <w:pStyle w:val="BodyText"/>
              <w:rPr>
                <w:b/>
                <w:bCs/>
              </w:rPr>
            </w:pPr>
            <w:r w:rsidRPr="002348C5">
              <w:rPr>
                <w:b/>
                <w:bCs/>
              </w:rPr>
              <w:t>R4</w:t>
            </w:r>
          </w:p>
        </w:tc>
        <w:tc>
          <w:tcPr>
            <w:tcW w:w="2360" w:type="dxa"/>
            <w:vAlign w:val="center"/>
            <w:hideMark/>
          </w:tcPr>
          <w:p w:rsidRPr="00C80214" w:rsidR="00953A70" w:rsidP="00953A70" w:rsidRDefault="00953A70" w14:paraId="659E6572" w14:textId="4A2CE0F6">
            <w:pPr>
              <w:pStyle w:val="BodyText"/>
              <w:rPr>
                <w:rFonts w:cs="Arial"/>
                <w:sz w:val="20"/>
                <w:szCs w:val="20"/>
              </w:rPr>
            </w:pPr>
            <w:r w:rsidRPr="00C80214">
              <w:rPr>
                <w:rFonts w:cs="Arial"/>
                <w:sz w:val="20"/>
                <w:szCs w:val="20"/>
              </w:rPr>
              <w:t>Install applications on Ephemeral OS disks</w:t>
            </w:r>
          </w:p>
        </w:tc>
        <w:tc>
          <w:tcPr>
            <w:tcW w:w="1185" w:type="dxa"/>
            <w:noWrap/>
            <w:vAlign w:val="center"/>
            <w:hideMark/>
          </w:tcPr>
          <w:p w:rsidRPr="00C80214" w:rsidR="00953A70" w:rsidP="00953A70" w:rsidRDefault="00953A70" w14:paraId="08A6B72F" w14:textId="5A3DD132">
            <w:pPr>
              <w:pStyle w:val="BodyText"/>
              <w:jc w:val="center"/>
              <w:rPr>
                <w:rFonts w:cs="Arial"/>
                <w:sz w:val="20"/>
                <w:szCs w:val="20"/>
              </w:rPr>
            </w:pPr>
            <w:r w:rsidRPr="00C80214">
              <w:rPr>
                <w:rFonts w:cs="Arial"/>
                <w:sz w:val="20"/>
                <w:szCs w:val="20"/>
              </w:rPr>
              <w:t>Yes</w:t>
            </w:r>
          </w:p>
        </w:tc>
        <w:tc>
          <w:tcPr>
            <w:tcW w:w="1832" w:type="dxa"/>
            <w:noWrap/>
            <w:vAlign w:val="center"/>
            <w:hideMark/>
          </w:tcPr>
          <w:p w:rsidRPr="00C80214" w:rsidR="00953A70" w:rsidP="00953A70" w:rsidRDefault="00953A70" w14:paraId="7ECE47B5" w14:textId="634E696C">
            <w:pPr>
              <w:pStyle w:val="BodyText"/>
              <w:jc w:val="center"/>
              <w:rPr>
                <w:rFonts w:cs="Arial"/>
                <w:sz w:val="20"/>
                <w:szCs w:val="20"/>
              </w:rPr>
            </w:pPr>
            <w:r w:rsidRPr="00C80214">
              <w:rPr>
                <w:rFonts w:cs="Arial"/>
                <w:sz w:val="20"/>
                <w:szCs w:val="20"/>
              </w:rPr>
              <w:t>Yes</w:t>
            </w:r>
          </w:p>
        </w:tc>
        <w:tc>
          <w:tcPr>
            <w:tcW w:w="1874" w:type="dxa"/>
            <w:vAlign w:val="center"/>
          </w:tcPr>
          <w:p w:rsidRPr="00C80214" w:rsidR="00953A70" w:rsidP="00953A70" w:rsidRDefault="00953A70" w14:paraId="4AA1EF74" w14:textId="7268ABB8">
            <w:pPr>
              <w:pStyle w:val="BodyText"/>
              <w:jc w:val="center"/>
              <w:rPr>
                <w:rFonts w:cs="Arial"/>
                <w:sz w:val="20"/>
                <w:szCs w:val="20"/>
              </w:rPr>
            </w:pPr>
            <w:proofErr w:type="spellStart"/>
            <w:r w:rsidRPr="00C80214">
              <w:rPr>
                <w:rFonts w:cs="Arial"/>
                <w:sz w:val="20"/>
                <w:szCs w:val="20"/>
              </w:rPr>
              <w:t>IaC</w:t>
            </w:r>
            <w:proofErr w:type="spellEnd"/>
          </w:p>
        </w:tc>
        <w:tc>
          <w:tcPr>
            <w:tcW w:w="1771" w:type="dxa"/>
            <w:vAlign w:val="center"/>
          </w:tcPr>
          <w:p w:rsidRPr="00C80214" w:rsidR="00953A70" w:rsidP="00953A70" w:rsidRDefault="00953A70" w14:paraId="416C02FE" w14:textId="12EB6C51">
            <w:pPr>
              <w:pStyle w:val="BodyText"/>
              <w:jc w:val="center"/>
              <w:rPr>
                <w:rFonts w:cs="Arial"/>
                <w:sz w:val="20"/>
                <w:szCs w:val="20"/>
              </w:rPr>
            </w:pPr>
            <w:r w:rsidRPr="00C80214">
              <w:rPr>
                <w:rFonts w:cs="Arial"/>
                <w:sz w:val="20"/>
                <w:szCs w:val="20"/>
              </w:rPr>
              <w:t>At deployment</w:t>
            </w:r>
          </w:p>
        </w:tc>
      </w:tr>
      <w:tr w:rsidRPr="002348C5" w:rsidR="00953A70" w:rsidTr="00FE34E3" w14:paraId="1FDA3880" w14:textId="77777777">
        <w:trPr>
          <w:trHeight w:val="290"/>
        </w:trPr>
        <w:tc>
          <w:tcPr>
            <w:tcW w:w="901" w:type="dxa"/>
            <w:noWrap/>
            <w:vAlign w:val="center"/>
            <w:hideMark/>
          </w:tcPr>
          <w:p w:rsidRPr="002348C5" w:rsidR="00953A70" w:rsidP="00953A70" w:rsidRDefault="00953A70" w14:paraId="22FE7072" w14:textId="77777777">
            <w:pPr>
              <w:pStyle w:val="BodyText"/>
              <w:rPr>
                <w:b/>
                <w:bCs/>
              </w:rPr>
            </w:pPr>
            <w:r w:rsidRPr="002348C5">
              <w:rPr>
                <w:b/>
                <w:bCs/>
              </w:rPr>
              <w:t>R5</w:t>
            </w:r>
          </w:p>
        </w:tc>
        <w:tc>
          <w:tcPr>
            <w:tcW w:w="2360" w:type="dxa"/>
            <w:vAlign w:val="center"/>
            <w:hideMark/>
          </w:tcPr>
          <w:p w:rsidRPr="00C80214" w:rsidR="00953A70" w:rsidP="00953A70" w:rsidRDefault="00953A70" w14:paraId="162C7E10" w14:textId="78D06C02">
            <w:pPr>
              <w:pStyle w:val="BodyText"/>
              <w:rPr>
                <w:rFonts w:cs="Arial"/>
                <w:sz w:val="20"/>
                <w:szCs w:val="20"/>
              </w:rPr>
            </w:pPr>
            <w:r w:rsidRPr="00C80214">
              <w:rPr>
                <w:rFonts w:cs="Arial"/>
                <w:sz w:val="20"/>
                <w:szCs w:val="20"/>
              </w:rPr>
              <w:t>Use Maintenance Configuration</w:t>
            </w:r>
          </w:p>
        </w:tc>
        <w:tc>
          <w:tcPr>
            <w:tcW w:w="1185" w:type="dxa"/>
            <w:noWrap/>
            <w:vAlign w:val="center"/>
            <w:hideMark/>
          </w:tcPr>
          <w:p w:rsidRPr="00C80214" w:rsidR="00953A70" w:rsidP="00953A70" w:rsidRDefault="00953A70" w14:paraId="43ECEB94" w14:textId="3726CA36">
            <w:pPr>
              <w:pStyle w:val="BodyText"/>
              <w:jc w:val="center"/>
              <w:rPr>
                <w:rFonts w:cs="Arial"/>
                <w:sz w:val="20"/>
                <w:szCs w:val="20"/>
              </w:rPr>
            </w:pPr>
            <w:r w:rsidRPr="00C80214">
              <w:rPr>
                <w:rFonts w:cs="Arial"/>
                <w:color w:val="000000"/>
              </w:rPr>
              <w:t>Yes</w:t>
            </w:r>
          </w:p>
        </w:tc>
        <w:tc>
          <w:tcPr>
            <w:tcW w:w="1832" w:type="dxa"/>
            <w:noWrap/>
            <w:vAlign w:val="center"/>
            <w:hideMark/>
          </w:tcPr>
          <w:p w:rsidRPr="00C80214" w:rsidR="00953A70" w:rsidP="00953A70" w:rsidRDefault="00953A70" w14:paraId="73165658" w14:textId="7BE6BA8C">
            <w:pPr>
              <w:pStyle w:val="BodyText"/>
              <w:jc w:val="center"/>
              <w:rPr>
                <w:rFonts w:cs="Arial"/>
                <w:sz w:val="20"/>
                <w:szCs w:val="20"/>
              </w:rPr>
            </w:pPr>
            <w:r w:rsidRPr="00C80214">
              <w:rPr>
                <w:rFonts w:cs="Arial"/>
                <w:sz w:val="20"/>
                <w:szCs w:val="20"/>
              </w:rPr>
              <w:t>Partial – details covered in Update Management core service design</w:t>
            </w:r>
          </w:p>
        </w:tc>
        <w:tc>
          <w:tcPr>
            <w:tcW w:w="1874" w:type="dxa"/>
            <w:vAlign w:val="center"/>
          </w:tcPr>
          <w:p w:rsidRPr="00C80214" w:rsidR="00953A70" w:rsidP="00953A70" w:rsidRDefault="00953A70" w14:paraId="3AFB560B" w14:textId="5604E280">
            <w:pPr>
              <w:pStyle w:val="BodyText"/>
              <w:jc w:val="center"/>
              <w:rPr>
                <w:rFonts w:cs="Arial"/>
                <w:sz w:val="20"/>
                <w:szCs w:val="20"/>
              </w:rPr>
            </w:pPr>
            <w:proofErr w:type="spellStart"/>
            <w:r w:rsidRPr="00C80214">
              <w:rPr>
                <w:rFonts w:cs="Arial"/>
                <w:sz w:val="20"/>
                <w:szCs w:val="20"/>
              </w:rPr>
              <w:t>IaC</w:t>
            </w:r>
            <w:proofErr w:type="spellEnd"/>
            <w:r w:rsidRPr="00C80214">
              <w:rPr>
                <w:rFonts w:cs="Arial"/>
                <w:sz w:val="20"/>
                <w:szCs w:val="20"/>
              </w:rPr>
              <w:t xml:space="preserve"> – defined in Azure Update module</w:t>
            </w:r>
          </w:p>
        </w:tc>
        <w:tc>
          <w:tcPr>
            <w:tcW w:w="1771" w:type="dxa"/>
            <w:vAlign w:val="center"/>
          </w:tcPr>
          <w:p w:rsidRPr="00C80214" w:rsidR="00953A70" w:rsidP="00460020" w:rsidRDefault="00953A70" w14:paraId="5720C95F" w14:textId="71F2587F">
            <w:pPr>
              <w:pStyle w:val="BodyText"/>
              <w:keepNext/>
              <w:jc w:val="center"/>
              <w:rPr>
                <w:rFonts w:cs="Arial"/>
                <w:sz w:val="20"/>
                <w:szCs w:val="20"/>
              </w:rPr>
            </w:pPr>
            <w:r w:rsidRPr="00C80214">
              <w:rPr>
                <w:rFonts w:cs="Arial"/>
                <w:sz w:val="20"/>
                <w:szCs w:val="20"/>
              </w:rPr>
              <w:t>At deployment</w:t>
            </w:r>
          </w:p>
        </w:tc>
      </w:tr>
      <w:tr w:rsidRPr="002348C5" w:rsidR="00C80214" w:rsidTr="00FE34E3" w14:paraId="5CF49059" w14:textId="77777777">
        <w:trPr>
          <w:trHeight w:val="290"/>
        </w:trPr>
        <w:tc>
          <w:tcPr>
            <w:tcW w:w="901" w:type="dxa"/>
            <w:noWrap/>
            <w:vAlign w:val="center"/>
          </w:tcPr>
          <w:p w:rsidRPr="002348C5" w:rsidR="00C80214" w:rsidP="00C80214" w:rsidRDefault="00C80214" w14:paraId="3E070CC2" w14:textId="3D64F948">
            <w:pPr>
              <w:pStyle w:val="BodyText"/>
              <w:rPr>
                <w:b/>
                <w:bCs/>
              </w:rPr>
            </w:pPr>
            <w:r>
              <w:rPr>
                <w:b/>
                <w:bCs/>
              </w:rPr>
              <w:t>R6</w:t>
            </w:r>
          </w:p>
        </w:tc>
        <w:tc>
          <w:tcPr>
            <w:tcW w:w="2360" w:type="dxa"/>
            <w:vAlign w:val="center"/>
          </w:tcPr>
          <w:p w:rsidRPr="00C80214" w:rsidR="00C80214" w:rsidP="00C80214" w:rsidRDefault="00C80214" w14:paraId="2F813403" w14:textId="406DF68A">
            <w:pPr>
              <w:pStyle w:val="BodyText"/>
              <w:rPr>
                <w:rFonts w:cs="Arial"/>
                <w:sz w:val="20"/>
                <w:szCs w:val="20"/>
              </w:rPr>
            </w:pPr>
            <w:r w:rsidRPr="00C80214">
              <w:rPr>
                <w:rFonts w:cs="Arial"/>
                <w:color w:val="161616"/>
                <w:sz w:val="21"/>
                <w:szCs w:val="21"/>
                <w:shd w:val="clear" w:color="auto" w:fill="FFFFFF"/>
              </w:rPr>
              <w:t>Create availability alert rules for Azure VMs.</w:t>
            </w:r>
          </w:p>
        </w:tc>
        <w:tc>
          <w:tcPr>
            <w:tcW w:w="1185" w:type="dxa"/>
            <w:noWrap/>
            <w:vAlign w:val="center"/>
          </w:tcPr>
          <w:p w:rsidRPr="00C80214" w:rsidR="00C80214" w:rsidP="00C80214" w:rsidRDefault="00C80214" w14:paraId="0AB52026" w14:textId="756C8F0F">
            <w:pPr>
              <w:pStyle w:val="BodyText"/>
              <w:jc w:val="center"/>
              <w:rPr>
                <w:rFonts w:cs="Arial"/>
                <w:color w:val="000000"/>
              </w:rPr>
            </w:pPr>
            <w:r>
              <w:rPr>
                <w:rFonts w:cs="Arial"/>
                <w:color w:val="000000"/>
              </w:rPr>
              <w:t>Yes</w:t>
            </w:r>
          </w:p>
        </w:tc>
        <w:tc>
          <w:tcPr>
            <w:tcW w:w="1832" w:type="dxa"/>
            <w:noWrap/>
            <w:vAlign w:val="center"/>
          </w:tcPr>
          <w:p w:rsidRPr="00C80214" w:rsidR="00C80214" w:rsidP="00C80214" w:rsidRDefault="00C80214" w14:paraId="619F091A" w14:textId="3EED846A">
            <w:pPr>
              <w:pStyle w:val="BodyText"/>
              <w:jc w:val="center"/>
              <w:rPr>
                <w:rFonts w:cs="Arial"/>
                <w:sz w:val="20"/>
                <w:szCs w:val="20"/>
              </w:rPr>
            </w:pPr>
            <w:r>
              <w:rPr>
                <w:rFonts w:cs="Arial"/>
                <w:sz w:val="20"/>
                <w:szCs w:val="20"/>
              </w:rPr>
              <w:t>Yes</w:t>
            </w:r>
          </w:p>
        </w:tc>
        <w:tc>
          <w:tcPr>
            <w:tcW w:w="1874" w:type="dxa"/>
            <w:vAlign w:val="center"/>
          </w:tcPr>
          <w:p w:rsidRPr="00C80214" w:rsidR="00C80214" w:rsidP="00C80214" w:rsidRDefault="00C80214" w14:paraId="2D2D063C" w14:textId="2F9ECC28">
            <w:pPr>
              <w:pStyle w:val="BodyText"/>
              <w:jc w:val="center"/>
              <w:rPr>
                <w:rFonts w:cs="Arial"/>
                <w:sz w:val="20"/>
                <w:szCs w:val="20"/>
              </w:rPr>
            </w:pPr>
            <w:proofErr w:type="spellStart"/>
            <w:r>
              <w:rPr>
                <w:rFonts w:cs="Arial"/>
                <w:sz w:val="20"/>
                <w:szCs w:val="20"/>
              </w:rPr>
              <w:t>IaC</w:t>
            </w:r>
            <w:proofErr w:type="spellEnd"/>
          </w:p>
        </w:tc>
        <w:tc>
          <w:tcPr>
            <w:tcW w:w="1771" w:type="dxa"/>
            <w:vAlign w:val="center"/>
          </w:tcPr>
          <w:p w:rsidRPr="00C80214" w:rsidR="00C80214" w:rsidP="00C80214" w:rsidRDefault="0027293C" w14:paraId="3354F2D4" w14:textId="6B7A57F9">
            <w:pPr>
              <w:pStyle w:val="BodyText"/>
              <w:keepNext/>
              <w:jc w:val="center"/>
              <w:rPr>
                <w:rFonts w:cs="Arial"/>
                <w:sz w:val="20"/>
                <w:szCs w:val="20"/>
              </w:rPr>
            </w:pPr>
            <w:r>
              <w:rPr>
                <w:rFonts w:cs="Arial"/>
                <w:sz w:val="20"/>
                <w:szCs w:val="20"/>
              </w:rPr>
              <w:t>At deployment</w:t>
            </w:r>
          </w:p>
        </w:tc>
      </w:tr>
      <w:tr w:rsidRPr="002348C5" w:rsidR="00C80214" w:rsidTr="00FE34E3" w14:paraId="64DD3205" w14:textId="77777777">
        <w:trPr>
          <w:trHeight w:val="290"/>
        </w:trPr>
        <w:tc>
          <w:tcPr>
            <w:tcW w:w="901" w:type="dxa"/>
            <w:noWrap/>
            <w:vAlign w:val="center"/>
          </w:tcPr>
          <w:p w:rsidRPr="002348C5" w:rsidR="00C80214" w:rsidP="00C80214" w:rsidRDefault="00C80214" w14:paraId="42DA88AE" w14:textId="79DBBA0B">
            <w:pPr>
              <w:pStyle w:val="BodyText"/>
              <w:rPr>
                <w:b/>
                <w:bCs/>
              </w:rPr>
            </w:pPr>
            <w:r>
              <w:rPr>
                <w:b/>
                <w:bCs/>
              </w:rPr>
              <w:t>R7</w:t>
            </w:r>
          </w:p>
        </w:tc>
        <w:tc>
          <w:tcPr>
            <w:tcW w:w="2360" w:type="dxa"/>
            <w:vAlign w:val="center"/>
          </w:tcPr>
          <w:p w:rsidRPr="00C80214" w:rsidR="00C80214" w:rsidP="00C80214" w:rsidRDefault="00C80214" w14:paraId="54BA61F0" w14:textId="5597E49F">
            <w:pPr>
              <w:pStyle w:val="BodyText"/>
              <w:rPr>
                <w:rFonts w:cs="Arial"/>
                <w:sz w:val="20"/>
                <w:szCs w:val="20"/>
              </w:rPr>
            </w:pPr>
            <w:r w:rsidRPr="00C80214">
              <w:rPr>
                <w:rFonts w:cs="Arial"/>
                <w:color w:val="161616"/>
              </w:rPr>
              <w:t>Create agent heartbeat alert rule to verify agent health.</w:t>
            </w:r>
          </w:p>
        </w:tc>
        <w:tc>
          <w:tcPr>
            <w:tcW w:w="1185" w:type="dxa"/>
            <w:noWrap/>
            <w:vAlign w:val="center"/>
          </w:tcPr>
          <w:p w:rsidRPr="00C80214" w:rsidR="00C80214" w:rsidP="00C80214" w:rsidRDefault="00C80214" w14:paraId="0D4C0F27" w14:textId="38132DDE">
            <w:pPr>
              <w:pStyle w:val="BodyText"/>
              <w:jc w:val="center"/>
              <w:rPr>
                <w:rFonts w:cs="Arial"/>
                <w:color w:val="000000"/>
              </w:rPr>
            </w:pPr>
            <w:r>
              <w:rPr>
                <w:rFonts w:cs="Arial"/>
                <w:color w:val="000000"/>
              </w:rPr>
              <w:t>Yes</w:t>
            </w:r>
          </w:p>
        </w:tc>
        <w:tc>
          <w:tcPr>
            <w:tcW w:w="1832" w:type="dxa"/>
            <w:noWrap/>
            <w:vAlign w:val="center"/>
          </w:tcPr>
          <w:p w:rsidRPr="00C80214" w:rsidR="00C80214" w:rsidP="00C80214" w:rsidRDefault="00C80214" w14:paraId="39EE1247" w14:textId="2B71984E">
            <w:pPr>
              <w:pStyle w:val="BodyText"/>
              <w:jc w:val="center"/>
              <w:rPr>
                <w:rFonts w:cs="Arial"/>
                <w:sz w:val="20"/>
                <w:szCs w:val="20"/>
              </w:rPr>
            </w:pPr>
            <w:r>
              <w:rPr>
                <w:rFonts w:cs="Arial"/>
                <w:sz w:val="20"/>
                <w:szCs w:val="20"/>
              </w:rPr>
              <w:t>Yes</w:t>
            </w:r>
          </w:p>
        </w:tc>
        <w:tc>
          <w:tcPr>
            <w:tcW w:w="1874" w:type="dxa"/>
            <w:vAlign w:val="center"/>
          </w:tcPr>
          <w:p w:rsidRPr="00C80214" w:rsidR="00C80214" w:rsidP="00C80214" w:rsidRDefault="00C80214" w14:paraId="7D3FEFBA" w14:textId="32165A3C">
            <w:pPr>
              <w:pStyle w:val="BodyText"/>
              <w:jc w:val="center"/>
              <w:rPr>
                <w:rFonts w:cs="Arial"/>
                <w:sz w:val="20"/>
                <w:szCs w:val="20"/>
              </w:rPr>
            </w:pPr>
            <w:proofErr w:type="spellStart"/>
            <w:r>
              <w:rPr>
                <w:rFonts w:cs="Arial"/>
                <w:sz w:val="20"/>
                <w:szCs w:val="20"/>
              </w:rPr>
              <w:t>IaC</w:t>
            </w:r>
            <w:proofErr w:type="spellEnd"/>
          </w:p>
        </w:tc>
        <w:tc>
          <w:tcPr>
            <w:tcW w:w="1771" w:type="dxa"/>
            <w:vAlign w:val="center"/>
          </w:tcPr>
          <w:p w:rsidRPr="00C80214" w:rsidR="00C80214" w:rsidP="00C80214" w:rsidRDefault="0027293C" w14:paraId="18DCACC8" w14:textId="2B7E6EF8">
            <w:pPr>
              <w:pStyle w:val="BodyText"/>
              <w:keepNext/>
              <w:jc w:val="center"/>
              <w:rPr>
                <w:rFonts w:cs="Arial"/>
                <w:sz w:val="20"/>
                <w:szCs w:val="20"/>
              </w:rPr>
            </w:pPr>
            <w:r>
              <w:rPr>
                <w:rFonts w:cs="Arial"/>
                <w:sz w:val="20"/>
                <w:szCs w:val="20"/>
              </w:rPr>
              <w:t>At deployment</w:t>
            </w:r>
          </w:p>
        </w:tc>
      </w:tr>
      <w:tr w:rsidRPr="002348C5" w:rsidR="00C80214" w:rsidTr="00FE34E3" w14:paraId="40A6CCD5" w14:textId="77777777">
        <w:trPr>
          <w:trHeight w:val="290"/>
        </w:trPr>
        <w:tc>
          <w:tcPr>
            <w:tcW w:w="901" w:type="dxa"/>
            <w:noWrap/>
            <w:vAlign w:val="center"/>
          </w:tcPr>
          <w:p w:rsidRPr="002348C5" w:rsidR="00C80214" w:rsidP="00C80214" w:rsidRDefault="00C80214" w14:paraId="04D289F0" w14:textId="443B9861">
            <w:pPr>
              <w:pStyle w:val="BodyText"/>
              <w:rPr>
                <w:b/>
                <w:bCs/>
              </w:rPr>
            </w:pPr>
            <w:r>
              <w:rPr>
                <w:b/>
                <w:bCs/>
              </w:rPr>
              <w:t>R8</w:t>
            </w:r>
          </w:p>
        </w:tc>
        <w:tc>
          <w:tcPr>
            <w:tcW w:w="2360" w:type="dxa"/>
            <w:vAlign w:val="center"/>
          </w:tcPr>
          <w:p w:rsidRPr="00C80214" w:rsidR="00C80214" w:rsidP="00C80214" w:rsidRDefault="00C80214" w14:paraId="1C027F53" w14:textId="3F2A9575">
            <w:pPr>
              <w:pStyle w:val="BodyText"/>
              <w:rPr>
                <w:rFonts w:cs="Arial"/>
                <w:sz w:val="20"/>
                <w:szCs w:val="20"/>
              </w:rPr>
            </w:pPr>
            <w:r w:rsidRPr="00C80214">
              <w:rPr>
                <w:rFonts w:cs="Arial"/>
                <w:color w:val="161616"/>
              </w:rPr>
              <w:t>Configure data collection and alerting for monitoring reliability of client workflows.</w:t>
            </w:r>
          </w:p>
        </w:tc>
        <w:tc>
          <w:tcPr>
            <w:tcW w:w="1185" w:type="dxa"/>
            <w:noWrap/>
            <w:vAlign w:val="center"/>
          </w:tcPr>
          <w:p w:rsidRPr="00C80214" w:rsidR="00C80214" w:rsidP="00C80214" w:rsidRDefault="00C80214" w14:paraId="26DB6367" w14:textId="52D3819A">
            <w:pPr>
              <w:pStyle w:val="BodyText"/>
              <w:jc w:val="center"/>
              <w:rPr>
                <w:rFonts w:cs="Arial"/>
                <w:color w:val="000000"/>
              </w:rPr>
            </w:pPr>
            <w:r>
              <w:rPr>
                <w:rFonts w:cs="Arial"/>
                <w:color w:val="000000"/>
              </w:rPr>
              <w:t>Yes</w:t>
            </w:r>
          </w:p>
        </w:tc>
        <w:tc>
          <w:tcPr>
            <w:tcW w:w="1832" w:type="dxa"/>
            <w:noWrap/>
            <w:vAlign w:val="center"/>
          </w:tcPr>
          <w:p w:rsidRPr="00C80214" w:rsidR="00C80214" w:rsidP="00C80214" w:rsidRDefault="00C80214" w14:paraId="49812E80" w14:textId="2FF37025">
            <w:pPr>
              <w:pStyle w:val="BodyText"/>
              <w:jc w:val="center"/>
              <w:rPr>
                <w:rFonts w:cs="Arial"/>
                <w:sz w:val="20"/>
                <w:szCs w:val="20"/>
              </w:rPr>
            </w:pPr>
            <w:r>
              <w:rPr>
                <w:rFonts w:cs="Arial"/>
                <w:sz w:val="20"/>
                <w:szCs w:val="20"/>
              </w:rPr>
              <w:t>Yes</w:t>
            </w:r>
          </w:p>
        </w:tc>
        <w:tc>
          <w:tcPr>
            <w:tcW w:w="1874" w:type="dxa"/>
            <w:vAlign w:val="center"/>
          </w:tcPr>
          <w:p w:rsidRPr="00C80214" w:rsidR="00C80214" w:rsidP="00C80214" w:rsidRDefault="00C80214" w14:paraId="7BE1B44C" w14:textId="29F4DA25">
            <w:pPr>
              <w:pStyle w:val="BodyText"/>
              <w:jc w:val="center"/>
              <w:rPr>
                <w:rFonts w:cs="Arial"/>
                <w:sz w:val="20"/>
                <w:szCs w:val="20"/>
              </w:rPr>
            </w:pPr>
            <w:proofErr w:type="spellStart"/>
            <w:r>
              <w:rPr>
                <w:rFonts w:cs="Arial"/>
                <w:sz w:val="20"/>
                <w:szCs w:val="20"/>
              </w:rPr>
              <w:t>IaC</w:t>
            </w:r>
            <w:proofErr w:type="spellEnd"/>
          </w:p>
        </w:tc>
        <w:tc>
          <w:tcPr>
            <w:tcW w:w="1771" w:type="dxa"/>
            <w:vAlign w:val="center"/>
          </w:tcPr>
          <w:p w:rsidRPr="00C80214" w:rsidR="00620B08" w:rsidP="00966938" w:rsidRDefault="0027293C" w14:paraId="1CCEB29C" w14:textId="5DFC2F48">
            <w:pPr>
              <w:pStyle w:val="BodyText"/>
              <w:keepNext/>
              <w:jc w:val="center"/>
              <w:rPr>
                <w:rFonts w:cs="Arial"/>
                <w:sz w:val="20"/>
                <w:szCs w:val="20"/>
              </w:rPr>
            </w:pPr>
            <w:r>
              <w:rPr>
                <w:rFonts w:cs="Arial"/>
                <w:sz w:val="20"/>
                <w:szCs w:val="20"/>
              </w:rPr>
              <w:t>At deployment</w:t>
            </w:r>
          </w:p>
        </w:tc>
      </w:tr>
    </w:tbl>
    <w:p w:rsidRPr="00B45264" w:rsidR="00B45264" w:rsidP="00197B41" w:rsidRDefault="00460020" w14:paraId="01EAD561" w14:textId="2E89C175">
      <w:pPr>
        <w:pStyle w:val="Caption"/>
        <w:jc w:val="center"/>
      </w:pPr>
      <w:r>
        <w:t xml:space="preserve">Table </w:t>
      </w:r>
      <w:r>
        <w:fldChar w:fldCharType="begin"/>
      </w:r>
      <w:r>
        <w:instrText> SEQ Table \* ARABIC </w:instrText>
      </w:r>
      <w:r>
        <w:fldChar w:fldCharType="separate"/>
      </w:r>
      <w:r w:rsidR="00D677B6">
        <w:rPr>
          <w:noProof/>
        </w:rPr>
        <w:t>2</w:t>
      </w:r>
      <w:r>
        <w:fldChar w:fldCharType="end"/>
      </w:r>
      <w:r>
        <w:t xml:space="preserve">: </w:t>
      </w:r>
      <w:r w:rsidR="005D46E1">
        <w:t xml:space="preserve">WAF </w:t>
      </w:r>
      <w:r>
        <w:t>Reliability Checklist</w:t>
      </w:r>
      <w:r w:rsidR="005D46E1">
        <w:t xml:space="preserve"> Summar</w:t>
      </w:r>
    </w:p>
    <w:p w:rsidRPr="00050F61" w:rsidR="00442D9E" w:rsidP="00442D9E" w:rsidRDefault="00FE34E3" w14:paraId="7A30FF92" w14:textId="7B9037F6">
      <w:pPr>
        <w:pStyle w:val="Heading2"/>
        <w:rPr>
          <w:sz w:val="40"/>
          <w:szCs w:val="40"/>
        </w:rPr>
      </w:pPr>
      <w:bookmarkStart w:name="_Toc153458041" w:id="12"/>
      <w:r>
        <w:rPr>
          <w:sz w:val="40"/>
          <w:szCs w:val="40"/>
        </w:rPr>
        <w:t>C</w:t>
      </w:r>
      <w:r w:rsidRPr="00050F61" w:rsidR="00442D9E">
        <w:rPr>
          <w:sz w:val="40"/>
          <w:szCs w:val="40"/>
        </w:rPr>
        <w:t>ost Optimisation</w:t>
      </w:r>
      <w:bookmarkEnd w:id="12"/>
    </w:p>
    <w:p w:rsidR="009937DD" w:rsidP="009937DD" w:rsidRDefault="009937DD" w14:paraId="045676B4" w14:textId="77777777">
      <w:pPr>
        <w:pStyle w:val="Heading3"/>
        <w:numPr>
          <w:ilvl w:val="2"/>
          <w:numId w:val="7"/>
        </w:numPr>
      </w:pPr>
      <w:bookmarkStart w:name="_Toc153458042" w:id="13"/>
      <w:r w:rsidRPr="000F3B77">
        <w:t>Overview</w:t>
      </w:r>
      <w:bookmarkEnd w:id="13"/>
    </w:p>
    <w:p w:rsidR="008B7613" w:rsidP="008B7613" w:rsidRDefault="009937DD" w14:paraId="6BD7F196" w14:textId="77777777">
      <w:pPr>
        <w:pStyle w:val="BodyText"/>
        <w:jc w:val="both"/>
      </w:pPr>
      <w:r>
        <w:t>The cost optimisation pillar</w:t>
      </w:r>
      <w:r w:rsidR="008B7613">
        <w:t xml:space="preserve"> is structured to support creating cost-effective workloads in the cloud</w:t>
      </w:r>
      <w:r w:rsidR="008B7613">
        <w:rPr>
          <w:rStyle w:val="FootnoteReference"/>
        </w:rPr>
        <w:footnoteReference w:id="4"/>
      </w:r>
      <w:r w:rsidR="008B7613">
        <w:t>. It looks at removal of unnecessary spend and improving operational efficiency. The principles of cost optimisation revolve around:</w:t>
      </w:r>
    </w:p>
    <w:p w:rsidR="009937DD" w:rsidP="008B7613" w:rsidRDefault="008B7613" w14:paraId="40CBF270" w14:textId="214E7C47">
      <w:pPr>
        <w:pStyle w:val="BodyText"/>
        <w:numPr>
          <w:ilvl w:val="0"/>
          <w:numId w:val="25"/>
        </w:numPr>
      </w:pPr>
      <w:r>
        <w:t>Choosing the correct resources</w:t>
      </w:r>
    </w:p>
    <w:p w:rsidR="008B7613" w:rsidP="008B7613" w:rsidRDefault="008B7613" w14:paraId="0BA0775F" w14:textId="4F8C78D4">
      <w:pPr>
        <w:pStyle w:val="BodyText"/>
        <w:numPr>
          <w:ilvl w:val="0"/>
          <w:numId w:val="25"/>
        </w:numPr>
      </w:pPr>
      <w:r>
        <w:t>Setting up budgets and maintaining cost constraints</w:t>
      </w:r>
    </w:p>
    <w:p w:rsidR="008B7613" w:rsidP="008B7613" w:rsidRDefault="008B7613" w14:paraId="4EEC7C5F" w14:textId="28F137BD">
      <w:pPr>
        <w:pStyle w:val="BodyText"/>
        <w:numPr>
          <w:ilvl w:val="0"/>
          <w:numId w:val="25"/>
        </w:numPr>
      </w:pPr>
      <w:r>
        <w:t xml:space="preserve">Dynamically allocate and deallocate </w:t>
      </w:r>
      <w:proofErr w:type="gramStart"/>
      <w:r>
        <w:t>resources</w:t>
      </w:r>
      <w:proofErr w:type="gramEnd"/>
    </w:p>
    <w:p w:rsidR="008B7613" w:rsidP="008B7613" w:rsidRDefault="008B7613" w14:paraId="5945EF0D" w14:textId="64AD54BF">
      <w:pPr>
        <w:pStyle w:val="BodyText"/>
        <w:numPr>
          <w:ilvl w:val="0"/>
          <w:numId w:val="25"/>
        </w:numPr>
      </w:pPr>
      <w:r>
        <w:t xml:space="preserve">Optimising workloads whilst aiming for scalable </w:t>
      </w:r>
      <w:proofErr w:type="gramStart"/>
      <w:r>
        <w:t>costs</w:t>
      </w:r>
      <w:proofErr w:type="gramEnd"/>
    </w:p>
    <w:p w:rsidR="008B7613" w:rsidP="008B7613" w:rsidRDefault="008B7613" w14:paraId="51EC5815" w14:textId="67AB1B98">
      <w:pPr>
        <w:pStyle w:val="BodyText"/>
        <w:numPr>
          <w:ilvl w:val="0"/>
          <w:numId w:val="25"/>
        </w:numPr>
      </w:pPr>
      <w:r>
        <w:t>Continuously monitoring and cost managing</w:t>
      </w:r>
    </w:p>
    <w:bookmarkStart w:name="_Virtual_Machine_and_2" w:id="14"/>
    <w:bookmarkStart w:name="_Toc153458043" w:id="15"/>
    <w:bookmarkEnd w:id="14"/>
    <w:p w:rsidR="002B1410" w:rsidP="002B1410" w:rsidRDefault="00000000" w14:paraId="5115B1F0" w14:textId="03D2DA21">
      <w:pPr>
        <w:pStyle w:val="Heading3"/>
        <w:numPr>
          <w:ilvl w:val="2"/>
          <w:numId w:val="7"/>
        </w:numPr>
      </w:pPr>
      <w:sdt>
        <w:sdtPr>
          <w:alias w:val="Category"/>
          <w:tag w:val=""/>
          <w:id w:val="858239552"/>
          <w:placeholder>
            <w:docPart w:val="F4B10846AE8045F686BC9A340730A776"/>
          </w:placeholder>
          <w:dataBinding w:prefixMappings="xmlns:ns0='http://purl.org/dc/elements/1.1/' xmlns:ns1='http://schemas.openxmlformats.org/package/2006/metadata/core-properties' " w:xpath="/ns1:coreProperties[1]/ns1:category[1]" w:storeItemID="{6C3C8BC8-F283-45AE-878A-BAB7291924A1}"/>
          <w:text/>
        </w:sdtPr>
        <w:sdtContent>
          <w:r w:rsidR="001B404C">
            <w:t>Virtual Machine and Managed Disks</w:t>
          </w:r>
        </w:sdtContent>
      </w:sdt>
      <w:r w:rsidR="002B1410">
        <w:t xml:space="preserve"> Cost Optimisation Checklist</w:t>
      </w:r>
      <w:bookmarkEnd w:id="15"/>
    </w:p>
    <w:tbl>
      <w:tblPr>
        <w:tblStyle w:val="AVTable1"/>
        <w:tblW w:w="9781" w:type="dxa"/>
        <w:tblLook w:val="04A0" w:firstRow="1" w:lastRow="0" w:firstColumn="1" w:lastColumn="0" w:noHBand="0" w:noVBand="1"/>
      </w:tblPr>
      <w:tblGrid>
        <w:gridCol w:w="902"/>
        <w:gridCol w:w="1576"/>
        <w:gridCol w:w="1663"/>
        <w:gridCol w:w="2482"/>
        <w:gridCol w:w="1498"/>
        <w:gridCol w:w="1660"/>
      </w:tblGrid>
      <w:tr w:rsidRPr="002348C5" w:rsidR="00857CC1" w:rsidTr="00857CC1" w14:paraId="6F144AC3" w14:textId="64772640">
        <w:trPr>
          <w:cnfStyle w:val="100000000000" w:firstRow="1" w:lastRow="0" w:firstColumn="0" w:lastColumn="0" w:oddVBand="0" w:evenVBand="0" w:oddHBand="0" w:evenHBand="0" w:firstRowFirstColumn="0" w:firstRowLastColumn="0" w:lastRowFirstColumn="0" w:lastRowLastColumn="0"/>
          <w:trHeight w:val="290"/>
        </w:trPr>
        <w:tc>
          <w:tcPr>
            <w:tcW w:w="885" w:type="dxa"/>
            <w:tcBorders>
              <w:bottom w:val="single" w:color="002776" w:sz="4" w:space="0"/>
            </w:tcBorders>
            <w:noWrap/>
            <w:hideMark/>
          </w:tcPr>
          <w:p w:rsidRPr="002348C5" w:rsidR="002D0728" w:rsidRDefault="002D0728" w14:paraId="2D2E0E03" w14:textId="77777777">
            <w:pPr>
              <w:pStyle w:val="BodyText"/>
              <w:rPr>
                <w:bCs/>
                <w:color w:val="FFFFFF" w:themeColor="background1"/>
              </w:rPr>
            </w:pPr>
            <w:r w:rsidRPr="002348C5">
              <w:rPr>
                <w:bCs/>
                <w:color w:val="FFFFFF" w:themeColor="background1"/>
              </w:rPr>
              <w:t>ID</w:t>
            </w:r>
          </w:p>
        </w:tc>
        <w:tc>
          <w:tcPr>
            <w:tcW w:w="1606" w:type="dxa"/>
            <w:tcBorders>
              <w:bottom w:val="single" w:color="002776" w:sz="4" w:space="0"/>
            </w:tcBorders>
            <w:hideMark/>
          </w:tcPr>
          <w:p w:rsidRPr="002348C5" w:rsidR="002D0728" w:rsidRDefault="002D0728" w14:paraId="5ADC458E" w14:textId="77777777">
            <w:pPr>
              <w:pStyle w:val="BodyText"/>
              <w:rPr>
                <w:bCs/>
                <w:color w:val="FFFFFF" w:themeColor="background1"/>
              </w:rPr>
            </w:pPr>
            <w:r w:rsidRPr="002348C5">
              <w:rPr>
                <w:bCs/>
                <w:color w:val="FFFFFF" w:themeColor="background1"/>
              </w:rPr>
              <w:t>Checklist Item</w:t>
            </w:r>
          </w:p>
        </w:tc>
        <w:tc>
          <w:tcPr>
            <w:tcW w:w="1647" w:type="dxa"/>
            <w:tcBorders>
              <w:bottom w:val="single" w:color="002776" w:sz="4" w:space="0"/>
            </w:tcBorders>
            <w:noWrap/>
            <w:vAlign w:val="center"/>
            <w:hideMark/>
          </w:tcPr>
          <w:p w:rsidRPr="002348C5" w:rsidR="002D0728" w:rsidP="00096B61" w:rsidRDefault="002D0728" w14:paraId="4F6548D4" w14:textId="77777777">
            <w:pPr>
              <w:pStyle w:val="BodyText"/>
              <w:jc w:val="center"/>
              <w:rPr>
                <w:bCs/>
                <w:color w:val="FFFFFF" w:themeColor="background1"/>
              </w:rPr>
            </w:pPr>
            <w:r w:rsidRPr="002348C5">
              <w:rPr>
                <w:bCs/>
                <w:color w:val="FFFFFF" w:themeColor="background1"/>
              </w:rPr>
              <w:t>Applicable to AV</w:t>
            </w:r>
          </w:p>
        </w:tc>
        <w:tc>
          <w:tcPr>
            <w:tcW w:w="2466" w:type="dxa"/>
            <w:noWrap/>
            <w:vAlign w:val="center"/>
            <w:hideMark/>
          </w:tcPr>
          <w:p w:rsidRPr="002348C5" w:rsidR="002D0728" w:rsidP="00096B61" w:rsidRDefault="002D0728" w14:paraId="7BA7CA99" w14:textId="737E843E">
            <w:pPr>
              <w:pStyle w:val="BodyText"/>
              <w:jc w:val="center"/>
              <w:rPr>
                <w:bCs/>
                <w:color w:val="FFFFFF" w:themeColor="background1"/>
              </w:rPr>
            </w:pPr>
            <w:r w:rsidRPr="002348C5">
              <w:rPr>
                <w:bCs/>
                <w:color w:val="FFFFFF" w:themeColor="background1"/>
              </w:rPr>
              <w:t xml:space="preserve">Built Into </w:t>
            </w:r>
            <w:r>
              <w:rPr>
                <w:bCs/>
                <w:color w:val="FFFFFF" w:themeColor="background1"/>
              </w:rPr>
              <w:t>Template</w:t>
            </w:r>
          </w:p>
        </w:tc>
        <w:tc>
          <w:tcPr>
            <w:tcW w:w="1501" w:type="dxa"/>
            <w:vAlign w:val="center"/>
          </w:tcPr>
          <w:p w:rsidRPr="002348C5" w:rsidR="002D0728" w:rsidP="00096B61" w:rsidRDefault="002D0728" w14:paraId="2D0AC28D" w14:textId="63BA3BC5">
            <w:pPr>
              <w:pStyle w:val="BodyText"/>
              <w:jc w:val="center"/>
              <w:rPr>
                <w:bCs/>
                <w:color w:val="FFFFFF" w:themeColor="background1"/>
              </w:rPr>
            </w:pPr>
            <w:r>
              <w:rPr>
                <w:bCs/>
                <w:color w:val="FFFFFF" w:themeColor="background1"/>
              </w:rPr>
              <w:t>Enforcement Option</w:t>
            </w:r>
          </w:p>
        </w:tc>
        <w:tc>
          <w:tcPr>
            <w:tcW w:w="1676" w:type="dxa"/>
            <w:vAlign w:val="center"/>
          </w:tcPr>
          <w:p w:rsidRPr="002348C5" w:rsidR="002D0728" w:rsidP="00096B61" w:rsidRDefault="002D0728" w14:paraId="4A035199" w14:textId="142EC460">
            <w:pPr>
              <w:pStyle w:val="BodyText"/>
              <w:jc w:val="center"/>
              <w:rPr>
                <w:bCs/>
                <w:color w:val="FFFFFF" w:themeColor="background1"/>
              </w:rPr>
            </w:pPr>
            <w:r>
              <w:rPr>
                <w:bCs/>
                <w:color w:val="FFFFFF" w:themeColor="background1"/>
              </w:rPr>
              <w:t>Applicability</w:t>
            </w:r>
          </w:p>
        </w:tc>
      </w:tr>
      <w:tr w:rsidRPr="002348C5" w:rsidR="00857CC1" w:rsidTr="00857CC1" w14:paraId="602EA572" w14:textId="141DD123">
        <w:trPr>
          <w:trHeight w:val="290"/>
        </w:trPr>
        <w:tc>
          <w:tcPr>
            <w:tcW w:w="885" w:type="dxa"/>
            <w:tcBorders>
              <w:bottom w:val="single" w:color="auto" w:sz="4" w:space="0"/>
            </w:tcBorders>
            <w:noWrap/>
            <w:vAlign w:val="center"/>
            <w:hideMark/>
          </w:tcPr>
          <w:p w:rsidRPr="002348C5" w:rsidR="002D0728" w:rsidRDefault="002D0728" w14:paraId="78850C5A" w14:textId="73FBE994">
            <w:pPr>
              <w:pStyle w:val="BodyText"/>
              <w:rPr>
                <w:b/>
                <w:bCs/>
              </w:rPr>
            </w:pPr>
            <w:r>
              <w:rPr>
                <w:b/>
                <w:bCs/>
              </w:rPr>
              <w:t>CO1</w:t>
            </w:r>
          </w:p>
        </w:tc>
        <w:tc>
          <w:tcPr>
            <w:tcW w:w="1606" w:type="dxa"/>
            <w:tcBorders>
              <w:bottom w:val="single" w:color="auto" w:sz="4" w:space="0"/>
            </w:tcBorders>
            <w:vAlign w:val="center"/>
          </w:tcPr>
          <w:p w:rsidRPr="0061666A" w:rsidR="002D0728" w:rsidP="00295D8F" w:rsidRDefault="002D0728" w14:paraId="2337E018" w14:textId="1BC9A558">
            <w:pPr>
              <w:pStyle w:val="BodyText"/>
              <w:rPr>
                <w:rFonts w:cs="Arial"/>
                <w:sz w:val="20"/>
                <w:szCs w:val="20"/>
              </w:rPr>
            </w:pPr>
            <w:r w:rsidRPr="0061666A">
              <w:rPr>
                <w:rFonts w:cs="Arial"/>
                <w:color w:val="161616"/>
                <w:sz w:val="20"/>
                <w:szCs w:val="20"/>
                <w:shd w:val="clear" w:color="auto" w:fill="FFFFFF"/>
              </w:rPr>
              <w:t>Stop VMs during off-hours</w:t>
            </w:r>
          </w:p>
        </w:tc>
        <w:tc>
          <w:tcPr>
            <w:tcW w:w="1647" w:type="dxa"/>
            <w:tcBorders>
              <w:bottom w:val="single" w:color="auto" w:sz="4" w:space="0"/>
            </w:tcBorders>
            <w:noWrap/>
            <w:vAlign w:val="center"/>
          </w:tcPr>
          <w:p w:rsidRPr="00E474B7" w:rsidR="002D0728" w:rsidRDefault="002D0728" w14:paraId="319CB4E3" w14:textId="59F5456F">
            <w:pPr>
              <w:pStyle w:val="BodyText"/>
              <w:jc w:val="center"/>
              <w:rPr>
                <w:rFonts w:cs="Arial"/>
                <w:sz w:val="20"/>
                <w:szCs w:val="20"/>
              </w:rPr>
            </w:pPr>
            <w:r w:rsidRPr="00E474B7">
              <w:rPr>
                <w:rFonts w:cs="Arial"/>
                <w:sz w:val="20"/>
                <w:szCs w:val="20"/>
              </w:rPr>
              <w:t>Yes</w:t>
            </w:r>
          </w:p>
        </w:tc>
        <w:tc>
          <w:tcPr>
            <w:tcW w:w="2466" w:type="dxa"/>
            <w:noWrap/>
            <w:vAlign w:val="center"/>
          </w:tcPr>
          <w:p w:rsidRPr="00E474B7" w:rsidR="002D0728" w:rsidRDefault="00096B61" w14:paraId="63D43CD5" w14:textId="2DA1EEA2">
            <w:pPr>
              <w:pStyle w:val="BodyText"/>
              <w:jc w:val="center"/>
              <w:rPr>
                <w:rFonts w:cs="Arial"/>
                <w:sz w:val="20"/>
                <w:szCs w:val="20"/>
              </w:rPr>
            </w:pPr>
            <w:r>
              <w:rPr>
                <w:rFonts w:cs="Arial"/>
                <w:sz w:val="20"/>
                <w:szCs w:val="20"/>
              </w:rPr>
              <w:t>No</w:t>
            </w:r>
          </w:p>
        </w:tc>
        <w:tc>
          <w:tcPr>
            <w:tcW w:w="1501" w:type="dxa"/>
            <w:vAlign w:val="center"/>
          </w:tcPr>
          <w:p w:rsidR="003C0DF1" w:rsidP="009F7BB3" w:rsidRDefault="00096B61" w14:paraId="2C1F38C0" w14:textId="5517D271">
            <w:pPr>
              <w:pStyle w:val="BodyText"/>
              <w:jc w:val="center"/>
              <w:rPr>
                <w:rFonts w:cs="Arial"/>
                <w:sz w:val="20"/>
                <w:szCs w:val="20"/>
              </w:rPr>
            </w:pPr>
            <w:r>
              <w:rPr>
                <w:rFonts w:cs="Arial"/>
                <w:sz w:val="20"/>
                <w:szCs w:val="20"/>
              </w:rPr>
              <w:t>Governance – manual task</w:t>
            </w:r>
          </w:p>
        </w:tc>
        <w:tc>
          <w:tcPr>
            <w:tcW w:w="1676" w:type="dxa"/>
            <w:vAlign w:val="center"/>
          </w:tcPr>
          <w:p w:rsidR="002D0728" w:rsidP="009F7BB3" w:rsidRDefault="003C0DF1" w14:paraId="56ECDD9E" w14:textId="49186BF3">
            <w:pPr>
              <w:pStyle w:val="BodyText"/>
              <w:jc w:val="center"/>
              <w:rPr>
                <w:rFonts w:cs="Arial"/>
                <w:sz w:val="20"/>
                <w:szCs w:val="20"/>
              </w:rPr>
            </w:pPr>
            <w:r>
              <w:rPr>
                <w:rFonts w:cs="Arial"/>
                <w:sz w:val="20"/>
                <w:szCs w:val="20"/>
              </w:rPr>
              <w:t>At deployment</w:t>
            </w:r>
          </w:p>
        </w:tc>
      </w:tr>
      <w:tr w:rsidRPr="002348C5" w:rsidR="00857CC1" w:rsidTr="00857CC1" w14:paraId="51516059" w14:textId="134C4B4D">
        <w:trPr>
          <w:trHeight w:val="290"/>
        </w:trPr>
        <w:tc>
          <w:tcPr>
            <w:tcW w:w="885" w:type="dxa"/>
            <w:tcBorders>
              <w:top w:val="single" w:color="auto" w:sz="4" w:space="0"/>
            </w:tcBorders>
            <w:noWrap/>
            <w:vAlign w:val="center"/>
            <w:hideMark/>
          </w:tcPr>
          <w:p w:rsidRPr="002348C5" w:rsidR="002D0728" w:rsidRDefault="002D0728" w14:paraId="788E0018" w14:textId="6E289106">
            <w:pPr>
              <w:pStyle w:val="BodyText"/>
              <w:rPr>
                <w:b/>
                <w:bCs/>
              </w:rPr>
            </w:pPr>
            <w:r>
              <w:rPr>
                <w:b/>
                <w:bCs/>
              </w:rPr>
              <w:t>CO2</w:t>
            </w:r>
          </w:p>
        </w:tc>
        <w:tc>
          <w:tcPr>
            <w:tcW w:w="1606" w:type="dxa"/>
            <w:tcBorders>
              <w:top w:val="single" w:color="auto" w:sz="4" w:space="0"/>
            </w:tcBorders>
            <w:vAlign w:val="center"/>
          </w:tcPr>
          <w:p w:rsidRPr="0061666A" w:rsidR="002D0728" w:rsidP="00295D8F" w:rsidRDefault="002D0728" w14:paraId="7AA69852" w14:textId="48938A5B">
            <w:pPr>
              <w:pStyle w:val="BodyText"/>
              <w:rPr>
                <w:rFonts w:cs="Arial"/>
                <w:sz w:val="20"/>
                <w:szCs w:val="20"/>
              </w:rPr>
            </w:pPr>
            <w:r w:rsidRPr="0061666A">
              <w:rPr>
                <w:rFonts w:cs="Arial"/>
                <w:color w:val="161616"/>
                <w:sz w:val="20"/>
                <w:szCs w:val="20"/>
                <w:shd w:val="clear" w:color="auto" w:fill="FFFFFF"/>
              </w:rPr>
              <w:t>Use Spot VMs when appropriate</w:t>
            </w:r>
          </w:p>
        </w:tc>
        <w:tc>
          <w:tcPr>
            <w:tcW w:w="1647" w:type="dxa"/>
            <w:tcBorders>
              <w:top w:val="single" w:color="auto" w:sz="4" w:space="0"/>
            </w:tcBorders>
            <w:noWrap/>
            <w:vAlign w:val="center"/>
          </w:tcPr>
          <w:p w:rsidRPr="00E474B7" w:rsidR="002D0728" w:rsidRDefault="002D0728" w14:paraId="642E6884" w14:textId="6364290F">
            <w:pPr>
              <w:pStyle w:val="BodyText"/>
              <w:jc w:val="center"/>
              <w:rPr>
                <w:rFonts w:cs="Arial"/>
                <w:sz w:val="20"/>
                <w:szCs w:val="20"/>
              </w:rPr>
            </w:pPr>
            <w:r w:rsidRPr="00E474B7">
              <w:rPr>
                <w:rFonts w:cs="Arial"/>
                <w:sz w:val="20"/>
                <w:szCs w:val="20"/>
              </w:rPr>
              <w:t>No</w:t>
            </w:r>
          </w:p>
        </w:tc>
        <w:tc>
          <w:tcPr>
            <w:tcW w:w="2466" w:type="dxa"/>
            <w:noWrap/>
            <w:vAlign w:val="center"/>
          </w:tcPr>
          <w:p w:rsidRPr="00E474B7" w:rsidR="002D0728" w:rsidRDefault="002D0728" w14:paraId="636C6AFD" w14:textId="78FFBCAC">
            <w:pPr>
              <w:pStyle w:val="BodyText"/>
              <w:jc w:val="center"/>
              <w:rPr>
                <w:rFonts w:cs="Arial"/>
                <w:sz w:val="20"/>
                <w:szCs w:val="20"/>
              </w:rPr>
            </w:pPr>
            <w:r w:rsidRPr="00E474B7">
              <w:rPr>
                <w:rFonts w:cs="Arial"/>
                <w:sz w:val="20"/>
                <w:szCs w:val="20"/>
              </w:rPr>
              <w:t>No</w:t>
            </w:r>
          </w:p>
        </w:tc>
        <w:tc>
          <w:tcPr>
            <w:tcW w:w="1501" w:type="dxa"/>
            <w:vAlign w:val="center"/>
          </w:tcPr>
          <w:p w:rsidRPr="00E474B7" w:rsidR="002D0728" w:rsidP="009F7BB3" w:rsidRDefault="003C0DF1" w14:paraId="69FB3054" w14:textId="4EC48077">
            <w:pPr>
              <w:pStyle w:val="BodyText"/>
              <w:jc w:val="center"/>
              <w:rPr>
                <w:rFonts w:cs="Arial"/>
                <w:sz w:val="20"/>
                <w:szCs w:val="20"/>
              </w:rPr>
            </w:pPr>
            <w:r>
              <w:rPr>
                <w:rFonts w:cs="Arial"/>
                <w:sz w:val="20"/>
                <w:szCs w:val="20"/>
              </w:rPr>
              <w:t>N/A</w:t>
            </w:r>
          </w:p>
        </w:tc>
        <w:tc>
          <w:tcPr>
            <w:tcW w:w="1676" w:type="dxa"/>
            <w:vAlign w:val="center"/>
          </w:tcPr>
          <w:p w:rsidRPr="00E474B7" w:rsidR="002D0728" w:rsidP="009F7BB3" w:rsidRDefault="003C0DF1" w14:paraId="70F191F3" w14:textId="5AB9EDF6">
            <w:pPr>
              <w:pStyle w:val="BodyText"/>
              <w:jc w:val="center"/>
              <w:rPr>
                <w:rFonts w:cs="Arial"/>
                <w:sz w:val="20"/>
                <w:szCs w:val="20"/>
              </w:rPr>
            </w:pPr>
            <w:r>
              <w:rPr>
                <w:rFonts w:cs="Arial"/>
                <w:sz w:val="20"/>
                <w:szCs w:val="20"/>
              </w:rPr>
              <w:t>N/A</w:t>
            </w:r>
          </w:p>
        </w:tc>
      </w:tr>
      <w:tr w:rsidRPr="002348C5" w:rsidR="00857CC1" w:rsidTr="00857CC1" w14:paraId="63214FB0" w14:textId="5D784BFC">
        <w:trPr>
          <w:trHeight w:val="290"/>
        </w:trPr>
        <w:tc>
          <w:tcPr>
            <w:tcW w:w="885" w:type="dxa"/>
            <w:noWrap/>
            <w:vAlign w:val="center"/>
            <w:hideMark/>
          </w:tcPr>
          <w:p w:rsidRPr="002348C5" w:rsidR="002D0728" w:rsidRDefault="002D0728" w14:paraId="39EA1A83" w14:textId="1178C88C">
            <w:pPr>
              <w:pStyle w:val="BodyText"/>
              <w:rPr>
                <w:b/>
                <w:bCs/>
              </w:rPr>
            </w:pPr>
            <w:r>
              <w:rPr>
                <w:b/>
                <w:bCs/>
              </w:rPr>
              <w:t>CO3</w:t>
            </w:r>
          </w:p>
        </w:tc>
        <w:tc>
          <w:tcPr>
            <w:tcW w:w="1606" w:type="dxa"/>
            <w:vAlign w:val="center"/>
          </w:tcPr>
          <w:p w:rsidRPr="0061666A" w:rsidR="002D0728" w:rsidP="00295D8F" w:rsidRDefault="002D0728" w14:paraId="6507E7CF" w14:textId="6ADA38E3">
            <w:pPr>
              <w:spacing w:line="240" w:lineRule="auto"/>
              <w:rPr>
                <w:rFonts w:cs="Arial"/>
                <w:color w:val="161616"/>
                <w:sz w:val="20"/>
                <w:szCs w:val="20"/>
              </w:rPr>
            </w:pPr>
            <w:r w:rsidRPr="0061666A">
              <w:rPr>
                <w:rFonts w:cs="Arial"/>
                <w:color w:val="161616"/>
                <w:sz w:val="20"/>
                <w:szCs w:val="20"/>
              </w:rPr>
              <w:t>Right-size your VMs</w:t>
            </w:r>
          </w:p>
        </w:tc>
        <w:tc>
          <w:tcPr>
            <w:tcW w:w="1647" w:type="dxa"/>
            <w:noWrap/>
            <w:vAlign w:val="center"/>
          </w:tcPr>
          <w:p w:rsidRPr="00E474B7" w:rsidR="002D0728" w:rsidRDefault="002D0728" w14:paraId="7B54D054" w14:textId="23D7F854">
            <w:pPr>
              <w:pStyle w:val="BodyText"/>
              <w:jc w:val="center"/>
              <w:rPr>
                <w:rFonts w:cs="Arial"/>
                <w:sz w:val="20"/>
                <w:szCs w:val="20"/>
              </w:rPr>
            </w:pPr>
            <w:r w:rsidRPr="00E474B7">
              <w:rPr>
                <w:rFonts w:cs="Arial"/>
                <w:sz w:val="20"/>
                <w:szCs w:val="20"/>
              </w:rPr>
              <w:t>Yes</w:t>
            </w:r>
          </w:p>
        </w:tc>
        <w:tc>
          <w:tcPr>
            <w:tcW w:w="2466" w:type="dxa"/>
            <w:noWrap/>
            <w:vAlign w:val="center"/>
          </w:tcPr>
          <w:p w:rsidRPr="00E474B7" w:rsidR="002D0728" w:rsidRDefault="002D0728" w14:paraId="7FC92870" w14:textId="6541FD32">
            <w:pPr>
              <w:pStyle w:val="BodyText"/>
              <w:jc w:val="center"/>
              <w:rPr>
                <w:rFonts w:cs="Arial"/>
                <w:sz w:val="20"/>
                <w:szCs w:val="20"/>
              </w:rPr>
            </w:pPr>
            <w:r w:rsidRPr="00E474B7">
              <w:rPr>
                <w:rFonts w:cs="Arial"/>
                <w:sz w:val="20"/>
                <w:szCs w:val="20"/>
              </w:rPr>
              <w:t>No</w:t>
            </w:r>
          </w:p>
        </w:tc>
        <w:tc>
          <w:tcPr>
            <w:tcW w:w="1501" w:type="dxa"/>
            <w:vAlign w:val="center"/>
          </w:tcPr>
          <w:p w:rsidRPr="00E474B7" w:rsidR="002D0728" w:rsidP="009F7BB3" w:rsidRDefault="002D0728" w14:paraId="730ADFA0" w14:textId="6B0C0D2F">
            <w:pPr>
              <w:pStyle w:val="BodyText"/>
              <w:jc w:val="center"/>
              <w:rPr>
                <w:rFonts w:cs="Arial"/>
                <w:sz w:val="20"/>
                <w:szCs w:val="20"/>
              </w:rPr>
            </w:pPr>
            <w:r>
              <w:rPr>
                <w:rFonts w:cs="Arial"/>
                <w:sz w:val="20"/>
                <w:szCs w:val="20"/>
              </w:rPr>
              <w:t>Governance</w:t>
            </w:r>
          </w:p>
        </w:tc>
        <w:tc>
          <w:tcPr>
            <w:tcW w:w="1676" w:type="dxa"/>
            <w:vAlign w:val="center"/>
          </w:tcPr>
          <w:p w:rsidRPr="00E474B7" w:rsidR="002D0728" w:rsidP="009F7BB3" w:rsidRDefault="002D0728" w14:paraId="6B07EA3F" w14:textId="53D87B8E">
            <w:pPr>
              <w:pStyle w:val="BodyText"/>
              <w:ind w:left="0"/>
              <w:jc w:val="center"/>
              <w:rPr>
                <w:rFonts w:cs="Arial"/>
                <w:sz w:val="20"/>
                <w:szCs w:val="20"/>
              </w:rPr>
            </w:pPr>
            <w:r>
              <w:rPr>
                <w:rFonts w:cs="Arial"/>
                <w:sz w:val="20"/>
                <w:szCs w:val="20"/>
              </w:rPr>
              <w:t>Operational – to be reviewed</w:t>
            </w:r>
            <w:r w:rsidR="00F84B84">
              <w:rPr>
                <w:rFonts w:cs="Arial"/>
                <w:sz w:val="20"/>
                <w:szCs w:val="20"/>
              </w:rPr>
              <w:t xml:space="preserve"> and remediated monthly</w:t>
            </w:r>
          </w:p>
        </w:tc>
      </w:tr>
      <w:tr w:rsidRPr="002348C5" w:rsidR="00857CC1" w:rsidTr="00857CC1" w14:paraId="79CFF0F2" w14:textId="3D43B6EB">
        <w:trPr>
          <w:trHeight w:val="290"/>
        </w:trPr>
        <w:tc>
          <w:tcPr>
            <w:tcW w:w="885" w:type="dxa"/>
            <w:noWrap/>
            <w:vAlign w:val="center"/>
            <w:hideMark/>
          </w:tcPr>
          <w:p w:rsidRPr="002348C5" w:rsidR="002D0728" w:rsidRDefault="002D0728" w14:paraId="0FFB0EA6" w14:textId="2D6E9E86">
            <w:pPr>
              <w:pStyle w:val="BodyText"/>
              <w:rPr>
                <w:b/>
                <w:bCs/>
              </w:rPr>
            </w:pPr>
            <w:r>
              <w:rPr>
                <w:b/>
                <w:bCs/>
              </w:rPr>
              <w:t>CO4</w:t>
            </w:r>
          </w:p>
        </w:tc>
        <w:tc>
          <w:tcPr>
            <w:tcW w:w="1606" w:type="dxa"/>
            <w:vAlign w:val="center"/>
          </w:tcPr>
          <w:p w:rsidRPr="0061666A" w:rsidR="002D0728" w:rsidP="00295D8F" w:rsidRDefault="002D0728" w14:paraId="2D6DA583" w14:textId="1BFF2D73">
            <w:pPr>
              <w:spacing w:line="240" w:lineRule="auto"/>
              <w:rPr>
                <w:rFonts w:cs="Arial"/>
                <w:color w:val="161616"/>
                <w:sz w:val="20"/>
                <w:szCs w:val="20"/>
              </w:rPr>
            </w:pPr>
            <w:r w:rsidRPr="0061666A">
              <w:rPr>
                <w:rFonts w:cs="Arial"/>
                <w:color w:val="161616"/>
                <w:sz w:val="20"/>
                <w:szCs w:val="20"/>
              </w:rPr>
              <w:t>Configure Azure Bastion for operational access</w:t>
            </w:r>
          </w:p>
        </w:tc>
        <w:tc>
          <w:tcPr>
            <w:tcW w:w="1647" w:type="dxa"/>
            <w:noWrap/>
            <w:vAlign w:val="center"/>
          </w:tcPr>
          <w:p w:rsidRPr="00E474B7" w:rsidR="002D0728" w:rsidRDefault="002D0728" w14:paraId="627356B3" w14:textId="06B37DA7">
            <w:pPr>
              <w:pStyle w:val="BodyText"/>
              <w:jc w:val="center"/>
              <w:rPr>
                <w:rFonts w:cs="Arial"/>
                <w:sz w:val="20"/>
                <w:szCs w:val="20"/>
              </w:rPr>
            </w:pPr>
            <w:r w:rsidRPr="00E474B7">
              <w:rPr>
                <w:rFonts w:cs="Arial"/>
                <w:sz w:val="20"/>
                <w:szCs w:val="20"/>
              </w:rPr>
              <w:t>Yes</w:t>
            </w:r>
          </w:p>
        </w:tc>
        <w:tc>
          <w:tcPr>
            <w:tcW w:w="2466" w:type="dxa"/>
            <w:noWrap/>
            <w:vAlign w:val="center"/>
          </w:tcPr>
          <w:p w:rsidRPr="00E474B7" w:rsidR="002D0728" w:rsidRDefault="002D0728" w14:paraId="7DD1EF22" w14:textId="136B0E61">
            <w:pPr>
              <w:pStyle w:val="BodyText"/>
              <w:jc w:val="center"/>
              <w:rPr>
                <w:rFonts w:cs="Arial"/>
                <w:sz w:val="20"/>
                <w:szCs w:val="20"/>
              </w:rPr>
            </w:pPr>
            <w:r w:rsidRPr="00E474B7">
              <w:rPr>
                <w:rFonts w:cs="Arial"/>
                <w:sz w:val="20"/>
                <w:szCs w:val="20"/>
              </w:rPr>
              <w:t>Yes</w:t>
            </w:r>
          </w:p>
        </w:tc>
        <w:tc>
          <w:tcPr>
            <w:tcW w:w="1501" w:type="dxa"/>
            <w:vAlign w:val="center"/>
          </w:tcPr>
          <w:p w:rsidRPr="00E474B7" w:rsidR="002D0728" w:rsidP="009F7BB3" w:rsidRDefault="002D0728" w14:paraId="07081E79" w14:textId="7E427145">
            <w:pPr>
              <w:pStyle w:val="BodyText"/>
              <w:jc w:val="center"/>
              <w:rPr>
                <w:rFonts w:cs="Arial"/>
                <w:sz w:val="20"/>
                <w:szCs w:val="20"/>
              </w:rPr>
            </w:pPr>
            <w:proofErr w:type="spellStart"/>
            <w:r>
              <w:rPr>
                <w:rFonts w:cs="Arial"/>
                <w:sz w:val="20"/>
                <w:szCs w:val="20"/>
              </w:rPr>
              <w:t>IaC</w:t>
            </w:r>
            <w:proofErr w:type="spellEnd"/>
            <w:r>
              <w:rPr>
                <w:rFonts w:cs="Arial"/>
                <w:sz w:val="20"/>
                <w:szCs w:val="20"/>
              </w:rPr>
              <w:t xml:space="preserve"> – already deployed</w:t>
            </w:r>
          </w:p>
        </w:tc>
        <w:tc>
          <w:tcPr>
            <w:tcW w:w="1676" w:type="dxa"/>
            <w:vAlign w:val="center"/>
          </w:tcPr>
          <w:p w:rsidRPr="00E474B7" w:rsidR="002D0728" w:rsidP="009F7BB3" w:rsidRDefault="002D0728" w14:paraId="69CD1DAD" w14:textId="7EB40776">
            <w:pPr>
              <w:pStyle w:val="BodyText"/>
              <w:jc w:val="center"/>
              <w:rPr>
                <w:rFonts w:cs="Arial"/>
                <w:sz w:val="20"/>
                <w:szCs w:val="20"/>
              </w:rPr>
            </w:pPr>
            <w:r>
              <w:rPr>
                <w:rFonts w:cs="Arial"/>
                <w:sz w:val="20"/>
                <w:szCs w:val="20"/>
              </w:rPr>
              <w:t>At deployment</w:t>
            </w:r>
          </w:p>
        </w:tc>
      </w:tr>
      <w:tr w:rsidRPr="002348C5" w:rsidR="00857CC1" w:rsidTr="00857CC1" w14:paraId="7F813691" w14:textId="21D20849">
        <w:trPr>
          <w:trHeight w:val="290"/>
        </w:trPr>
        <w:tc>
          <w:tcPr>
            <w:tcW w:w="885" w:type="dxa"/>
            <w:noWrap/>
            <w:vAlign w:val="center"/>
          </w:tcPr>
          <w:p w:rsidR="002D0728" w:rsidRDefault="002D0728" w14:paraId="78EB3FA9" w14:textId="2BF16885">
            <w:pPr>
              <w:pStyle w:val="BodyText"/>
              <w:rPr>
                <w:b/>
                <w:bCs/>
              </w:rPr>
            </w:pPr>
            <w:r>
              <w:rPr>
                <w:b/>
                <w:bCs/>
              </w:rPr>
              <w:t>CO5</w:t>
            </w:r>
          </w:p>
        </w:tc>
        <w:tc>
          <w:tcPr>
            <w:tcW w:w="1606" w:type="dxa"/>
            <w:vAlign w:val="center"/>
          </w:tcPr>
          <w:p w:rsidRPr="0061666A" w:rsidR="002D0728" w:rsidP="00295D8F" w:rsidRDefault="002D0728" w14:paraId="73F61C12" w14:textId="7070AB37">
            <w:pPr>
              <w:spacing w:line="240" w:lineRule="auto"/>
              <w:rPr>
                <w:rFonts w:cs="Arial"/>
                <w:color w:val="161616"/>
                <w:sz w:val="20"/>
                <w:szCs w:val="20"/>
              </w:rPr>
            </w:pPr>
            <w:r w:rsidRPr="0061666A">
              <w:rPr>
                <w:rFonts w:cs="Arial"/>
                <w:color w:val="161616"/>
                <w:sz w:val="20"/>
                <w:szCs w:val="20"/>
                <w:shd w:val="clear" w:color="auto" w:fill="FFFFFF"/>
              </w:rPr>
              <w:t>Utilize Premium SSD v2 effectively</w:t>
            </w:r>
          </w:p>
        </w:tc>
        <w:tc>
          <w:tcPr>
            <w:tcW w:w="1647" w:type="dxa"/>
            <w:noWrap/>
            <w:vAlign w:val="center"/>
          </w:tcPr>
          <w:p w:rsidRPr="00E474B7" w:rsidR="002D0728" w:rsidRDefault="002D0728" w14:paraId="439FCB1C" w14:textId="5CA83EC7">
            <w:pPr>
              <w:pStyle w:val="BodyText"/>
              <w:jc w:val="center"/>
              <w:rPr>
                <w:rFonts w:cs="Arial"/>
                <w:sz w:val="20"/>
                <w:szCs w:val="20"/>
              </w:rPr>
            </w:pPr>
            <w:r w:rsidRPr="00E474B7">
              <w:rPr>
                <w:rFonts w:cs="Arial"/>
                <w:sz w:val="20"/>
                <w:szCs w:val="20"/>
              </w:rPr>
              <w:t>Yes</w:t>
            </w:r>
          </w:p>
        </w:tc>
        <w:tc>
          <w:tcPr>
            <w:tcW w:w="2466" w:type="dxa"/>
            <w:noWrap/>
            <w:vAlign w:val="center"/>
          </w:tcPr>
          <w:p w:rsidRPr="00E474B7" w:rsidR="002D0728" w:rsidRDefault="002D0728" w14:paraId="643FD2A7" w14:textId="7A242DED">
            <w:pPr>
              <w:pStyle w:val="BodyText"/>
              <w:jc w:val="center"/>
              <w:rPr>
                <w:rFonts w:cs="Arial"/>
                <w:sz w:val="20"/>
                <w:szCs w:val="20"/>
              </w:rPr>
            </w:pPr>
            <w:r w:rsidRPr="00E474B7">
              <w:rPr>
                <w:rFonts w:cs="Arial"/>
                <w:sz w:val="20"/>
                <w:szCs w:val="20"/>
              </w:rPr>
              <w:t>Yes</w:t>
            </w:r>
          </w:p>
        </w:tc>
        <w:tc>
          <w:tcPr>
            <w:tcW w:w="1501" w:type="dxa"/>
            <w:vAlign w:val="center"/>
          </w:tcPr>
          <w:p w:rsidRPr="00E474B7" w:rsidR="00FF0BE0" w:rsidP="009F7BB3" w:rsidRDefault="008F799D" w14:paraId="377BCA43" w14:textId="5C4DA6BC">
            <w:pPr>
              <w:pStyle w:val="BodyText"/>
              <w:jc w:val="center"/>
              <w:rPr>
                <w:rFonts w:cs="Arial"/>
                <w:sz w:val="20"/>
                <w:szCs w:val="20"/>
              </w:rPr>
            </w:pPr>
            <w:proofErr w:type="spellStart"/>
            <w:r>
              <w:rPr>
                <w:rFonts w:cs="Arial"/>
                <w:sz w:val="20"/>
                <w:szCs w:val="20"/>
              </w:rPr>
              <w:t>IaC</w:t>
            </w:r>
            <w:proofErr w:type="spellEnd"/>
          </w:p>
        </w:tc>
        <w:tc>
          <w:tcPr>
            <w:tcW w:w="1676" w:type="dxa"/>
            <w:vAlign w:val="center"/>
          </w:tcPr>
          <w:p w:rsidRPr="00E474B7" w:rsidR="002D0728" w:rsidP="009F7BB3" w:rsidRDefault="009F7BB3" w14:paraId="11949750" w14:textId="2B0E9B14">
            <w:pPr>
              <w:pStyle w:val="BodyText"/>
              <w:jc w:val="center"/>
              <w:rPr>
                <w:rFonts w:cs="Arial"/>
                <w:sz w:val="20"/>
                <w:szCs w:val="20"/>
              </w:rPr>
            </w:pPr>
            <w:r>
              <w:rPr>
                <w:rFonts w:cs="Arial"/>
                <w:sz w:val="20"/>
                <w:szCs w:val="20"/>
              </w:rPr>
              <w:t>At deployment</w:t>
            </w:r>
          </w:p>
        </w:tc>
      </w:tr>
      <w:tr w:rsidRPr="002348C5" w:rsidR="00857CC1" w:rsidTr="00857CC1" w14:paraId="276F62FD" w14:textId="04A37E34">
        <w:trPr>
          <w:trHeight w:val="290"/>
        </w:trPr>
        <w:tc>
          <w:tcPr>
            <w:tcW w:w="885" w:type="dxa"/>
            <w:noWrap/>
            <w:vAlign w:val="center"/>
          </w:tcPr>
          <w:p w:rsidR="002D0728" w:rsidRDefault="002D0728" w14:paraId="35202B92" w14:textId="170A45EB">
            <w:pPr>
              <w:pStyle w:val="BodyText"/>
              <w:rPr>
                <w:b/>
                <w:bCs/>
              </w:rPr>
            </w:pPr>
            <w:r>
              <w:rPr>
                <w:b/>
                <w:bCs/>
              </w:rPr>
              <w:t>CO6</w:t>
            </w:r>
          </w:p>
        </w:tc>
        <w:tc>
          <w:tcPr>
            <w:tcW w:w="1606" w:type="dxa"/>
            <w:vAlign w:val="center"/>
          </w:tcPr>
          <w:p w:rsidRPr="0061666A" w:rsidR="002D0728" w:rsidP="00295D8F" w:rsidRDefault="002D0728" w14:paraId="2E345F0D" w14:textId="54973CC0">
            <w:pPr>
              <w:spacing w:line="240" w:lineRule="auto"/>
              <w:rPr>
                <w:rFonts w:cs="Arial"/>
                <w:color w:val="161616"/>
                <w:sz w:val="20"/>
                <w:szCs w:val="20"/>
              </w:rPr>
            </w:pPr>
            <w:r w:rsidRPr="0061666A">
              <w:rPr>
                <w:rFonts w:cs="Arial"/>
                <w:color w:val="161616"/>
                <w:sz w:val="20"/>
                <w:szCs w:val="20"/>
              </w:rPr>
              <w:t>Optimize with managed disks</w:t>
            </w:r>
          </w:p>
        </w:tc>
        <w:tc>
          <w:tcPr>
            <w:tcW w:w="1647" w:type="dxa"/>
            <w:noWrap/>
            <w:vAlign w:val="center"/>
          </w:tcPr>
          <w:p w:rsidRPr="00E474B7" w:rsidR="002D0728" w:rsidRDefault="002D0728" w14:paraId="2A2F357D" w14:textId="461AD8FB">
            <w:pPr>
              <w:pStyle w:val="BodyText"/>
              <w:jc w:val="center"/>
              <w:rPr>
                <w:rFonts w:cs="Arial"/>
                <w:sz w:val="20"/>
                <w:szCs w:val="20"/>
              </w:rPr>
            </w:pPr>
            <w:r w:rsidRPr="00E474B7">
              <w:rPr>
                <w:rFonts w:cs="Arial"/>
                <w:sz w:val="20"/>
                <w:szCs w:val="20"/>
              </w:rPr>
              <w:t>Yes</w:t>
            </w:r>
          </w:p>
        </w:tc>
        <w:tc>
          <w:tcPr>
            <w:tcW w:w="2466" w:type="dxa"/>
            <w:noWrap/>
            <w:vAlign w:val="center"/>
          </w:tcPr>
          <w:p w:rsidRPr="00E474B7" w:rsidR="002D0728" w:rsidRDefault="002D0728" w14:paraId="7023C5FD" w14:textId="575F6726">
            <w:pPr>
              <w:pStyle w:val="BodyText"/>
              <w:jc w:val="center"/>
              <w:rPr>
                <w:rFonts w:cs="Arial"/>
                <w:sz w:val="20"/>
                <w:szCs w:val="20"/>
              </w:rPr>
            </w:pPr>
            <w:r>
              <w:rPr>
                <w:rFonts w:cs="Arial"/>
                <w:sz w:val="20"/>
                <w:szCs w:val="20"/>
              </w:rPr>
              <w:t>Yes</w:t>
            </w:r>
          </w:p>
        </w:tc>
        <w:tc>
          <w:tcPr>
            <w:tcW w:w="1501" w:type="dxa"/>
            <w:vAlign w:val="center"/>
          </w:tcPr>
          <w:p w:rsidR="002D0728" w:rsidP="009F7BB3" w:rsidRDefault="002D0728" w14:paraId="00E444DD" w14:textId="642C9610">
            <w:pPr>
              <w:pStyle w:val="BodyText"/>
              <w:jc w:val="center"/>
              <w:rPr>
                <w:rFonts w:cs="Arial"/>
                <w:sz w:val="20"/>
                <w:szCs w:val="20"/>
              </w:rPr>
            </w:pPr>
            <w:proofErr w:type="spellStart"/>
            <w:r>
              <w:rPr>
                <w:rFonts w:cs="Arial"/>
                <w:sz w:val="20"/>
                <w:szCs w:val="20"/>
              </w:rPr>
              <w:t>IaC</w:t>
            </w:r>
            <w:proofErr w:type="spellEnd"/>
          </w:p>
        </w:tc>
        <w:tc>
          <w:tcPr>
            <w:tcW w:w="1676" w:type="dxa"/>
            <w:vAlign w:val="center"/>
          </w:tcPr>
          <w:p w:rsidR="002D0728" w:rsidP="009F7BB3" w:rsidRDefault="002D0728" w14:paraId="0F2D3B9A" w14:textId="7E3114BC">
            <w:pPr>
              <w:pStyle w:val="BodyText"/>
              <w:jc w:val="center"/>
              <w:rPr>
                <w:rFonts w:cs="Arial"/>
                <w:sz w:val="20"/>
                <w:szCs w:val="20"/>
              </w:rPr>
            </w:pPr>
            <w:r>
              <w:rPr>
                <w:rFonts w:cs="Arial"/>
                <w:sz w:val="20"/>
                <w:szCs w:val="20"/>
              </w:rPr>
              <w:t>At deployment</w:t>
            </w:r>
          </w:p>
        </w:tc>
      </w:tr>
      <w:tr w:rsidRPr="002348C5" w:rsidR="00857CC1" w:rsidTr="00857CC1" w14:paraId="338B5E8D" w14:textId="3F1259B6">
        <w:trPr>
          <w:trHeight w:val="290"/>
        </w:trPr>
        <w:tc>
          <w:tcPr>
            <w:tcW w:w="885" w:type="dxa"/>
            <w:noWrap/>
            <w:vAlign w:val="center"/>
          </w:tcPr>
          <w:p w:rsidR="002D0728" w:rsidRDefault="002D0728" w14:paraId="3EB0EA59" w14:textId="2A1C2DBC">
            <w:pPr>
              <w:pStyle w:val="BodyText"/>
              <w:rPr>
                <w:b/>
                <w:bCs/>
              </w:rPr>
            </w:pPr>
            <w:r>
              <w:rPr>
                <w:b/>
                <w:bCs/>
              </w:rPr>
              <w:t>CO7</w:t>
            </w:r>
          </w:p>
        </w:tc>
        <w:tc>
          <w:tcPr>
            <w:tcW w:w="1606" w:type="dxa"/>
            <w:vAlign w:val="center"/>
          </w:tcPr>
          <w:p w:rsidRPr="0061666A" w:rsidR="002D0728" w:rsidP="00295D8F" w:rsidRDefault="002D0728" w14:paraId="241B2F40" w14:textId="48910176">
            <w:pPr>
              <w:spacing w:line="240" w:lineRule="auto"/>
              <w:rPr>
                <w:rFonts w:cs="Arial"/>
                <w:color w:val="161616"/>
                <w:sz w:val="20"/>
                <w:szCs w:val="20"/>
              </w:rPr>
            </w:pPr>
            <w:r w:rsidRPr="0061666A">
              <w:rPr>
                <w:rFonts w:cs="Arial"/>
                <w:color w:val="161616"/>
                <w:sz w:val="20"/>
                <w:szCs w:val="20"/>
              </w:rPr>
              <w:t>Prepay for added cost savings</w:t>
            </w:r>
          </w:p>
        </w:tc>
        <w:tc>
          <w:tcPr>
            <w:tcW w:w="1647" w:type="dxa"/>
            <w:noWrap/>
            <w:vAlign w:val="center"/>
          </w:tcPr>
          <w:p w:rsidRPr="00E474B7" w:rsidR="002D0728" w:rsidRDefault="002D0728" w14:paraId="41F078B3" w14:textId="39DFC47A">
            <w:pPr>
              <w:pStyle w:val="BodyText"/>
              <w:jc w:val="center"/>
              <w:rPr>
                <w:rFonts w:cs="Arial"/>
                <w:sz w:val="20"/>
                <w:szCs w:val="20"/>
              </w:rPr>
            </w:pPr>
            <w:r w:rsidRPr="00E474B7">
              <w:rPr>
                <w:rFonts w:cs="Arial"/>
                <w:sz w:val="20"/>
                <w:szCs w:val="20"/>
              </w:rPr>
              <w:t>Yes</w:t>
            </w:r>
          </w:p>
        </w:tc>
        <w:tc>
          <w:tcPr>
            <w:tcW w:w="2466" w:type="dxa"/>
            <w:noWrap/>
            <w:vAlign w:val="center"/>
          </w:tcPr>
          <w:p w:rsidRPr="00E474B7" w:rsidR="002D0728" w:rsidRDefault="002D0728" w14:paraId="41534BAF" w14:textId="6FD402CE">
            <w:pPr>
              <w:pStyle w:val="BodyText"/>
              <w:jc w:val="center"/>
              <w:rPr>
                <w:rFonts w:cs="Arial"/>
                <w:sz w:val="20"/>
                <w:szCs w:val="20"/>
              </w:rPr>
            </w:pPr>
            <w:r w:rsidRPr="00E474B7">
              <w:rPr>
                <w:rFonts w:cs="Arial"/>
                <w:sz w:val="20"/>
                <w:szCs w:val="20"/>
              </w:rPr>
              <w:t>No</w:t>
            </w:r>
          </w:p>
        </w:tc>
        <w:tc>
          <w:tcPr>
            <w:tcW w:w="1501" w:type="dxa"/>
            <w:vAlign w:val="center"/>
          </w:tcPr>
          <w:p w:rsidRPr="00E474B7" w:rsidR="002D0728" w:rsidP="009F7BB3" w:rsidRDefault="002D0728" w14:paraId="4FCB5DCD" w14:textId="649BC152">
            <w:pPr>
              <w:pStyle w:val="BodyText"/>
              <w:jc w:val="center"/>
              <w:rPr>
                <w:rFonts w:cs="Arial"/>
                <w:sz w:val="20"/>
                <w:szCs w:val="20"/>
              </w:rPr>
            </w:pPr>
            <w:r>
              <w:rPr>
                <w:rFonts w:cs="Arial"/>
                <w:sz w:val="20"/>
                <w:szCs w:val="20"/>
              </w:rPr>
              <w:t>Governance</w:t>
            </w:r>
          </w:p>
        </w:tc>
        <w:tc>
          <w:tcPr>
            <w:tcW w:w="1676" w:type="dxa"/>
            <w:vAlign w:val="center"/>
          </w:tcPr>
          <w:p w:rsidRPr="00E474B7" w:rsidR="002D0728" w:rsidP="009F7BB3" w:rsidRDefault="002D0728" w14:paraId="3E088345" w14:textId="40A00832">
            <w:pPr>
              <w:pStyle w:val="BodyText"/>
              <w:jc w:val="center"/>
              <w:rPr>
                <w:rFonts w:cs="Arial"/>
                <w:sz w:val="20"/>
                <w:szCs w:val="20"/>
              </w:rPr>
            </w:pPr>
            <w:r>
              <w:rPr>
                <w:rFonts w:cs="Arial"/>
                <w:sz w:val="20"/>
                <w:szCs w:val="20"/>
              </w:rPr>
              <w:t>Operational – to be reviewed annually</w:t>
            </w:r>
          </w:p>
        </w:tc>
      </w:tr>
      <w:tr w:rsidRPr="002348C5" w:rsidR="00857CC1" w:rsidTr="00857CC1" w14:paraId="3469FA41" w14:textId="7F95C31C">
        <w:trPr>
          <w:trHeight w:val="290"/>
        </w:trPr>
        <w:tc>
          <w:tcPr>
            <w:tcW w:w="885" w:type="dxa"/>
            <w:noWrap/>
            <w:vAlign w:val="center"/>
          </w:tcPr>
          <w:p w:rsidR="002D0728" w:rsidRDefault="002D0728" w14:paraId="3347F767" w14:textId="0DF92A09">
            <w:pPr>
              <w:pStyle w:val="BodyText"/>
              <w:rPr>
                <w:b/>
                <w:bCs/>
              </w:rPr>
            </w:pPr>
            <w:r>
              <w:rPr>
                <w:b/>
                <w:bCs/>
              </w:rPr>
              <w:t>CO8</w:t>
            </w:r>
          </w:p>
        </w:tc>
        <w:tc>
          <w:tcPr>
            <w:tcW w:w="1606" w:type="dxa"/>
            <w:vAlign w:val="center"/>
          </w:tcPr>
          <w:p w:rsidRPr="0061666A" w:rsidR="002D0728" w:rsidP="00295D8F" w:rsidRDefault="002D0728" w14:paraId="6AEAFBF0" w14:textId="3217C769">
            <w:pPr>
              <w:spacing w:line="240" w:lineRule="auto"/>
              <w:rPr>
                <w:rFonts w:cs="Arial"/>
                <w:color w:val="161616"/>
                <w:sz w:val="20"/>
                <w:szCs w:val="20"/>
              </w:rPr>
            </w:pPr>
            <w:r w:rsidRPr="0061666A">
              <w:rPr>
                <w:rFonts w:cs="Arial"/>
                <w:color w:val="161616"/>
                <w:sz w:val="20"/>
                <w:szCs w:val="20"/>
              </w:rPr>
              <w:t>Use existing licensing through the hybrid benefit licensing program</w:t>
            </w:r>
          </w:p>
        </w:tc>
        <w:tc>
          <w:tcPr>
            <w:tcW w:w="1647" w:type="dxa"/>
            <w:noWrap/>
            <w:vAlign w:val="center"/>
          </w:tcPr>
          <w:p w:rsidRPr="00E474B7" w:rsidR="002D0728" w:rsidRDefault="002D0728" w14:paraId="53D01801" w14:textId="4C5C8A68">
            <w:pPr>
              <w:pStyle w:val="BodyText"/>
              <w:jc w:val="center"/>
              <w:rPr>
                <w:rFonts w:cs="Arial"/>
                <w:sz w:val="20"/>
                <w:szCs w:val="20"/>
              </w:rPr>
            </w:pPr>
            <w:r w:rsidRPr="00E474B7">
              <w:rPr>
                <w:rFonts w:cs="Arial"/>
                <w:sz w:val="20"/>
                <w:szCs w:val="20"/>
              </w:rPr>
              <w:t>Yes</w:t>
            </w:r>
          </w:p>
        </w:tc>
        <w:tc>
          <w:tcPr>
            <w:tcW w:w="2466" w:type="dxa"/>
            <w:noWrap/>
            <w:vAlign w:val="center"/>
          </w:tcPr>
          <w:p w:rsidRPr="00984FF7" w:rsidR="002D0728" w:rsidRDefault="002D0728" w14:paraId="7135B4E7" w14:textId="27536004">
            <w:pPr>
              <w:pStyle w:val="BodyText"/>
              <w:jc w:val="center"/>
              <w:rPr>
                <w:rFonts w:cs="Arial"/>
                <w:sz w:val="20"/>
                <w:szCs w:val="20"/>
              </w:rPr>
            </w:pPr>
            <w:r w:rsidRPr="00984FF7">
              <w:rPr>
                <w:rFonts w:cs="Arial"/>
                <w:sz w:val="20"/>
                <w:szCs w:val="20"/>
              </w:rPr>
              <w:t>Yes</w:t>
            </w:r>
          </w:p>
        </w:tc>
        <w:tc>
          <w:tcPr>
            <w:tcW w:w="1501" w:type="dxa"/>
            <w:vAlign w:val="center"/>
          </w:tcPr>
          <w:p w:rsidRPr="00984FF7" w:rsidR="00E16778" w:rsidP="009F7BB3" w:rsidRDefault="00E16778" w14:paraId="55ABA3C6" w14:textId="74587D43">
            <w:pPr>
              <w:pStyle w:val="BodyText"/>
              <w:jc w:val="center"/>
              <w:rPr>
                <w:rFonts w:cs="Arial"/>
                <w:sz w:val="20"/>
                <w:szCs w:val="20"/>
              </w:rPr>
            </w:pPr>
            <w:proofErr w:type="spellStart"/>
            <w:r w:rsidRPr="00984FF7">
              <w:rPr>
                <w:rFonts w:cs="Arial"/>
                <w:sz w:val="20"/>
                <w:szCs w:val="20"/>
              </w:rPr>
              <w:t>IaC</w:t>
            </w:r>
            <w:proofErr w:type="spellEnd"/>
            <w:r w:rsidRPr="00984FF7">
              <w:rPr>
                <w:rFonts w:cs="Arial"/>
                <w:sz w:val="20"/>
                <w:szCs w:val="20"/>
              </w:rPr>
              <w:t>, Governance</w:t>
            </w:r>
          </w:p>
        </w:tc>
        <w:tc>
          <w:tcPr>
            <w:tcW w:w="1676" w:type="dxa"/>
            <w:vAlign w:val="center"/>
          </w:tcPr>
          <w:p w:rsidRPr="00984FF7" w:rsidR="002D0728" w:rsidP="009F7BB3" w:rsidRDefault="00E16778" w14:paraId="2F6B0D32" w14:textId="0BFC339F">
            <w:pPr>
              <w:pStyle w:val="BodyText"/>
              <w:jc w:val="center"/>
              <w:rPr>
                <w:rFonts w:cs="Arial"/>
                <w:sz w:val="20"/>
                <w:szCs w:val="20"/>
              </w:rPr>
            </w:pPr>
            <w:r w:rsidRPr="00984FF7">
              <w:rPr>
                <w:rFonts w:cs="Arial"/>
                <w:sz w:val="20"/>
                <w:szCs w:val="20"/>
              </w:rPr>
              <w:t>At deployment</w:t>
            </w:r>
          </w:p>
        </w:tc>
      </w:tr>
      <w:tr w:rsidRPr="002348C5" w:rsidR="00857CC1" w:rsidTr="00857CC1" w14:paraId="484BB37D" w14:textId="2178389A">
        <w:trPr>
          <w:trHeight w:val="290"/>
        </w:trPr>
        <w:tc>
          <w:tcPr>
            <w:tcW w:w="885" w:type="dxa"/>
            <w:noWrap/>
            <w:vAlign w:val="center"/>
          </w:tcPr>
          <w:p w:rsidR="002D0728" w:rsidRDefault="002D0728" w14:paraId="6870ED43" w14:textId="64F39266">
            <w:pPr>
              <w:pStyle w:val="BodyText"/>
              <w:rPr>
                <w:b/>
                <w:bCs/>
              </w:rPr>
            </w:pPr>
            <w:r>
              <w:rPr>
                <w:b/>
                <w:bCs/>
              </w:rPr>
              <w:t>CO9</w:t>
            </w:r>
          </w:p>
        </w:tc>
        <w:tc>
          <w:tcPr>
            <w:tcW w:w="1606" w:type="dxa"/>
            <w:vAlign w:val="center"/>
          </w:tcPr>
          <w:p w:rsidRPr="0061666A" w:rsidR="002D0728" w:rsidP="00295D8F" w:rsidRDefault="002D0728" w14:paraId="4F4B22DE" w14:textId="54A36FF7">
            <w:pPr>
              <w:spacing w:line="240" w:lineRule="auto"/>
              <w:rPr>
                <w:rFonts w:cs="Arial"/>
                <w:color w:val="161616"/>
                <w:sz w:val="20"/>
                <w:szCs w:val="20"/>
              </w:rPr>
            </w:pPr>
            <w:r w:rsidRPr="0061666A">
              <w:rPr>
                <w:rFonts w:cs="Arial"/>
                <w:color w:val="161616"/>
                <w:sz w:val="20"/>
                <w:szCs w:val="20"/>
              </w:rPr>
              <w:t>Deploy AMA</w:t>
            </w:r>
          </w:p>
        </w:tc>
        <w:tc>
          <w:tcPr>
            <w:tcW w:w="1647" w:type="dxa"/>
            <w:noWrap/>
            <w:vAlign w:val="center"/>
          </w:tcPr>
          <w:p w:rsidRPr="00E474B7" w:rsidR="002D0728" w:rsidRDefault="002D0728" w14:paraId="10857E56" w14:textId="3594D09F">
            <w:pPr>
              <w:pStyle w:val="BodyText"/>
              <w:jc w:val="center"/>
              <w:rPr>
                <w:rFonts w:cs="Arial"/>
                <w:sz w:val="20"/>
                <w:szCs w:val="20"/>
              </w:rPr>
            </w:pPr>
            <w:r w:rsidRPr="00E474B7">
              <w:rPr>
                <w:rFonts w:cs="Arial"/>
                <w:sz w:val="20"/>
                <w:szCs w:val="20"/>
              </w:rPr>
              <w:t>Yes</w:t>
            </w:r>
          </w:p>
        </w:tc>
        <w:tc>
          <w:tcPr>
            <w:tcW w:w="2466" w:type="dxa"/>
            <w:noWrap/>
            <w:vAlign w:val="center"/>
          </w:tcPr>
          <w:p w:rsidRPr="00E474B7" w:rsidR="002D0728" w:rsidP="00A4784A" w:rsidRDefault="002D0728" w14:paraId="6C4C5AFE" w14:textId="7491274B">
            <w:pPr>
              <w:pStyle w:val="BodyText"/>
              <w:keepNext/>
              <w:jc w:val="center"/>
              <w:rPr>
                <w:rFonts w:cs="Arial"/>
                <w:sz w:val="20"/>
                <w:szCs w:val="20"/>
              </w:rPr>
            </w:pPr>
            <w:r w:rsidRPr="00E474B7">
              <w:rPr>
                <w:rFonts w:cs="Arial"/>
                <w:sz w:val="20"/>
                <w:szCs w:val="20"/>
              </w:rPr>
              <w:t>Yes</w:t>
            </w:r>
          </w:p>
        </w:tc>
        <w:tc>
          <w:tcPr>
            <w:tcW w:w="1501" w:type="dxa"/>
          </w:tcPr>
          <w:p w:rsidRPr="00E474B7" w:rsidR="002D0728" w:rsidP="00A4784A" w:rsidRDefault="009F7BB3" w14:paraId="2CBE5E0C" w14:textId="27932F5E">
            <w:pPr>
              <w:pStyle w:val="BodyText"/>
              <w:keepNext/>
              <w:jc w:val="center"/>
              <w:rPr>
                <w:rFonts w:cs="Arial"/>
                <w:sz w:val="20"/>
                <w:szCs w:val="20"/>
              </w:rPr>
            </w:pPr>
            <w:proofErr w:type="spellStart"/>
            <w:r>
              <w:rPr>
                <w:rFonts w:cs="Arial"/>
                <w:sz w:val="20"/>
                <w:szCs w:val="20"/>
              </w:rPr>
              <w:t>IaC</w:t>
            </w:r>
            <w:proofErr w:type="spellEnd"/>
          </w:p>
        </w:tc>
        <w:tc>
          <w:tcPr>
            <w:tcW w:w="1676" w:type="dxa"/>
          </w:tcPr>
          <w:p w:rsidRPr="00E474B7" w:rsidR="002D0728" w:rsidP="00A4784A" w:rsidRDefault="009F7BB3" w14:paraId="1C201E60" w14:textId="446B0AFF">
            <w:pPr>
              <w:pStyle w:val="BodyText"/>
              <w:keepNext/>
              <w:jc w:val="center"/>
              <w:rPr>
                <w:rFonts w:cs="Arial"/>
                <w:sz w:val="20"/>
                <w:szCs w:val="20"/>
              </w:rPr>
            </w:pPr>
            <w:r>
              <w:rPr>
                <w:rFonts w:cs="Arial"/>
                <w:sz w:val="20"/>
                <w:szCs w:val="20"/>
              </w:rPr>
              <w:t>At deployment</w:t>
            </w:r>
          </w:p>
        </w:tc>
      </w:tr>
    </w:tbl>
    <w:p w:rsidR="00050F61" w:rsidP="009F7BB3" w:rsidRDefault="00A4784A" w14:paraId="53BEA01D" w14:textId="6622B3B0">
      <w:pPr>
        <w:pStyle w:val="Caption"/>
        <w:jc w:val="center"/>
      </w:pPr>
      <w:r>
        <w:t xml:space="preserve">Table </w:t>
      </w:r>
      <w:r>
        <w:fldChar w:fldCharType="begin"/>
      </w:r>
      <w:r>
        <w:instrText> SEQ Table \* ARABIC </w:instrText>
      </w:r>
      <w:r>
        <w:fldChar w:fldCharType="separate"/>
      </w:r>
      <w:r w:rsidR="00D677B6">
        <w:rPr>
          <w:noProof/>
        </w:rPr>
        <w:t>3</w:t>
      </w:r>
      <w:r>
        <w:fldChar w:fldCharType="end"/>
      </w:r>
      <w:r>
        <w:t>: WAF Cost Optimisation Checklist Summary</w:t>
      </w:r>
    </w:p>
    <w:p w:rsidR="00857CC1" w:rsidP="00857CC1" w:rsidRDefault="00857CC1" w14:paraId="241FEDFE" w14:textId="77777777"/>
    <w:p w:rsidRPr="00857CC1" w:rsidR="00DF55A4" w:rsidP="00857CC1" w:rsidRDefault="00DF55A4" w14:paraId="093DE6F7" w14:textId="77777777"/>
    <w:p w:rsidRPr="00050F61" w:rsidR="00442D9E" w:rsidP="00442D9E" w:rsidRDefault="00442D9E" w14:paraId="71DBA49E" w14:textId="090D1E75">
      <w:pPr>
        <w:pStyle w:val="Heading2"/>
        <w:rPr>
          <w:sz w:val="40"/>
          <w:szCs w:val="40"/>
        </w:rPr>
      </w:pPr>
      <w:bookmarkStart w:name="_Toc153458044" w:id="16"/>
      <w:r w:rsidRPr="00050F61">
        <w:rPr>
          <w:sz w:val="40"/>
          <w:szCs w:val="40"/>
        </w:rPr>
        <w:t>Operational Excellence</w:t>
      </w:r>
      <w:bookmarkEnd w:id="16"/>
    </w:p>
    <w:p w:rsidR="002348C5" w:rsidRDefault="002348C5" w14:paraId="05CC32DA" w14:textId="32EB56EE">
      <w:pPr>
        <w:pStyle w:val="Heading3"/>
        <w:numPr>
          <w:ilvl w:val="2"/>
          <w:numId w:val="7"/>
        </w:numPr>
      </w:pPr>
      <w:r>
        <w:t xml:space="preserve"> </w:t>
      </w:r>
      <w:bookmarkStart w:name="_Toc153458045" w:id="17"/>
      <w:r w:rsidRPr="002348C5">
        <w:t>Overview</w:t>
      </w:r>
      <w:bookmarkEnd w:id="17"/>
    </w:p>
    <w:p w:rsidR="00DA6DA9" w:rsidP="00DA6DA9" w:rsidRDefault="002348C5" w14:paraId="5946DCC1" w14:textId="77777777">
      <w:pPr>
        <w:pStyle w:val="BodyText"/>
        <w:jc w:val="both"/>
      </w:pPr>
      <w:r>
        <w:t xml:space="preserve">Operational </w:t>
      </w:r>
      <w:r w:rsidR="00DA6DA9">
        <w:t>Excellence aims to ensure that once the architecture is built, the ongoing operations are flawless. This includes repeatable and reliable deployments, automating to eliminate human error. To do this the following must be considered:</w:t>
      </w:r>
    </w:p>
    <w:p w:rsidR="00DA6DA9" w:rsidP="00DA6DA9" w:rsidRDefault="00DA6DA9" w14:paraId="5040A03E" w14:textId="77777777">
      <w:pPr>
        <w:pStyle w:val="BodyText"/>
        <w:numPr>
          <w:ilvl w:val="0"/>
          <w:numId w:val="29"/>
        </w:numPr>
        <w:jc w:val="both"/>
      </w:pPr>
      <w:r>
        <w:t xml:space="preserve">Optimise the build and release process (including CI/CD and </w:t>
      </w:r>
      <w:proofErr w:type="spellStart"/>
      <w:r>
        <w:t>IaC</w:t>
      </w:r>
      <w:proofErr w:type="spellEnd"/>
      <w:r>
        <w:t>)</w:t>
      </w:r>
    </w:p>
    <w:p w:rsidR="002B1410" w:rsidP="00DA6DA9" w:rsidRDefault="00DA6DA9" w14:paraId="6039CD6D" w14:textId="5792EEA3">
      <w:pPr>
        <w:pStyle w:val="BodyText"/>
        <w:numPr>
          <w:ilvl w:val="0"/>
          <w:numId w:val="29"/>
        </w:numPr>
        <w:jc w:val="both"/>
      </w:pPr>
      <w:r>
        <w:t xml:space="preserve">Understand Operational Health </w:t>
      </w:r>
    </w:p>
    <w:p w:rsidR="00DA6DA9" w:rsidP="00DA6DA9" w:rsidRDefault="00DA6DA9" w14:paraId="2C5D3B47" w14:textId="1FAD8AD4">
      <w:pPr>
        <w:pStyle w:val="BodyText"/>
        <w:numPr>
          <w:ilvl w:val="0"/>
          <w:numId w:val="29"/>
        </w:numPr>
        <w:jc w:val="both"/>
      </w:pPr>
      <w:r>
        <w:t>Test recovery and failure</w:t>
      </w:r>
    </w:p>
    <w:p w:rsidR="00DA6DA9" w:rsidP="00DA6DA9" w:rsidRDefault="00DA6DA9" w14:paraId="07ED08F1" w14:textId="3D447B5E">
      <w:pPr>
        <w:pStyle w:val="BodyText"/>
        <w:numPr>
          <w:ilvl w:val="0"/>
          <w:numId w:val="29"/>
        </w:numPr>
        <w:jc w:val="both"/>
      </w:pPr>
      <w:r>
        <w:t xml:space="preserve">Focus on continuous </w:t>
      </w:r>
      <w:proofErr w:type="gramStart"/>
      <w:r>
        <w:t>improvement</w:t>
      </w:r>
      <w:proofErr w:type="gramEnd"/>
    </w:p>
    <w:p w:rsidR="00DA6DA9" w:rsidP="00DA6DA9" w:rsidRDefault="00DA6DA9" w14:paraId="631FF509" w14:textId="0E7AE478">
      <w:pPr>
        <w:pStyle w:val="BodyText"/>
        <w:numPr>
          <w:ilvl w:val="0"/>
          <w:numId w:val="29"/>
        </w:numPr>
        <w:jc w:val="both"/>
      </w:pPr>
      <w:r>
        <w:t xml:space="preserve">Use loosely coupled </w:t>
      </w:r>
      <w:proofErr w:type="gramStart"/>
      <w:r>
        <w:t>architecture</w:t>
      </w:r>
      <w:proofErr w:type="gramEnd"/>
    </w:p>
    <w:bookmarkStart w:name="_Virtual_Machine_and_3" w:id="18"/>
    <w:bookmarkStart w:name="_Toc153458046" w:id="19"/>
    <w:bookmarkEnd w:id="18"/>
    <w:p w:rsidR="002B1410" w:rsidP="002B1410" w:rsidRDefault="00000000" w14:paraId="78EFAA12" w14:textId="3977496C">
      <w:pPr>
        <w:pStyle w:val="Heading3"/>
        <w:numPr>
          <w:ilvl w:val="2"/>
          <w:numId w:val="7"/>
        </w:numPr>
      </w:pPr>
      <w:sdt>
        <w:sdtPr>
          <w:alias w:val="Category"/>
          <w:tag w:val=""/>
          <w:id w:val="1226174311"/>
          <w:placeholder>
            <w:docPart w:val="7D06014B09F64926ADE235135EFF3339"/>
          </w:placeholder>
          <w:dataBinding w:prefixMappings="xmlns:ns0='http://purl.org/dc/elements/1.1/' xmlns:ns1='http://schemas.openxmlformats.org/package/2006/metadata/core-properties' " w:xpath="/ns1:coreProperties[1]/ns1:category[1]" w:storeItemID="{6C3C8BC8-F283-45AE-878A-BAB7291924A1}"/>
          <w:text/>
        </w:sdtPr>
        <w:sdtContent>
          <w:r w:rsidR="001B404C">
            <w:t>Virtual Machine and Managed Disks</w:t>
          </w:r>
        </w:sdtContent>
      </w:sdt>
      <w:r w:rsidR="002B1410">
        <w:t xml:space="preserve"> Operational Excellence Checklist</w:t>
      </w:r>
      <w:bookmarkEnd w:id="19"/>
    </w:p>
    <w:tbl>
      <w:tblPr>
        <w:tblStyle w:val="AVTable1"/>
        <w:tblW w:w="10206" w:type="dxa"/>
        <w:tblLook w:val="04A0" w:firstRow="1" w:lastRow="0" w:firstColumn="1" w:lastColumn="0" w:noHBand="0" w:noVBand="1"/>
      </w:tblPr>
      <w:tblGrid>
        <w:gridCol w:w="758"/>
        <w:gridCol w:w="2578"/>
        <w:gridCol w:w="1765"/>
        <w:gridCol w:w="1765"/>
        <w:gridCol w:w="1671"/>
        <w:gridCol w:w="1669"/>
      </w:tblGrid>
      <w:tr w:rsidRPr="002348C5" w:rsidR="007A6576" w:rsidTr="00B91C41" w14:paraId="4219AFC5" w14:textId="1DD1B15D">
        <w:trPr>
          <w:cnfStyle w:val="100000000000" w:firstRow="1" w:lastRow="0" w:firstColumn="0" w:lastColumn="0" w:oddVBand="0" w:evenVBand="0" w:oddHBand="0" w:evenHBand="0" w:firstRowFirstColumn="0" w:firstRowLastColumn="0" w:lastRowFirstColumn="0" w:lastRowLastColumn="0"/>
          <w:trHeight w:val="290"/>
        </w:trPr>
        <w:tc>
          <w:tcPr>
            <w:tcW w:w="742" w:type="dxa"/>
            <w:tcBorders>
              <w:bottom w:val="single" w:color="002776" w:sz="4" w:space="0"/>
            </w:tcBorders>
            <w:noWrap/>
            <w:hideMark/>
          </w:tcPr>
          <w:p w:rsidRPr="002348C5" w:rsidR="00C71534" w:rsidRDefault="00C71534" w14:paraId="2E78D1AB" w14:textId="77777777">
            <w:pPr>
              <w:pStyle w:val="BodyText"/>
              <w:rPr>
                <w:bCs/>
                <w:color w:val="FFFFFF" w:themeColor="background1"/>
              </w:rPr>
            </w:pPr>
            <w:r w:rsidRPr="002348C5">
              <w:rPr>
                <w:bCs/>
                <w:color w:val="FFFFFF" w:themeColor="background1"/>
              </w:rPr>
              <w:t>ID</w:t>
            </w:r>
          </w:p>
        </w:tc>
        <w:tc>
          <w:tcPr>
            <w:tcW w:w="2614" w:type="dxa"/>
            <w:tcBorders>
              <w:bottom w:val="single" w:color="002776" w:sz="4" w:space="0"/>
            </w:tcBorders>
            <w:hideMark/>
          </w:tcPr>
          <w:p w:rsidRPr="002348C5" w:rsidR="00C71534" w:rsidRDefault="00C71534" w14:paraId="6C10678F" w14:textId="77777777">
            <w:pPr>
              <w:pStyle w:val="BodyText"/>
              <w:rPr>
                <w:bCs/>
                <w:color w:val="FFFFFF" w:themeColor="background1"/>
              </w:rPr>
            </w:pPr>
            <w:r w:rsidRPr="002348C5">
              <w:rPr>
                <w:bCs/>
                <w:color w:val="FFFFFF" w:themeColor="background1"/>
              </w:rPr>
              <w:t>Checklist Item</w:t>
            </w:r>
          </w:p>
        </w:tc>
        <w:tc>
          <w:tcPr>
            <w:tcW w:w="1749" w:type="dxa"/>
            <w:tcBorders>
              <w:bottom w:val="single" w:color="002776" w:sz="4" w:space="0"/>
            </w:tcBorders>
            <w:noWrap/>
            <w:vAlign w:val="center"/>
            <w:hideMark/>
          </w:tcPr>
          <w:p w:rsidRPr="002348C5" w:rsidR="00C71534" w:rsidP="007A6576" w:rsidRDefault="00C71534" w14:paraId="4C61BC01" w14:textId="77777777">
            <w:pPr>
              <w:pStyle w:val="BodyText"/>
              <w:jc w:val="center"/>
              <w:rPr>
                <w:bCs/>
                <w:color w:val="FFFFFF" w:themeColor="background1"/>
              </w:rPr>
            </w:pPr>
            <w:r w:rsidRPr="002348C5">
              <w:rPr>
                <w:bCs/>
                <w:color w:val="FFFFFF" w:themeColor="background1"/>
              </w:rPr>
              <w:t>Applicable to AV</w:t>
            </w:r>
          </w:p>
        </w:tc>
        <w:tc>
          <w:tcPr>
            <w:tcW w:w="1749" w:type="dxa"/>
            <w:noWrap/>
            <w:vAlign w:val="center"/>
            <w:hideMark/>
          </w:tcPr>
          <w:p w:rsidRPr="002348C5" w:rsidR="00C71534" w:rsidP="007A6576" w:rsidRDefault="00C71534" w14:paraId="5C76514C" w14:textId="72BEB7D6">
            <w:pPr>
              <w:pStyle w:val="BodyText"/>
              <w:jc w:val="center"/>
              <w:rPr>
                <w:bCs/>
                <w:color w:val="FFFFFF" w:themeColor="background1"/>
              </w:rPr>
            </w:pPr>
            <w:r w:rsidRPr="002348C5">
              <w:rPr>
                <w:bCs/>
                <w:color w:val="FFFFFF" w:themeColor="background1"/>
              </w:rPr>
              <w:t xml:space="preserve">Built Into </w:t>
            </w:r>
            <w:r>
              <w:rPr>
                <w:bCs/>
                <w:color w:val="FFFFFF" w:themeColor="background1"/>
              </w:rPr>
              <w:t>Template</w:t>
            </w:r>
          </w:p>
        </w:tc>
        <w:tc>
          <w:tcPr>
            <w:tcW w:w="1677" w:type="dxa"/>
            <w:vAlign w:val="center"/>
          </w:tcPr>
          <w:p w:rsidRPr="002348C5" w:rsidR="00C71534" w:rsidP="007A6576" w:rsidRDefault="007A6576" w14:paraId="3D2B620A" w14:textId="491D0410">
            <w:pPr>
              <w:pStyle w:val="BodyText"/>
              <w:jc w:val="center"/>
              <w:rPr>
                <w:bCs/>
                <w:color w:val="FFFFFF" w:themeColor="background1"/>
              </w:rPr>
            </w:pPr>
            <w:r>
              <w:rPr>
                <w:bCs/>
                <w:color w:val="FFFFFF" w:themeColor="background1"/>
              </w:rPr>
              <w:t>Enforcement Option</w:t>
            </w:r>
          </w:p>
        </w:tc>
        <w:tc>
          <w:tcPr>
            <w:tcW w:w="1675" w:type="dxa"/>
            <w:vAlign w:val="center"/>
          </w:tcPr>
          <w:p w:rsidRPr="002348C5" w:rsidR="00C71534" w:rsidP="007A6576" w:rsidRDefault="007A6576" w14:paraId="108DEDDE" w14:textId="31B35789">
            <w:pPr>
              <w:pStyle w:val="BodyText"/>
              <w:jc w:val="center"/>
              <w:rPr>
                <w:bCs/>
                <w:color w:val="FFFFFF" w:themeColor="background1"/>
              </w:rPr>
            </w:pPr>
            <w:r>
              <w:rPr>
                <w:bCs/>
                <w:color w:val="FFFFFF" w:themeColor="background1"/>
              </w:rPr>
              <w:t>Applicability</w:t>
            </w:r>
          </w:p>
        </w:tc>
      </w:tr>
      <w:tr w:rsidRPr="002348C5" w:rsidR="007A6576" w:rsidTr="00B91C41" w14:paraId="09D1C3FB" w14:textId="4E563E6B">
        <w:trPr>
          <w:trHeight w:val="290"/>
        </w:trPr>
        <w:tc>
          <w:tcPr>
            <w:tcW w:w="742" w:type="dxa"/>
            <w:tcBorders>
              <w:bottom w:val="single" w:color="auto" w:sz="4" w:space="0"/>
            </w:tcBorders>
            <w:noWrap/>
            <w:vAlign w:val="center"/>
            <w:hideMark/>
          </w:tcPr>
          <w:p w:rsidRPr="002348C5" w:rsidR="00C71534" w:rsidP="00BE339B" w:rsidRDefault="00C71534" w14:paraId="6E78E644" w14:textId="7AADC1C0">
            <w:pPr>
              <w:pStyle w:val="BodyText"/>
              <w:rPr>
                <w:b/>
                <w:bCs/>
              </w:rPr>
            </w:pPr>
            <w:r>
              <w:rPr>
                <w:b/>
                <w:bCs/>
              </w:rPr>
              <w:t>OE1</w:t>
            </w:r>
          </w:p>
        </w:tc>
        <w:tc>
          <w:tcPr>
            <w:tcW w:w="2614" w:type="dxa"/>
            <w:tcBorders>
              <w:bottom w:val="single" w:color="auto" w:sz="4" w:space="0"/>
            </w:tcBorders>
            <w:vAlign w:val="center"/>
          </w:tcPr>
          <w:p w:rsidRPr="005A4317" w:rsidR="00C71534" w:rsidP="001E3497" w:rsidRDefault="00C71534" w14:paraId="2F26A668" w14:textId="1140ED76">
            <w:pPr>
              <w:pStyle w:val="BodyText"/>
              <w:rPr>
                <w:rFonts w:cs="Arial"/>
                <w:sz w:val="20"/>
                <w:szCs w:val="20"/>
              </w:rPr>
            </w:pPr>
            <w:r w:rsidRPr="005A4317">
              <w:rPr>
                <w:rFonts w:cs="Arial"/>
                <w:color w:val="000000"/>
                <w:sz w:val="20"/>
                <w:szCs w:val="20"/>
              </w:rPr>
              <w:t>Monitor and measure health</w:t>
            </w:r>
          </w:p>
        </w:tc>
        <w:tc>
          <w:tcPr>
            <w:tcW w:w="1749" w:type="dxa"/>
            <w:tcBorders>
              <w:bottom w:val="single" w:color="auto" w:sz="4" w:space="0"/>
            </w:tcBorders>
            <w:noWrap/>
            <w:vAlign w:val="center"/>
          </w:tcPr>
          <w:p w:rsidRPr="002348C5" w:rsidR="00C71534" w:rsidP="00BE339B" w:rsidRDefault="00C71534" w14:paraId="78CAA63D" w14:textId="3F73070B">
            <w:pPr>
              <w:pStyle w:val="BodyText"/>
              <w:jc w:val="center"/>
              <w:rPr>
                <w:sz w:val="20"/>
                <w:szCs w:val="20"/>
              </w:rPr>
            </w:pPr>
            <w:r>
              <w:rPr>
                <w:sz w:val="20"/>
                <w:szCs w:val="20"/>
              </w:rPr>
              <w:t>Yes</w:t>
            </w:r>
          </w:p>
        </w:tc>
        <w:tc>
          <w:tcPr>
            <w:tcW w:w="1749" w:type="dxa"/>
            <w:noWrap/>
            <w:vAlign w:val="center"/>
          </w:tcPr>
          <w:p w:rsidRPr="002348C5" w:rsidR="00C71534" w:rsidP="00BE339B" w:rsidRDefault="00C71534" w14:paraId="115876C9" w14:textId="1F241BB6">
            <w:pPr>
              <w:pStyle w:val="BodyText"/>
              <w:jc w:val="center"/>
              <w:rPr>
                <w:sz w:val="20"/>
                <w:szCs w:val="20"/>
              </w:rPr>
            </w:pPr>
            <w:r>
              <w:rPr>
                <w:sz w:val="20"/>
                <w:szCs w:val="20"/>
              </w:rPr>
              <w:t>Yes</w:t>
            </w:r>
          </w:p>
        </w:tc>
        <w:tc>
          <w:tcPr>
            <w:tcW w:w="1677" w:type="dxa"/>
          </w:tcPr>
          <w:p w:rsidR="00C71534" w:rsidP="00BE339B" w:rsidRDefault="00E3222E" w14:paraId="4942D795" w14:textId="55C4B1D3">
            <w:pPr>
              <w:pStyle w:val="BodyText"/>
              <w:jc w:val="center"/>
              <w:rPr>
                <w:sz w:val="20"/>
                <w:szCs w:val="20"/>
              </w:rPr>
            </w:pPr>
            <w:proofErr w:type="spellStart"/>
            <w:r>
              <w:rPr>
                <w:sz w:val="20"/>
                <w:szCs w:val="20"/>
              </w:rPr>
              <w:t>IaC</w:t>
            </w:r>
            <w:proofErr w:type="spellEnd"/>
          </w:p>
        </w:tc>
        <w:tc>
          <w:tcPr>
            <w:tcW w:w="1675" w:type="dxa"/>
          </w:tcPr>
          <w:p w:rsidR="00C71534" w:rsidP="00BE339B" w:rsidRDefault="00E3222E" w14:paraId="5DA57E96" w14:textId="1D76C364">
            <w:pPr>
              <w:pStyle w:val="BodyText"/>
              <w:jc w:val="center"/>
              <w:rPr>
                <w:sz w:val="20"/>
                <w:szCs w:val="20"/>
              </w:rPr>
            </w:pPr>
            <w:r>
              <w:rPr>
                <w:sz w:val="20"/>
                <w:szCs w:val="20"/>
              </w:rPr>
              <w:t>Operational – daily</w:t>
            </w:r>
          </w:p>
        </w:tc>
      </w:tr>
      <w:tr w:rsidRPr="002348C5" w:rsidR="007A6576" w:rsidTr="00B91C41" w14:paraId="2F479241" w14:textId="7D43F25C">
        <w:trPr>
          <w:trHeight w:val="290"/>
        </w:trPr>
        <w:tc>
          <w:tcPr>
            <w:tcW w:w="742" w:type="dxa"/>
            <w:tcBorders>
              <w:top w:val="single" w:color="auto" w:sz="4" w:space="0"/>
            </w:tcBorders>
            <w:noWrap/>
            <w:vAlign w:val="center"/>
            <w:hideMark/>
          </w:tcPr>
          <w:p w:rsidRPr="002348C5" w:rsidR="00C71534" w:rsidP="00BE339B" w:rsidRDefault="00C71534" w14:paraId="4F58282F" w14:textId="41E11943">
            <w:pPr>
              <w:pStyle w:val="BodyText"/>
              <w:rPr>
                <w:b/>
                <w:bCs/>
              </w:rPr>
            </w:pPr>
            <w:r>
              <w:rPr>
                <w:b/>
                <w:bCs/>
              </w:rPr>
              <w:t>OE2</w:t>
            </w:r>
          </w:p>
        </w:tc>
        <w:tc>
          <w:tcPr>
            <w:tcW w:w="2614" w:type="dxa"/>
            <w:tcBorders>
              <w:top w:val="single" w:color="auto" w:sz="4" w:space="0"/>
            </w:tcBorders>
            <w:vAlign w:val="center"/>
          </w:tcPr>
          <w:p w:rsidRPr="005A4317" w:rsidR="00C71534" w:rsidP="001E3497" w:rsidRDefault="00C71534" w14:paraId="040A6F2A" w14:textId="02E271C2">
            <w:pPr>
              <w:pStyle w:val="BodyText"/>
              <w:rPr>
                <w:rFonts w:cs="Arial"/>
                <w:sz w:val="20"/>
                <w:szCs w:val="20"/>
              </w:rPr>
            </w:pPr>
            <w:r w:rsidRPr="005A4317">
              <w:rPr>
                <w:rFonts w:cs="Arial"/>
                <w:color w:val="000000"/>
                <w:sz w:val="20"/>
                <w:szCs w:val="20"/>
              </w:rPr>
              <w:t>Setup Azure Monitor alert rules</w:t>
            </w:r>
          </w:p>
        </w:tc>
        <w:tc>
          <w:tcPr>
            <w:tcW w:w="1749" w:type="dxa"/>
            <w:tcBorders>
              <w:top w:val="single" w:color="auto" w:sz="4" w:space="0"/>
            </w:tcBorders>
            <w:noWrap/>
            <w:vAlign w:val="center"/>
          </w:tcPr>
          <w:p w:rsidRPr="002348C5" w:rsidR="00C71534" w:rsidP="00BE339B" w:rsidRDefault="00C71534" w14:paraId="1F575ACD" w14:textId="782AB924">
            <w:pPr>
              <w:pStyle w:val="BodyText"/>
              <w:jc w:val="center"/>
              <w:rPr>
                <w:sz w:val="20"/>
                <w:szCs w:val="20"/>
              </w:rPr>
            </w:pPr>
            <w:r>
              <w:rPr>
                <w:sz w:val="20"/>
                <w:szCs w:val="20"/>
              </w:rPr>
              <w:t>Yes</w:t>
            </w:r>
          </w:p>
        </w:tc>
        <w:tc>
          <w:tcPr>
            <w:tcW w:w="1749" w:type="dxa"/>
            <w:noWrap/>
            <w:vAlign w:val="center"/>
          </w:tcPr>
          <w:p w:rsidRPr="002348C5" w:rsidR="00C71534" w:rsidP="00BE339B" w:rsidRDefault="00C71534" w14:paraId="75433B51" w14:textId="43AFA00F">
            <w:pPr>
              <w:pStyle w:val="BodyText"/>
              <w:jc w:val="center"/>
              <w:rPr>
                <w:sz w:val="20"/>
                <w:szCs w:val="20"/>
              </w:rPr>
            </w:pPr>
            <w:r>
              <w:rPr>
                <w:sz w:val="20"/>
                <w:szCs w:val="20"/>
              </w:rPr>
              <w:t>Yes</w:t>
            </w:r>
          </w:p>
        </w:tc>
        <w:tc>
          <w:tcPr>
            <w:tcW w:w="1677" w:type="dxa"/>
          </w:tcPr>
          <w:p w:rsidR="00C71534" w:rsidP="00BE339B" w:rsidRDefault="00E3222E" w14:paraId="6827E87B" w14:textId="21729C6E">
            <w:pPr>
              <w:pStyle w:val="BodyText"/>
              <w:jc w:val="center"/>
              <w:rPr>
                <w:sz w:val="20"/>
                <w:szCs w:val="20"/>
              </w:rPr>
            </w:pPr>
            <w:proofErr w:type="spellStart"/>
            <w:r>
              <w:rPr>
                <w:sz w:val="20"/>
                <w:szCs w:val="20"/>
              </w:rPr>
              <w:t>IaC</w:t>
            </w:r>
            <w:proofErr w:type="spellEnd"/>
          </w:p>
        </w:tc>
        <w:tc>
          <w:tcPr>
            <w:tcW w:w="1675" w:type="dxa"/>
          </w:tcPr>
          <w:p w:rsidR="00C71534" w:rsidP="00BE339B" w:rsidRDefault="00E3222E" w14:paraId="32B5AD08" w14:textId="6CFC375F">
            <w:pPr>
              <w:pStyle w:val="BodyText"/>
              <w:jc w:val="center"/>
              <w:rPr>
                <w:sz w:val="20"/>
                <w:szCs w:val="20"/>
              </w:rPr>
            </w:pPr>
            <w:r>
              <w:rPr>
                <w:sz w:val="20"/>
                <w:szCs w:val="20"/>
              </w:rPr>
              <w:t>At deployment</w:t>
            </w:r>
          </w:p>
        </w:tc>
      </w:tr>
      <w:tr w:rsidRPr="002348C5" w:rsidR="007A6576" w:rsidTr="00B91C41" w14:paraId="5FFD5042" w14:textId="20F995ED">
        <w:trPr>
          <w:trHeight w:val="290"/>
        </w:trPr>
        <w:tc>
          <w:tcPr>
            <w:tcW w:w="742" w:type="dxa"/>
            <w:noWrap/>
            <w:vAlign w:val="center"/>
            <w:hideMark/>
          </w:tcPr>
          <w:p w:rsidRPr="002348C5" w:rsidR="00C71534" w:rsidP="00BE339B" w:rsidRDefault="00C71534" w14:paraId="67C29CF4" w14:textId="0656B391">
            <w:pPr>
              <w:pStyle w:val="BodyText"/>
              <w:rPr>
                <w:b/>
                <w:bCs/>
              </w:rPr>
            </w:pPr>
            <w:r>
              <w:rPr>
                <w:b/>
                <w:bCs/>
              </w:rPr>
              <w:t>OE3</w:t>
            </w:r>
          </w:p>
        </w:tc>
        <w:tc>
          <w:tcPr>
            <w:tcW w:w="2614" w:type="dxa"/>
            <w:vAlign w:val="center"/>
          </w:tcPr>
          <w:p w:rsidRPr="005A4317" w:rsidR="00C71534" w:rsidP="001E3497" w:rsidRDefault="00C71534" w14:paraId="300C3893" w14:textId="4432C132">
            <w:pPr>
              <w:spacing w:line="240" w:lineRule="auto"/>
              <w:rPr>
                <w:rFonts w:cs="Arial"/>
                <w:color w:val="161616"/>
                <w:sz w:val="20"/>
                <w:szCs w:val="20"/>
              </w:rPr>
            </w:pPr>
            <w:r w:rsidRPr="005A4317">
              <w:rPr>
                <w:rFonts w:cs="Arial"/>
                <w:color w:val="000000"/>
                <w:sz w:val="20"/>
                <w:szCs w:val="20"/>
              </w:rPr>
              <w:t>Automate tasks</w:t>
            </w:r>
          </w:p>
        </w:tc>
        <w:tc>
          <w:tcPr>
            <w:tcW w:w="1749" w:type="dxa"/>
            <w:noWrap/>
            <w:vAlign w:val="center"/>
          </w:tcPr>
          <w:p w:rsidRPr="002348C5" w:rsidR="00C71534" w:rsidP="00BE339B" w:rsidRDefault="00C71534" w14:paraId="5FE32383" w14:textId="674BDF99">
            <w:pPr>
              <w:pStyle w:val="BodyText"/>
              <w:jc w:val="center"/>
              <w:rPr>
                <w:sz w:val="20"/>
                <w:szCs w:val="20"/>
              </w:rPr>
            </w:pPr>
            <w:r>
              <w:rPr>
                <w:sz w:val="20"/>
                <w:szCs w:val="20"/>
              </w:rPr>
              <w:t>Yes</w:t>
            </w:r>
          </w:p>
        </w:tc>
        <w:tc>
          <w:tcPr>
            <w:tcW w:w="1749" w:type="dxa"/>
            <w:noWrap/>
            <w:vAlign w:val="center"/>
          </w:tcPr>
          <w:p w:rsidRPr="002348C5" w:rsidR="00C71534" w:rsidP="00BE339B" w:rsidRDefault="00C71534" w14:paraId="27D636B4" w14:textId="484867A0">
            <w:pPr>
              <w:pStyle w:val="BodyText"/>
              <w:jc w:val="center"/>
              <w:rPr>
                <w:sz w:val="20"/>
                <w:szCs w:val="20"/>
              </w:rPr>
            </w:pPr>
            <w:r>
              <w:rPr>
                <w:sz w:val="20"/>
                <w:szCs w:val="20"/>
              </w:rPr>
              <w:t>Yes</w:t>
            </w:r>
          </w:p>
        </w:tc>
        <w:tc>
          <w:tcPr>
            <w:tcW w:w="1677" w:type="dxa"/>
          </w:tcPr>
          <w:p w:rsidR="00C71534" w:rsidP="00BE339B" w:rsidRDefault="00BB2601" w14:paraId="0D67CF46" w14:textId="0F2E4FD1">
            <w:pPr>
              <w:pStyle w:val="BodyText"/>
              <w:jc w:val="center"/>
              <w:rPr>
                <w:sz w:val="20"/>
                <w:szCs w:val="20"/>
              </w:rPr>
            </w:pPr>
            <w:proofErr w:type="spellStart"/>
            <w:r>
              <w:rPr>
                <w:sz w:val="20"/>
                <w:szCs w:val="20"/>
              </w:rPr>
              <w:t>IaC</w:t>
            </w:r>
            <w:proofErr w:type="spellEnd"/>
          </w:p>
        </w:tc>
        <w:tc>
          <w:tcPr>
            <w:tcW w:w="1675" w:type="dxa"/>
          </w:tcPr>
          <w:p w:rsidR="00C71534" w:rsidP="00BE339B" w:rsidRDefault="00BB2601" w14:paraId="21F95BCC" w14:textId="117765DA">
            <w:pPr>
              <w:pStyle w:val="BodyText"/>
              <w:jc w:val="center"/>
              <w:rPr>
                <w:sz w:val="20"/>
                <w:szCs w:val="20"/>
              </w:rPr>
            </w:pPr>
            <w:r>
              <w:rPr>
                <w:sz w:val="20"/>
                <w:szCs w:val="20"/>
              </w:rPr>
              <w:t>At deployment</w:t>
            </w:r>
          </w:p>
        </w:tc>
      </w:tr>
      <w:tr w:rsidRPr="002348C5" w:rsidR="007A6576" w:rsidTr="00B91C41" w14:paraId="5B7C1DCA" w14:textId="40394731">
        <w:trPr>
          <w:trHeight w:val="290"/>
        </w:trPr>
        <w:tc>
          <w:tcPr>
            <w:tcW w:w="742" w:type="dxa"/>
            <w:noWrap/>
            <w:vAlign w:val="center"/>
            <w:hideMark/>
          </w:tcPr>
          <w:p w:rsidRPr="002348C5" w:rsidR="00C71534" w:rsidP="00BE339B" w:rsidRDefault="00C71534" w14:paraId="13FCEF03" w14:textId="269A22A3">
            <w:pPr>
              <w:pStyle w:val="BodyText"/>
              <w:rPr>
                <w:b/>
                <w:bCs/>
              </w:rPr>
            </w:pPr>
            <w:r>
              <w:rPr>
                <w:b/>
                <w:bCs/>
              </w:rPr>
              <w:t>OE4</w:t>
            </w:r>
          </w:p>
        </w:tc>
        <w:tc>
          <w:tcPr>
            <w:tcW w:w="2614" w:type="dxa"/>
            <w:vAlign w:val="center"/>
          </w:tcPr>
          <w:p w:rsidRPr="005A4317" w:rsidR="00C71534" w:rsidP="001E3497" w:rsidRDefault="00C71534" w14:paraId="696A034E" w14:textId="6A2A6AF6">
            <w:pPr>
              <w:spacing w:line="240" w:lineRule="auto"/>
              <w:rPr>
                <w:rFonts w:cs="Arial"/>
                <w:color w:val="161616"/>
                <w:sz w:val="20"/>
                <w:szCs w:val="20"/>
              </w:rPr>
            </w:pPr>
            <w:r w:rsidRPr="005A4317">
              <w:rPr>
                <w:rFonts w:cs="Arial"/>
                <w:color w:val="000000"/>
                <w:sz w:val="20"/>
                <w:szCs w:val="20"/>
              </w:rPr>
              <w:t>Build a robust testing environment</w:t>
            </w:r>
          </w:p>
        </w:tc>
        <w:tc>
          <w:tcPr>
            <w:tcW w:w="1749" w:type="dxa"/>
            <w:noWrap/>
            <w:vAlign w:val="center"/>
          </w:tcPr>
          <w:p w:rsidRPr="002348C5" w:rsidR="00C71534" w:rsidP="00BE339B" w:rsidRDefault="00C71534" w14:paraId="230DB08A" w14:textId="35199BA8">
            <w:pPr>
              <w:pStyle w:val="BodyText"/>
              <w:jc w:val="center"/>
              <w:rPr>
                <w:sz w:val="20"/>
                <w:szCs w:val="20"/>
              </w:rPr>
            </w:pPr>
            <w:r>
              <w:rPr>
                <w:sz w:val="20"/>
                <w:szCs w:val="20"/>
              </w:rPr>
              <w:t>Yes</w:t>
            </w:r>
          </w:p>
        </w:tc>
        <w:tc>
          <w:tcPr>
            <w:tcW w:w="1749" w:type="dxa"/>
            <w:noWrap/>
            <w:vAlign w:val="center"/>
          </w:tcPr>
          <w:p w:rsidRPr="00B91C41" w:rsidR="00C71534" w:rsidP="00BE339B" w:rsidRDefault="00C71534" w14:paraId="5F3A5282" w14:textId="71A24017">
            <w:pPr>
              <w:pStyle w:val="BodyText"/>
              <w:jc w:val="center"/>
              <w:rPr>
                <w:sz w:val="20"/>
                <w:szCs w:val="20"/>
              </w:rPr>
            </w:pPr>
            <w:r w:rsidRPr="00B91C41">
              <w:rPr>
                <w:sz w:val="20"/>
                <w:szCs w:val="20"/>
              </w:rPr>
              <w:t>No</w:t>
            </w:r>
          </w:p>
        </w:tc>
        <w:tc>
          <w:tcPr>
            <w:tcW w:w="1677" w:type="dxa"/>
          </w:tcPr>
          <w:p w:rsidRPr="00B91C41" w:rsidR="00C71534" w:rsidP="00BE339B" w:rsidRDefault="00BB2601" w14:paraId="13B67CDE" w14:textId="58E05C57">
            <w:pPr>
              <w:pStyle w:val="BodyText"/>
              <w:jc w:val="center"/>
              <w:rPr>
                <w:sz w:val="20"/>
                <w:szCs w:val="20"/>
              </w:rPr>
            </w:pPr>
            <w:r w:rsidRPr="00B91C41">
              <w:rPr>
                <w:sz w:val="20"/>
                <w:szCs w:val="20"/>
              </w:rPr>
              <w:t>Governance</w:t>
            </w:r>
          </w:p>
        </w:tc>
        <w:tc>
          <w:tcPr>
            <w:tcW w:w="1675" w:type="dxa"/>
          </w:tcPr>
          <w:p w:rsidRPr="00B91C41" w:rsidR="00C71534" w:rsidP="00BE339B" w:rsidRDefault="00BB2601" w14:paraId="706CF093" w14:textId="7EC08DA1">
            <w:pPr>
              <w:pStyle w:val="BodyText"/>
              <w:jc w:val="center"/>
              <w:rPr>
                <w:sz w:val="20"/>
                <w:szCs w:val="20"/>
              </w:rPr>
            </w:pPr>
            <w:r w:rsidRPr="00B91C41">
              <w:rPr>
                <w:sz w:val="20"/>
                <w:szCs w:val="20"/>
              </w:rPr>
              <w:t>Operational</w:t>
            </w:r>
          </w:p>
        </w:tc>
      </w:tr>
      <w:tr w:rsidRPr="002348C5" w:rsidR="007A6576" w:rsidTr="00B91C41" w14:paraId="2DCFE2CE" w14:textId="5E620525">
        <w:trPr>
          <w:trHeight w:val="290"/>
        </w:trPr>
        <w:tc>
          <w:tcPr>
            <w:tcW w:w="742" w:type="dxa"/>
            <w:noWrap/>
            <w:vAlign w:val="center"/>
          </w:tcPr>
          <w:p w:rsidR="00C71534" w:rsidP="00BE339B" w:rsidRDefault="00C71534" w14:paraId="65EA882B" w14:textId="5E09D135">
            <w:pPr>
              <w:pStyle w:val="BodyText"/>
              <w:rPr>
                <w:b/>
                <w:bCs/>
              </w:rPr>
            </w:pPr>
            <w:r>
              <w:rPr>
                <w:b/>
                <w:bCs/>
              </w:rPr>
              <w:t>OE</w:t>
            </w:r>
            <w:r w:rsidR="00E04278">
              <w:rPr>
                <w:b/>
                <w:bCs/>
              </w:rPr>
              <w:t>5</w:t>
            </w:r>
          </w:p>
        </w:tc>
        <w:tc>
          <w:tcPr>
            <w:tcW w:w="2614" w:type="dxa"/>
            <w:vAlign w:val="center"/>
          </w:tcPr>
          <w:p w:rsidRPr="005A4317" w:rsidR="00C71534" w:rsidP="001E3497" w:rsidRDefault="00C71534" w14:paraId="7176CD4F" w14:textId="24E2329C">
            <w:pPr>
              <w:spacing w:line="240" w:lineRule="auto"/>
              <w:rPr>
                <w:rFonts w:cs="Arial"/>
                <w:color w:val="161616"/>
                <w:sz w:val="20"/>
                <w:szCs w:val="20"/>
              </w:rPr>
            </w:pPr>
            <w:r w:rsidRPr="005A4317">
              <w:rPr>
                <w:rFonts w:cs="Arial"/>
                <w:color w:val="000000"/>
                <w:sz w:val="20"/>
                <w:szCs w:val="20"/>
              </w:rPr>
              <w:t>Manage your quota</w:t>
            </w:r>
          </w:p>
        </w:tc>
        <w:tc>
          <w:tcPr>
            <w:tcW w:w="1749" w:type="dxa"/>
            <w:noWrap/>
            <w:vAlign w:val="center"/>
          </w:tcPr>
          <w:p w:rsidRPr="002348C5" w:rsidR="00C71534" w:rsidP="00BE339B" w:rsidRDefault="00C71534" w14:paraId="75AF3AEB" w14:textId="295FBADE">
            <w:pPr>
              <w:pStyle w:val="BodyText"/>
              <w:jc w:val="center"/>
              <w:rPr>
                <w:sz w:val="20"/>
                <w:szCs w:val="20"/>
              </w:rPr>
            </w:pPr>
            <w:r>
              <w:rPr>
                <w:sz w:val="20"/>
                <w:szCs w:val="20"/>
              </w:rPr>
              <w:t>Yes</w:t>
            </w:r>
          </w:p>
        </w:tc>
        <w:tc>
          <w:tcPr>
            <w:tcW w:w="1749" w:type="dxa"/>
            <w:noWrap/>
            <w:vAlign w:val="center"/>
          </w:tcPr>
          <w:p w:rsidRPr="002348C5" w:rsidR="00C71534" w:rsidP="00BE339B" w:rsidRDefault="00C71534" w14:paraId="5E7446E0" w14:textId="568E5C3E">
            <w:pPr>
              <w:pStyle w:val="BodyText"/>
              <w:jc w:val="center"/>
              <w:rPr>
                <w:sz w:val="20"/>
                <w:szCs w:val="20"/>
              </w:rPr>
            </w:pPr>
            <w:r>
              <w:rPr>
                <w:sz w:val="20"/>
                <w:szCs w:val="20"/>
              </w:rPr>
              <w:t xml:space="preserve">No </w:t>
            </w:r>
          </w:p>
        </w:tc>
        <w:tc>
          <w:tcPr>
            <w:tcW w:w="1677" w:type="dxa"/>
            <w:vAlign w:val="center"/>
          </w:tcPr>
          <w:p w:rsidR="00C71534" w:rsidP="00FA3ADB" w:rsidRDefault="00FA3ADB" w14:paraId="3752BA30" w14:textId="3127E87B">
            <w:pPr>
              <w:pStyle w:val="BodyText"/>
              <w:jc w:val="center"/>
              <w:rPr>
                <w:sz w:val="20"/>
                <w:szCs w:val="20"/>
              </w:rPr>
            </w:pPr>
            <w:r>
              <w:rPr>
                <w:sz w:val="20"/>
                <w:szCs w:val="20"/>
              </w:rPr>
              <w:t>Governance</w:t>
            </w:r>
          </w:p>
        </w:tc>
        <w:tc>
          <w:tcPr>
            <w:tcW w:w="1675" w:type="dxa"/>
            <w:vAlign w:val="center"/>
          </w:tcPr>
          <w:p w:rsidR="00C71534" w:rsidP="00B91C41" w:rsidRDefault="00FA3ADB" w14:paraId="716C4244" w14:textId="2759D122">
            <w:pPr>
              <w:pStyle w:val="BodyText"/>
              <w:keepNext/>
              <w:jc w:val="center"/>
              <w:rPr>
                <w:sz w:val="20"/>
                <w:szCs w:val="20"/>
              </w:rPr>
            </w:pPr>
            <w:r>
              <w:rPr>
                <w:sz w:val="20"/>
                <w:szCs w:val="20"/>
              </w:rPr>
              <w:t>At deployment, and review overall quota quarterly</w:t>
            </w:r>
          </w:p>
        </w:tc>
      </w:tr>
    </w:tbl>
    <w:p w:rsidR="002348C5" w:rsidP="00B91C41" w:rsidRDefault="00B91C41" w14:paraId="12C2D394" w14:textId="0894A41E">
      <w:pPr>
        <w:pStyle w:val="Caption"/>
        <w:jc w:val="center"/>
      </w:pPr>
      <w:r>
        <w:t xml:space="preserve">Table </w:t>
      </w:r>
      <w:r>
        <w:fldChar w:fldCharType="begin"/>
      </w:r>
      <w:r>
        <w:instrText> SEQ Table \* ARABIC </w:instrText>
      </w:r>
      <w:r>
        <w:fldChar w:fldCharType="separate"/>
      </w:r>
      <w:r w:rsidR="00D677B6">
        <w:rPr>
          <w:noProof/>
        </w:rPr>
        <w:t>4</w:t>
      </w:r>
      <w:r>
        <w:fldChar w:fldCharType="end"/>
      </w:r>
      <w:r>
        <w:t>: WAF Operational Excellence Checklist Summary</w:t>
      </w:r>
    </w:p>
    <w:p w:rsidR="00050F61" w:rsidP="002348C5" w:rsidRDefault="00050F61" w14:paraId="2467B82B" w14:textId="77777777">
      <w:pPr>
        <w:pStyle w:val="BodyText"/>
      </w:pPr>
    </w:p>
    <w:p w:rsidR="00050F61" w:rsidP="002348C5" w:rsidRDefault="00050F61" w14:paraId="38D5F93D" w14:textId="77777777">
      <w:pPr>
        <w:pStyle w:val="BodyText"/>
      </w:pPr>
    </w:p>
    <w:p w:rsidR="00050F61" w:rsidP="002348C5" w:rsidRDefault="00050F61" w14:paraId="1309F5E7" w14:textId="77777777">
      <w:pPr>
        <w:pStyle w:val="BodyText"/>
      </w:pPr>
    </w:p>
    <w:p w:rsidR="00050F61" w:rsidP="002348C5" w:rsidRDefault="00050F61" w14:paraId="1A8BACC7" w14:textId="77777777">
      <w:pPr>
        <w:pStyle w:val="BodyText"/>
      </w:pPr>
    </w:p>
    <w:p w:rsidR="00050F61" w:rsidP="002348C5" w:rsidRDefault="00050F61" w14:paraId="152E6985" w14:textId="77777777">
      <w:pPr>
        <w:pStyle w:val="BodyText"/>
      </w:pPr>
    </w:p>
    <w:p w:rsidR="00050F61" w:rsidP="002348C5" w:rsidRDefault="00050F61" w14:paraId="0B345C29" w14:textId="77777777">
      <w:pPr>
        <w:pStyle w:val="BodyText"/>
      </w:pPr>
    </w:p>
    <w:p w:rsidR="00050F61" w:rsidP="002348C5" w:rsidRDefault="00050F61" w14:paraId="275DA9A4" w14:textId="77777777">
      <w:pPr>
        <w:pStyle w:val="BodyText"/>
      </w:pPr>
    </w:p>
    <w:p w:rsidRPr="00050F61" w:rsidR="00442D9E" w:rsidP="00442D9E" w:rsidRDefault="00442D9E" w14:paraId="2C368515" w14:textId="1C2173EF">
      <w:pPr>
        <w:pStyle w:val="Heading2"/>
        <w:rPr>
          <w:sz w:val="40"/>
          <w:szCs w:val="40"/>
        </w:rPr>
      </w:pPr>
      <w:bookmarkStart w:name="_Toc153458047" w:id="20"/>
      <w:r w:rsidRPr="00050F61">
        <w:rPr>
          <w:sz w:val="40"/>
          <w:szCs w:val="40"/>
        </w:rPr>
        <w:t>Performance Efficiency</w:t>
      </w:r>
      <w:bookmarkEnd w:id="20"/>
    </w:p>
    <w:p w:rsidR="00050F61" w:rsidP="00050F61" w:rsidRDefault="00050F61" w14:paraId="3A46ECA4" w14:textId="77777777">
      <w:pPr>
        <w:pStyle w:val="Heading3"/>
        <w:numPr>
          <w:ilvl w:val="2"/>
          <w:numId w:val="7"/>
        </w:numPr>
      </w:pPr>
      <w:bookmarkStart w:name="_Toc153458048" w:id="21"/>
      <w:r w:rsidRPr="002348C5">
        <w:t>Overview</w:t>
      </w:r>
      <w:bookmarkEnd w:id="21"/>
    </w:p>
    <w:p w:rsidR="0040068E" w:rsidP="005652BD" w:rsidRDefault="0040068E" w14:paraId="75800B31" w14:textId="10C4B923">
      <w:pPr>
        <w:pStyle w:val="BodyText"/>
        <w:jc w:val="both"/>
      </w:pPr>
      <w:r>
        <w:t xml:space="preserve">Performance Efficiency refers to </w:t>
      </w:r>
      <w:r w:rsidR="005652BD">
        <w:t>the ability of your systems and applications to meet user demands without breaking or creating a negative user experience</w:t>
      </w:r>
      <w:r w:rsidR="005652BD">
        <w:rPr>
          <w:rStyle w:val="FootnoteReference"/>
        </w:rPr>
        <w:footnoteReference w:id="5"/>
      </w:r>
      <w:r w:rsidR="005652BD">
        <w:t>. This covers capacity and scalability:</w:t>
      </w:r>
    </w:p>
    <w:p w:rsidR="005652BD" w:rsidP="005652BD" w:rsidRDefault="005652BD" w14:paraId="08055AAF" w14:textId="520078CF">
      <w:pPr>
        <w:pStyle w:val="BodyText"/>
        <w:numPr>
          <w:ilvl w:val="0"/>
          <w:numId w:val="30"/>
        </w:numPr>
        <w:jc w:val="both"/>
      </w:pPr>
      <w:r>
        <w:t>Design for horizontal scaling</w:t>
      </w:r>
    </w:p>
    <w:p w:rsidR="005652BD" w:rsidP="005652BD" w:rsidRDefault="005652BD" w14:paraId="7B7A9E3C" w14:textId="00803E23">
      <w:pPr>
        <w:pStyle w:val="BodyText"/>
        <w:numPr>
          <w:ilvl w:val="0"/>
          <w:numId w:val="30"/>
        </w:numPr>
        <w:jc w:val="both"/>
      </w:pPr>
      <w:r>
        <w:t xml:space="preserve">Run stress and performance </w:t>
      </w:r>
      <w:proofErr w:type="gramStart"/>
      <w:r>
        <w:t>tests</w:t>
      </w:r>
      <w:proofErr w:type="gramEnd"/>
    </w:p>
    <w:p w:rsidRPr="0040068E" w:rsidR="005652BD" w:rsidP="005652BD" w:rsidRDefault="005652BD" w14:paraId="15535365" w14:textId="4FF186F1">
      <w:pPr>
        <w:pStyle w:val="BodyText"/>
        <w:numPr>
          <w:ilvl w:val="0"/>
          <w:numId w:val="30"/>
        </w:numPr>
        <w:jc w:val="both"/>
      </w:pPr>
      <w:r>
        <w:t>Continuously monitor performances, particularly in Production systems</w:t>
      </w:r>
    </w:p>
    <w:bookmarkStart w:name="_Virtual_Machine_and_1" w:id="22"/>
    <w:bookmarkStart w:name="_Toc153458049" w:id="23"/>
    <w:bookmarkEnd w:id="22"/>
    <w:p w:rsidR="008E30DC" w:rsidP="00050F61" w:rsidRDefault="00000000" w14:paraId="33F4EEB7" w14:textId="019FB4CD">
      <w:pPr>
        <w:pStyle w:val="Heading3"/>
        <w:numPr>
          <w:ilvl w:val="2"/>
          <w:numId w:val="7"/>
        </w:numPr>
      </w:pPr>
      <w:sdt>
        <w:sdtPr>
          <w:alias w:val="Category"/>
          <w:tag w:val=""/>
          <w:id w:val="1456516837"/>
          <w:placeholder>
            <w:docPart w:val="808F9FF91B1047CC9D0BCB7C4C23F697"/>
          </w:placeholder>
          <w:dataBinding w:prefixMappings="xmlns:ns0='http://purl.org/dc/elements/1.1/' xmlns:ns1='http://schemas.openxmlformats.org/package/2006/metadata/core-properties' " w:xpath="/ns1:coreProperties[1]/ns1:category[1]" w:storeItemID="{6C3C8BC8-F283-45AE-878A-BAB7291924A1}"/>
          <w:text/>
        </w:sdtPr>
        <w:sdtContent>
          <w:r w:rsidR="001B404C">
            <w:t>Virtual Machine and Managed Disks</w:t>
          </w:r>
        </w:sdtContent>
      </w:sdt>
      <w:r w:rsidR="008E30DC">
        <w:t xml:space="preserve"> Performance Efficiency Checklist</w:t>
      </w:r>
      <w:bookmarkEnd w:id="23"/>
    </w:p>
    <w:tbl>
      <w:tblPr>
        <w:tblStyle w:val="AVTable1"/>
        <w:tblW w:w="9639" w:type="dxa"/>
        <w:tblLook w:val="04A0" w:firstRow="1" w:lastRow="0" w:firstColumn="1" w:lastColumn="0" w:noHBand="0" w:noVBand="1"/>
      </w:tblPr>
      <w:tblGrid>
        <w:gridCol w:w="679"/>
        <w:gridCol w:w="2475"/>
        <w:gridCol w:w="1227"/>
        <w:gridCol w:w="1478"/>
        <w:gridCol w:w="1884"/>
        <w:gridCol w:w="1896"/>
      </w:tblGrid>
      <w:tr w:rsidRPr="002348C5" w:rsidR="00857CC1" w:rsidTr="00857CC1" w14:paraId="59A51D33" w14:textId="5311F7F0">
        <w:trPr>
          <w:cnfStyle w:val="100000000000" w:firstRow="1" w:lastRow="0" w:firstColumn="0" w:lastColumn="0" w:oddVBand="0" w:evenVBand="0" w:oddHBand="0" w:evenHBand="0" w:firstRowFirstColumn="0" w:firstRowLastColumn="0" w:lastRowFirstColumn="0" w:lastRowLastColumn="0"/>
          <w:trHeight w:val="290"/>
        </w:trPr>
        <w:tc>
          <w:tcPr>
            <w:tcW w:w="663" w:type="dxa"/>
            <w:tcBorders>
              <w:bottom w:val="single" w:color="002776" w:sz="4" w:space="0"/>
            </w:tcBorders>
            <w:noWrap/>
            <w:hideMark/>
          </w:tcPr>
          <w:p w:rsidRPr="002348C5" w:rsidR="00B952CF" w:rsidRDefault="00B952CF" w14:paraId="6A991F96" w14:textId="77777777">
            <w:pPr>
              <w:pStyle w:val="BodyText"/>
              <w:rPr>
                <w:bCs/>
                <w:color w:val="FFFFFF" w:themeColor="background1"/>
              </w:rPr>
            </w:pPr>
            <w:r w:rsidRPr="002348C5">
              <w:rPr>
                <w:bCs/>
                <w:color w:val="FFFFFF" w:themeColor="background1"/>
              </w:rPr>
              <w:t>ID</w:t>
            </w:r>
          </w:p>
        </w:tc>
        <w:tc>
          <w:tcPr>
            <w:tcW w:w="2598" w:type="dxa"/>
            <w:tcBorders>
              <w:bottom w:val="single" w:color="002776" w:sz="4" w:space="0"/>
            </w:tcBorders>
            <w:hideMark/>
          </w:tcPr>
          <w:p w:rsidRPr="002348C5" w:rsidR="00B952CF" w:rsidRDefault="00B952CF" w14:paraId="0F5DB0CF" w14:textId="77777777">
            <w:pPr>
              <w:pStyle w:val="BodyText"/>
              <w:rPr>
                <w:bCs/>
                <w:color w:val="FFFFFF" w:themeColor="background1"/>
              </w:rPr>
            </w:pPr>
            <w:r w:rsidRPr="002348C5">
              <w:rPr>
                <w:bCs/>
                <w:color w:val="FFFFFF" w:themeColor="background1"/>
              </w:rPr>
              <w:t>Checklist Item</w:t>
            </w:r>
          </w:p>
        </w:tc>
        <w:tc>
          <w:tcPr>
            <w:tcW w:w="1045" w:type="dxa"/>
            <w:tcBorders>
              <w:bottom w:val="single" w:color="002776" w:sz="4" w:space="0"/>
            </w:tcBorders>
            <w:noWrap/>
            <w:vAlign w:val="center"/>
            <w:hideMark/>
          </w:tcPr>
          <w:p w:rsidRPr="002348C5" w:rsidR="00B952CF" w:rsidP="00857CC1" w:rsidRDefault="00B952CF" w14:paraId="1854BD95" w14:textId="77777777">
            <w:pPr>
              <w:pStyle w:val="BodyText"/>
              <w:jc w:val="center"/>
              <w:rPr>
                <w:bCs/>
                <w:color w:val="FFFFFF" w:themeColor="background1"/>
              </w:rPr>
            </w:pPr>
            <w:r w:rsidRPr="002348C5">
              <w:rPr>
                <w:bCs/>
                <w:color w:val="FFFFFF" w:themeColor="background1"/>
              </w:rPr>
              <w:t>Applicable to AV</w:t>
            </w:r>
          </w:p>
        </w:tc>
        <w:tc>
          <w:tcPr>
            <w:tcW w:w="1462" w:type="dxa"/>
            <w:noWrap/>
            <w:vAlign w:val="center"/>
            <w:hideMark/>
          </w:tcPr>
          <w:p w:rsidRPr="002348C5" w:rsidR="00B952CF" w:rsidP="00857CC1" w:rsidRDefault="00B952CF" w14:paraId="05F9C271" w14:textId="22A2BCA5">
            <w:pPr>
              <w:pStyle w:val="BodyText"/>
              <w:jc w:val="center"/>
              <w:rPr>
                <w:bCs/>
                <w:color w:val="FFFFFF" w:themeColor="background1"/>
              </w:rPr>
            </w:pPr>
            <w:r w:rsidRPr="002348C5">
              <w:rPr>
                <w:bCs/>
                <w:color w:val="FFFFFF" w:themeColor="background1"/>
              </w:rPr>
              <w:t xml:space="preserve">Built Into </w:t>
            </w:r>
            <w:r>
              <w:rPr>
                <w:bCs/>
                <w:color w:val="FFFFFF" w:themeColor="background1"/>
              </w:rPr>
              <w:t>Template</w:t>
            </w:r>
          </w:p>
        </w:tc>
        <w:tc>
          <w:tcPr>
            <w:tcW w:w="1927" w:type="dxa"/>
            <w:vAlign w:val="center"/>
          </w:tcPr>
          <w:p w:rsidRPr="002348C5" w:rsidR="00B952CF" w:rsidP="00857CC1" w:rsidRDefault="00B952CF" w14:paraId="2245B212" w14:textId="2AFF80F0">
            <w:pPr>
              <w:pStyle w:val="BodyText"/>
              <w:jc w:val="center"/>
              <w:rPr>
                <w:bCs/>
                <w:color w:val="FFFFFF" w:themeColor="background1"/>
              </w:rPr>
            </w:pPr>
            <w:r>
              <w:rPr>
                <w:bCs/>
                <w:color w:val="FFFFFF" w:themeColor="background1"/>
              </w:rPr>
              <w:t>Enforcement Option</w:t>
            </w:r>
          </w:p>
        </w:tc>
        <w:tc>
          <w:tcPr>
            <w:tcW w:w="1944" w:type="dxa"/>
            <w:vAlign w:val="center"/>
          </w:tcPr>
          <w:p w:rsidRPr="002348C5" w:rsidR="00B952CF" w:rsidP="00857CC1" w:rsidRDefault="00B952CF" w14:paraId="7361922B" w14:textId="54E4605E">
            <w:pPr>
              <w:pStyle w:val="BodyText"/>
              <w:jc w:val="center"/>
              <w:rPr>
                <w:bCs/>
                <w:color w:val="FFFFFF" w:themeColor="background1"/>
              </w:rPr>
            </w:pPr>
            <w:r>
              <w:rPr>
                <w:bCs/>
                <w:color w:val="FFFFFF" w:themeColor="background1"/>
              </w:rPr>
              <w:t>Applicability</w:t>
            </w:r>
          </w:p>
        </w:tc>
      </w:tr>
      <w:tr w:rsidRPr="002348C5" w:rsidR="00857CC1" w:rsidTr="00857CC1" w14:paraId="5284DC24" w14:textId="18B1205E">
        <w:trPr>
          <w:trHeight w:val="290"/>
        </w:trPr>
        <w:tc>
          <w:tcPr>
            <w:tcW w:w="663" w:type="dxa"/>
            <w:tcBorders>
              <w:bottom w:val="single" w:color="auto" w:sz="4" w:space="0"/>
            </w:tcBorders>
            <w:noWrap/>
            <w:vAlign w:val="center"/>
            <w:hideMark/>
          </w:tcPr>
          <w:p w:rsidRPr="002348C5" w:rsidR="00B952CF" w:rsidP="00790029" w:rsidRDefault="00B952CF" w14:paraId="2E5E178D" w14:textId="46E04CE4">
            <w:pPr>
              <w:pStyle w:val="BodyText"/>
              <w:rPr>
                <w:b/>
                <w:bCs/>
              </w:rPr>
            </w:pPr>
            <w:r>
              <w:rPr>
                <w:b/>
                <w:bCs/>
              </w:rPr>
              <w:t>PE1</w:t>
            </w:r>
          </w:p>
        </w:tc>
        <w:tc>
          <w:tcPr>
            <w:tcW w:w="2598" w:type="dxa"/>
            <w:tcBorders>
              <w:bottom w:val="single" w:color="auto" w:sz="4" w:space="0"/>
            </w:tcBorders>
            <w:vAlign w:val="center"/>
          </w:tcPr>
          <w:p w:rsidRPr="00883690" w:rsidR="00B952CF" w:rsidP="00593DD9" w:rsidRDefault="00B952CF" w14:paraId="6ABA56E2" w14:textId="6A370D3F">
            <w:pPr>
              <w:pStyle w:val="BodyText"/>
              <w:rPr>
                <w:rFonts w:cs="Arial"/>
              </w:rPr>
            </w:pPr>
            <w:r w:rsidRPr="00883690">
              <w:rPr>
                <w:rFonts w:cs="Arial"/>
                <w:color w:val="000000"/>
              </w:rPr>
              <w:t>Reduce latency</w:t>
            </w:r>
          </w:p>
        </w:tc>
        <w:tc>
          <w:tcPr>
            <w:tcW w:w="1045" w:type="dxa"/>
            <w:tcBorders>
              <w:bottom w:val="single" w:color="auto" w:sz="4" w:space="0"/>
            </w:tcBorders>
            <w:noWrap/>
            <w:vAlign w:val="center"/>
          </w:tcPr>
          <w:p w:rsidRPr="00883690" w:rsidR="00B952CF" w:rsidP="00074711" w:rsidRDefault="00B952CF" w14:paraId="09A41411" w14:textId="2E7CA6A4">
            <w:pPr>
              <w:pStyle w:val="BodyText"/>
              <w:jc w:val="center"/>
              <w:rPr>
                <w:rFonts w:cs="Arial"/>
              </w:rPr>
            </w:pPr>
            <w:r w:rsidRPr="00883690">
              <w:rPr>
                <w:rFonts w:cs="Arial"/>
              </w:rPr>
              <w:t>Yes</w:t>
            </w:r>
          </w:p>
        </w:tc>
        <w:tc>
          <w:tcPr>
            <w:tcW w:w="1462" w:type="dxa"/>
            <w:noWrap/>
            <w:vAlign w:val="center"/>
          </w:tcPr>
          <w:p w:rsidRPr="00883690" w:rsidR="00B952CF" w:rsidP="00074711" w:rsidRDefault="00883690" w14:paraId="76A27C3B" w14:textId="07573289">
            <w:pPr>
              <w:pStyle w:val="BodyText"/>
              <w:jc w:val="center"/>
              <w:rPr>
                <w:rFonts w:cs="Arial"/>
              </w:rPr>
            </w:pPr>
            <w:r w:rsidRPr="00883690">
              <w:rPr>
                <w:rFonts w:cs="Arial"/>
              </w:rPr>
              <w:t>Yes</w:t>
            </w:r>
          </w:p>
        </w:tc>
        <w:tc>
          <w:tcPr>
            <w:tcW w:w="1927" w:type="dxa"/>
            <w:vAlign w:val="center"/>
          </w:tcPr>
          <w:p w:rsidRPr="006572C2" w:rsidR="00B952CF" w:rsidP="00074711" w:rsidRDefault="00883690" w14:paraId="3153B7D4" w14:textId="5DEB9A0A">
            <w:pPr>
              <w:pStyle w:val="BodyText"/>
              <w:jc w:val="center"/>
              <w:rPr>
                <w:rFonts w:cs="Arial"/>
              </w:rPr>
            </w:pPr>
            <w:proofErr w:type="spellStart"/>
            <w:r w:rsidRPr="006572C2">
              <w:rPr>
                <w:rFonts w:cs="Arial"/>
              </w:rPr>
              <w:t>IaC</w:t>
            </w:r>
            <w:proofErr w:type="spellEnd"/>
          </w:p>
        </w:tc>
        <w:tc>
          <w:tcPr>
            <w:tcW w:w="1944" w:type="dxa"/>
            <w:vAlign w:val="center"/>
          </w:tcPr>
          <w:p w:rsidRPr="006572C2" w:rsidR="00B952CF" w:rsidP="00074711" w:rsidRDefault="00074711" w14:paraId="5E337922" w14:textId="2BCB957C">
            <w:pPr>
              <w:pStyle w:val="BodyText"/>
              <w:jc w:val="center"/>
              <w:rPr>
                <w:rFonts w:cs="Arial"/>
              </w:rPr>
            </w:pPr>
            <w:r w:rsidRPr="006572C2">
              <w:rPr>
                <w:rFonts w:cs="Arial"/>
              </w:rPr>
              <w:t>At deployment</w:t>
            </w:r>
          </w:p>
        </w:tc>
      </w:tr>
      <w:tr w:rsidRPr="002348C5" w:rsidR="00857CC1" w:rsidTr="00857CC1" w14:paraId="34071BA2" w14:textId="114825B3">
        <w:trPr>
          <w:trHeight w:val="290"/>
        </w:trPr>
        <w:tc>
          <w:tcPr>
            <w:tcW w:w="663" w:type="dxa"/>
            <w:tcBorders>
              <w:top w:val="single" w:color="auto" w:sz="4" w:space="0"/>
            </w:tcBorders>
            <w:noWrap/>
            <w:vAlign w:val="center"/>
            <w:hideMark/>
          </w:tcPr>
          <w:p w:rsidRPr="002348C5" w:rsidR="00B952CF" w:rsidP="00790029" w:rsidRDefault="00B952CF" w14:paraId="4DFE42E5" w14:textId="698040FA">
            <w:pPr>
              <w:pStyle w:val="BodyText"/>
              <w:rPr>
                <w:b/>
                <w:bCs/>
              </w:rPr>
            </w:pPr>
            <w:r>
              <w:rPr>
                <w:b/>
                <w:bCs/>
              </w:rPr>
              <w:t>PE2</w:t>
            </w:r>
          </w:p>
        </w:tc>
        <w:tc>
          <w:tcPr>
            <w:tcW w:w="2598" w:type="dxa"/>
            <w:tcBorders>
              <w:top w:val="single" w:color="auto" w:sz="4" w:space="0"/>
            </w:tcBorders>
            <w:vAlign w:val="center"/>
          </w:tcPr>
          <w:p w:rsidRPr="00883690" w:rsidR="00B952CF" w:rsidP="00593DD9" w:rsidRDefault="00B952CF" w14:paraId="2E5921A9" w14:textId="3AF68DC4">
            <w:pPr>
              <w:pStyle w:val="BodyText"/>
              <w:rPr>
                <w:rFonts w:cs="Arial"/>
              </w:rPr>
            </w:pPr>
            <w:r w:rsidRPr="00883690">
              <w:rPr>
                <w:rFonts w:cs="Arial"/>
                <w:color w:val="000000"/>
              </w:rPr>
              <w:t>Convert disks from standard HDD to premium SSD</w:t>
            </w:r>
          </w:p>
        </w:tc>
        <w:tc>
          <w:tcPr>
            <w:tcW w:w="1045" w:type="dxa"/>
            <w:tcBorders>
              <w:top w:val="single" w:color="auto" w:sz="4" w:space="0"/>
            </w:tcBorders>
            <w:noWrap/>
            <w:vAlign w:val="center"/>
          </w:tcPr>
          <w:p w:rsidRPr="00E04278" w:rsidR="00B952CF" w:rsidP="00074711" w:rsidRDefault="00B952CF" w14:paraId="2C6D1B66" w14:textId="198CEBC0">
            <w:pPr>
              <w:pStyle w:val="BodyText"/>
              <w:jc w:val="center"/>
              <w:rPr>
                <w:rFonts w:cs="Arial"/>
              </w:rPr>
            </w:pPr>
            <w:r w:rsidRPr="00E04278">
              <w:rPr>
                <w:rFonts w:cs="Arial"/>
              </w:rPr>
              <w:t>Yes</w:t>
            </w:r>
          </w:p>
        </w:tc>
        <w:tc>
          <w:tcPr>
            <w:tcW w:w="1462" w:type="dxa"/>
            <w:noWrap/>
            <w:vAlign w:val="center"/>
          </w:tcPr>
          <w:p w:rsidRPr="00E04278" w:rsidR="00B952CF" w:rsidP="00074711" w:rsidRDefault="00B952CF" w14:paraId="70C0EB13" w14:textId="2A3EBF09">
            <w:pPr>
              <w:pStyle w:val="BodyText"/>
              <w:jc w:val="center"/>
              <w:rPr>
                <w:rFonts w:cs="Arial"/>
              </w:rPr>
            </w:pPr>
            <w:r w:rsidRPr="00E04278">
              <w:rPr>
                <w:rFonts w:cs="Arial"/>
              </w:rPr>
              <w:t>Yes</w:t>
            </w:r>
          </w:p>
        </w:tc>
        <w:tc>
          <w:tcPr>
            <w:tcW w:w="1927" w:type="dxa"/>
            <w:vAlign w:val="center"/>
          </w:tcPr>
          <w:p w:rsidRPr="00E04278" w:rsidR="00B952CF" w:rsidP="00074711" w:rsidRDefault="00074711" w14:paraId="248CC411" w14:textId="6E70FDB5">
            <w:pPr>
              <w:pStyle w:val="BodyText"/>
              <w:jc w:val="center"/>
              <w:rPr>
                <w:rFonts w:cs="Arial"/>
              </w:rPr>
            </w:pPr>
            <w:proofErr w:type="spellStart"/>
            <w:r w:rsidRPr="00E04278">
              <w:rPr>
                <w:rFonts w:cs="Arial"/>
              </w:rPr>
              <w:t>IaC</w:t>
            </w:r>
            <w:proofErr w:type="spellEnd"/>
          </w:p>
        </w:tc>
        <w:tc>
          <w:tcPr>
            <w:tcW w:w="1944" w:type="dxa"/>
            <w:vAlign w:val="center"/>
          </w:tcPr>
          <w:p w:rsidRPr="00E04278" w:rsidR="00B952CF" w:rsidP="00074711" w:rsidRDefault="00074711" w14:paraId="17DB0FB5" w14:textId="054C19CA">
            <w:pPr>
              <w:pStyle w:val="BodyText"/>
              <w:jc w:val="center"/>
              <w:rPr>
                <w:rFonts w:cs="Arial"/>
              </w:rPr>
            </w:pPr>
            <w:r w:rsidRPr="00E04278">
              <w:rPr>
                <w:rFonts w:cs="Arial"/>
              </w:rPr>
              <w:t>At deployment</w:t>
            </w:r>
          </w:p>
        </w:tc>
      </w:tr>
      <w:tr w:rsidRPr="002348C5" w:rsidR="00857CC1" w:rsidTr="00857CC1" w14:paraId="148C89CD" w14:textId="136D0A9E">
        <w:trPr>
          <w:trHeight w:val="290"/>
        </w:trPr>
        <w:tc>
          <w:tcPr>
            <w:tcW w:w="663" w:type="dxa"/>
            <w:noWrap/>
            <w:vAlign w:val="center"/>
          </w:tcPr>
          <w:p w:rsidR="00B952CF" w:rsidP="00790029" w:rsidRDefault="00B952CF" w14:paraId="2D43E4B3" w14:textId="52EBE956">
            <w:pPr>
              <w:pStyle w:val="BodyText"/>
              <w:rPr>
                <w:b/>
                <w:bCs/>
              </w:rPr>
            </w:pPr>
            <w:r>
              <w:rPr>
                <w:b/>
                <w:bCs/>
              </w:rPr>
              <w:t>PE</w:t>
            </w:r>
            <w:r w:rsidR="00E04278">
              <w:rPr>
                <w:b/>
                <w:bCs/>
              </w:rPr>
              <w:t>3</w:t>
            </w:r>
          </w:p>
        </w:tc>
        <w:tc>
          <w:tcPr>
            <w:tcW w:w="2598" w:type="dxa"/>
            <w:vAlign w:val="center"/>
          </w:tcPr>
          <w:p w:rsidRPr="00883690" w:rsidR="00B952CF" w:rsidP="00593DD9" w:rsidRDefault="00B952CF" w14:paraId="20A96CDD" w14:textId="4F59DCE7">
            <w:pPr>
              <w:spacing w:line="240" w:lineRule="auto"/>
              <w:rPr>
                <w:rFonts w:cs="Arial"/>
                <w:color w:val="161616"/>
              </w:rPr>
            </w:pPr>
            <w:r w:rsidRPr="00883690">
              <w:rPr>
                <w:rFonts w:cs="Arial"/>
                <w:color w:val="000000"/>
              </w:rPr>
              <w:t xml:space="preserve">Use locally attached </w:t>
            </w:r>
            <w:proofErr w:type="spellStart"/>
            <w:r w:rsidRPr="00883690">
              <w:rPr>
                <w:rFonts w:cs="Arial"/>
                <w:color w:val="000000"/>
              </w:rPr>
              <w:t>NVMe</w:t>
            </w:r>
            <w:proofErr w:type="spellEnd"/>
            <w:r w:rsidRPr="00883690">
              <w:rPr>
                <w:rFonts w:cs="Arial"/>
                <w:color w:val="000000"/>
              </w:rPr>
              <w:t xml:space="preserve"> devices</w:t>
            </w:r>
          </w:p>
        </w:tc>
        <w:tc>
          <w:tcPr>
            <w:tcW w:w="1045" w:type="dxa"/>
            <w:noWrap/>
            <w:vAlign w:val="center"/>
          </w:tcPr>
          <w:p w:rsidRPr="00E04278" w:rsidR="00B952CF" w:rsidP="00074711" w:rsidRDefault="00B952CF" w14:paraId="1EC218DA" w14:textId="1244A47F">
            <w:pPr>
              <w:pStyle w:val="BodyText"/>
              <w:jc w:val="center"/>
              <w:rPr>
                <w:rFonts w:cs="Arial"/>
              </w:rPr>
            </w:pPr>
            <w:r w:rsidRPr="00E04278">
              <w:rPr>
                <w:rFonts w:cs="Arial"/>
              </w:rPr>
              <w:t>Yes</w:t>
            </w:r>
          </w:p>
        </w:tc>
        <w:tc>
          <w:tcPr>
            <w:tcW w:w="1462" w:type="dxa"/>
            <w:noWrap/>
            <w:vAlign w:val="center"/>
          </w:tcPr>
          <w:p w:rsidRPr="00E04278" w:rsidR="00B952CF" w:rsidP="00074711" w:rsidRDefault="00E04278" w14:paraId="17403060" w14:textId="1EEC7050">
            <w:pPr>
              <w:pStyle w:val="BodyText"/>
              <w:jc w:val="center"/>
              <w:rPr>
                <w:rFonts w:cs="Arial"/>
              </w:rPr>
            </w:pPr>
            <w:r w:rsidRPr="00E04278">
              <w:rPr>
                <w:rFonts w:cs="Arial"/>
              </w:rPr>
              <w:t>No</w:t>
            </w:r>
          </w:p>
        </w:tc>
        <w:tc>
          <w:tcPr>
            <w:tcW w:w="1927" w:type="dxa"/>
            <w:vAlign w:val="center"/>
          </w:tcPr>
          <w:p w:rsidRPr="00E04278" w:rsidR="00B952CF" w:rsidP="00074711" w:rsidRDefault="00E04278" w14:paraId="610AA9CE" w14:textId="1489BA7F">
            <w:pPr>
              <w:pStyle w:val="BodyText"/>
              <w:jc w:val="center"/>
              <w:rPr>
                <w:rFonts w:cs="Arial"/>
              </w:rPr>
            </w:pPr>
            <w:proofErr w:type="spellStart"/>
            <w:r w:rsidRPr="00E04278">
              <w:rPr>
                <w:rFonts w:cs="Arial"/>
              </w:rPr>
              <w:t>IaC</w:t>
            </w:r>
            <w:proofErr w:type="spellEnd"/>
          </w:p>
        </w:tc>
        <w:tc>
          <w:tcPr>
            <w:tcW w:w="1944" w:type="dxa"/>
            <w:vAlign w:val="center"/>
          </w:tcPr>
          <w:p w:rsidRPr="00E04278" w:rsidR="00B952CF" w:rsidP="00074711" w:rsidRDefault="00E04278" w14:paraId="593D0233" w14:textId="0F576E2D">
            <w:pPr>
              <w:pStyle w:val="BodyText"/>
              <w:jc w:val="center"/>
              <w:rPr>
                <w:rFonts w:cs="Arial"/>
              </w:rPr>
            </w:pPr>
            <w:r w:rsidRPr="00E04278">
              <w:rPr>
                <w:rFonts w:cs="Arial"/>
              </w:rPr>
              <w:t>At deployment</w:t>
            </w:r>
          </w:p>
        </w:tc>
      </w:tr>
      <w:tr w:rsidRPr="002348C5" w:rsidR="00857CC1" w:rsidTr="00857CC1" w14:paraId="31F0DDEA" w14:textId="7F8E7826">
        <w:trPr>
          <w:trHeight w:val="290"/>
        </w:trPr>
        <w:tc>
          <w:tcPr>
            <w:tcW w:w="663" w:type="dxa"/>
            <w:noWrap/>
            <w:vAlign w:val="center"/>
          </w:tcPr>
          <w:p w:rsidR="00B952CF" w:rsidP="00790029" w:rsidRDefault="00B952CF" w14:paraId="6E8F366A" w14:textId="63578A0F">
            <w:pPr>
              <w:pStyle w:val="BodyText"/>
              <w:rPr>
                <w:b/>
                <w:bCs/>
              </w:rPr>
            </w:pPr>
            <w:r>
              <w:rPr>
                <w:b/>
                <w:bCs/>
              </w:rPr>
              <w:t>PE</w:t>
            </w:r>
            <w:r w:rsidR="00E04278">
              <w:rPr>
                <w:b/>
                <w:bCs/>
              </w:rPr>
              <w:t>4</w:t>
            </w:r>
          </w:p>
        </w:tc>
        <w:tc>
          <w:tcPr>
            <w:tcW w:w="2598" w:type="dxa"/>
            <w:vAlign w:val="center"/>
          </w:tcPr>
          <w:p w:rsidRPr="00883690" w:rsidR="00B952CF" w:rsidP="00593DD9" w:rsidRDefault="00B952CF" w14:paraId="07278283" w14:textId="457C6482">
            <w:pPr>
              <w:spacing w:line="240" w:lineRule="auto"/>
              <w:rPr>
                <w:rFonts w:cs="Arial"/>
                <w:color w:val="161616"/>
              </w:rPr>
            </w:pPr>
            <w:r w:rsidRPr="00883690">
              <w:rPr>
                <w:rFonts w:cs="Arial"/>
                <w:color w:val="000000"/>
              </w:rPr>
              <w:t>Consider accelerated networking</w:t>
            </w:r>
          </w:p>
        </w:tc>
        <w:tc>
          <w:tcPr>
            <w:tcW w:w="1045" w:type="dxa"/>
            <w:noWrap/>
            <w:vAlign w:val="center"/>
          </w:tcPr>
          <w:p w:rsidRPr="00E04278" w:rsidR="00B952CF" w:rsidP="00074711" w:rsidRDefault="00B952CF" w14:paraId="11C694C3" w14:textId="5E0F5BE5">
            <w:pPr>
              <w:pStyle w:val="BodyText"/>
              <w:jc w:val="center"/>
              <w:rPr>
                <w:rFonts w:cs="Arial"/>
              </w:rPr>
            </w:pPr>
            <w:r w:rsidRPr="00E04278">
              <w:rPr>
                <w:rFonts w:cs="Arial"/>
              </w:rPr>
              <w:t>Yes</w:t>
            </w:r>
          </w:p>
        </w:tc>
        <w:tc>
          <w:tcPr>
            <w:tcW w:w="1462" w:type="dxa"/>
            <w:noWrap/>
            <w:vAlign w:val="center"/>
          </w:tcPr>
          <w:p w:rsidRPr="00E04278" w:rsidR="00B952CF" w:rsidP="00074711" w:rsidRDefault="00B952CF" w14:paraId="0A45C706" w14:textId="42E8A35A">
            <w:pPr>
              <w:pStyle w:val="BodyText"/>
              <w:jc w:val="center"/>
              <w:rPr>
                <w:rFonts w:cs="Arial"/>
              </w:rPr>
            </w:pPr>
            <w:r w:rsidRPr="00E04278">
              <w:rPr>
                <w:rFonts w:cs="Arial"/>
              </w:rPr>
              <w:t>Yes</w:t>
            </w:r>
          </w:p>
        </w:tc>
        <w:tc>
          <w:tcPr>
            <w:tcW w:w="1927" w:type="dxa"/>
            <w:vAlign w:val="center"/>
          </w:tcPr>
          <w:p w:rsidRPr="00E04278" w:rsidR="00B952CF" w:rsidP="00074711" w:rsidRDefault="00B952CF" w14:paraId="60C1C096" w14:textId="77777777">
            <w:pPr>
              <w:pStyle w:val="BodyText"/>
              <w:jc w:val="center"/>
              <w:rPr>
                <w:rFonts w:cs="Arial"/>
              </w:rPr>
            </w:pPr>
          </w:p>
          <w:p w:rsidRPr="00E04278" w:rsidR="00074711" w:rsidP="00074711" w:rsidRDefault="00074711" w14:paraId="2295D946" w14:textId="4180E519">
            <w:pPr>
              <w:pStyle w:val="BodyText"/>
              <w:jc w:val="center"/>
              <w:rPr>
                <w:rFonts w:cs="Arial"/>
              </w:rPr>
            </w:pPr>
            <w:proofErr w:type="spellStart"/>
            <w:r w:rsidRPr="00E04278">
              <w:rPr>
                <w:rFonts w:cs="Arial"/>
              </w:rPr>
              <w:t>IaC</w:t>
            </w:r>
            <w:proofErr w:type="spellEnd"/>
          </w:p>
        </w:tc>
        <w:tc>
          <w:tcPr>
            <w:tcW w:w="1944" w:type="dxa"/>
            <w:vAlign w:val="center"/>
          </w:tcPr>
          <w:p w:rsidRPr="00E04278" w:rsidR="00B952CF" w:rsidP="00074711" w:rsidRDefault="00074711" w14:paraId="17A43541" w14:textId="1BB4D0C5">
            <w:pPr>
              <w:pStyle w:val="BodyText"/>
              <w:jc w:val="center"/>
              <w:rPr>
                <w:rFonts w:cs="Arial"/>
              </w:rPr>
            </w:pPr>
            <w:r w:rsidRPr="00E04278">
              <w:rPr>
                <w:rFonts w:cs="Arial"/>
              </w:rPr>
              <w:t>At deployment</w:t>
            </w:r>
          </w:p>
        </w:tc>
      </w:tr>
      <w:tr w:rsidRPr="002348C5" w:rsidR="00857CC1" w:rsidTr="00857CC1" w14:paraId="2140A41B" w14:textId="08D44942">
        <w:trPr>
          <w:trHeight w:val="290"/>
        </w:trPr>
        <w:tc>
          <w:tcPr>
            <w:tcW w:w="663" w:type="dxa"/>
            <w:noWrap/>
            <w:vAlign w:val="center"/>
          </w:tcPr>
          <w:p w:rsidR="00B952CF" w:rsidP="00790029" w:rsidRDefault="00B952CF" w14:paraId="007E1E59" w14:textId="43BF195E">
            <w:pPr>
              <w:pStyle w:val="BodyText"/>
              <w:rPr>
                <w:b/>
                <w:bCs/>
              </w:rPr>
            </w:pPr>
            <w:r>
              <w:rPr>
                <w:b/>
                <w:bCs/>
              </w:rPr>
              <w:t>PE</w:t>
            </w:r>
            <w:r w:rsidR="00E04278">
              <w:rPr>
                <w:b/>
                <w:bCs/>
              </w:rPr>
              <w:t>5</w:t>
            </w:r>
          </w:p>
        </w:tc>
        <w:tc>
          <w:tcPr>
            <w:tcW w:w="2598" w:type="dxa"/>
            <w:vAlign w:val="center"/>
          </w:tcPr>
          <w:p w:rsidRPr="00883690" w:rsidR="00B952CF" w:rsidP="00593DD9" w:rsidRDefault="00B952CF" w14:paraId="015EE2A0" w14:textId="502899DB">
            <w:pPr>
              <w:spacing w:line="240" w:lineRule="auto"/>
              <w:rPr>
                <w:rFonts w:cs="Arial"/>
                <w:color w:val="161616"/>
              </w:rPr>
            </w:pPr>
            <w:r w:rsidRPr="00883690">
              <w:rPr>
                <w:rFonts w:cs="Arial"/>
                <w:color w:val="000000"/>
              </w:rPr>
              <w:t>Use autoscaling</w:t>
            </w:r>
          </w:p>
        </w:tc>
        <w:tc>
          <w:tcPr>
            <w:tcW w:w="1045" w:type="dxa"/>
            <w:noWrap/>
            <w:vAlign w:val="center"/>
          </w:tcPr>
          <w:p w:rsidRPr="00883690" w:rsidR="00B952CF" w:rsidP="00074711" w:rsidRDefault="00B952CF" w14:paraId="3028C0A3" w14:textId="0C9485E7">
            <w:pPr>
              <w:pStyle w:val="BodyText"/>
              <w:jc w:val="center"/>
              <w:rPr>
                <w:rFonts w:cs="Arial"/>
              </w:rPr>
            </w:pPr>
            <w:r w:rsidRPr="00883690">
              <w:rPr>
                <w:rFonts w:cs="Arial"/>
              </w:rPr>
              <w:t>Yes</w:t>
            </w:r>
          </w:p>
        </w:tc>
        <w:tc>
          <w:tcPr>
            <w:tcW w:w="1462" w:type="dxa"/>
            <w:noWrap/>
            <w:vAlign w:val="center"/>
          </w:tcPr>
          <w:p w:rsidRPr="00883690" w:rsidR="00B952CF" w:rsidP="00074711" w:rsidRDefault="00B952CF" w14:paraId="2672E825" w14:textId="0E60194C">
            <w:pPr>
              <w:pStyle w:val="BodyText"/>
              <w:jc w:val="center"/>
              <w:rPr>
                <w:rFonts w:cs="Arial"/>
              </w:rPr>
            </w:pPr>
            <w:r w:rsidRPr="00883690">
              <w:rPr>
                <w:rFonts w:cs="Arial"/>
              </w:rPr>
              <w:t>Yes</w:t>
            </w:r>
          </w:p>
        </w:tc>
        <w:tc>
          <w:tcPr>
            <w:tcW w:w="1927" w:type="dxa"/>
            <w:vAlign w:val="center"/>
          </w:tcPr>
          <w:p w:rsidRPr="00883690" w:rsidR="00B952CF" w:rsidP="00074711" w:rsidRDefault="00074711" w14:paraId="4F0780D6" w14:textId="70A4AAB4">
            <w:pPr>
              <w:pStyle w:val="BodyText"/>
              <w:jc w:val="center"/>
              <w:rPr>
                <w:rFonts w:cs="Arial"/>
              </w:rPr>
            </w:pPr>
            <w:proofErr w:type="spellStart"/>
            <w:r>
              <w:rPr>
                <w:rFonts w:cs="Arial"/>
              </w:rPr>
              <w:t>IaC</w:t>
            </w:r>
            <w:proofErr w:type="spellEnd"/>
          </w:p>
        </w:tc>
        <w:tc>
          <w:tcPr>
            <w:tcW w:w="1944" w:type="dxa"/>
            <w:vAlign w:val="center"/>
          </w:tcPr>
          <w:p w:rsidRPr="00883690" w:rsidR="00B952CF" w:rsidP="00050212" w:rsidRDefault="00074711" w14:paraId="530B1F86" w14:textId="26231CFE">
            <w:pPr>
              <w:pStyle w:val="BodyText"/>
              <w:keepNext/>
              <w:jc w:val="center"/>
              <w:rPr>
                <w:rFonts w:cs="Arial"/>
              </w:rPr>
            </w:pPr>
            <w:r>
              <w:rPr>
                <w:rFonts w:cs="Arial"/>
              </w:rPr>
              <w:t>At deployment</w:t>
            </w:r>
          </w:p>
        </w:tc>
      </w:tr>
    </w:tbl>
    <w:p w:rsidR="008E30DC" w:rsidP="00050212" w:rsidRDefault="00050212" w14:paraId="231253C0" w14:textId="5AA5DEBD">
      <w:pPr>
        <w:pStyle w:val="Caption"/>
        <w:jc w:val="center"/>
      </w:pPr>
      <w:r>
        <w:t xml:space="preserve">Table </w:t>
      </w:r>
      <w:r>
        <w:fldChar w:fldCharType="begin"/>
      </w:r>
      <w:r>
        <w:instrText> SEQ Table \* ARABIC </w:instrText>
      </w:r>
      <w:r>
        <w:fldChar w:fldCharType="separate"/>
      </w:r>
      <w:r w:rsidR="00D677B6">
        <w:rPr>
          <w:noProof/>
        </w:rPr>
        <w:t>5</w:t>
      </w:r>
      <w:r>
        <w:fldChar w:fldCharType="end"/>
      </w:r>
      <w:r>
        <w:t xml:space="preserve">: WAF Performance Efficiency </w:t>
      </w:r>
      <w:r>
        <w:rPr>
          <w:noProof/>
        </w:rPr>
        <w:t>Checklist Summary</w:t>
      </w:r>
    </w:p>
    <w:p w:rsidR="00DD6259" w:rsidP="00050F61" w:rsidRDefault="00DD6259" w14:paraId="19A2B1E4" w14:textId="77777777">
      <w:pPr>
        <w:pStyle w:val="BodyText"/>
      </w:pPr>
    </w:p>
    <w:p w:rsidR="00DD6259" w:rsidP="00050F61" w:rsidRDefault="00DD6259" w14:paraId="3BB6C9EF" w14:textId="77777777">
      <w:pPr>
        <w:pStyle w:val="BodyText"/>
      </w:pPr>
    </w:p>
    <w:p w:rsidR="00DD6259" w:rsidP="00050F61" w:rsidRDefault="00DD6259" w14:paraId="7C2B2B9D" w14:textId="77777777">
      <w:pPr>
        <w:pStyle w:val="BodyText"/>
      </w:pPr>
    </w:p>
    <w:p w:rsidR="00DD6259" w:rsidP="00050F61" w:rsidRDefault="00DD6259" w14:paraId="78EC9B03" w14:textId="77777777">
      <w:pPr>
        <w:pStyle w:val="BodyText"/>
      </w:pPr>
    </w:p>
    <w:p w:rsidR="00DD6259" w:rsidP="00050F61" w:rsidRDefault="00DD6259" w14:paraId="73452319" w14:textId="77777777">
      <w:pPr>
        <w:pStyle w:val="BodyText"/>
      </w:pPr>
    </w:p>
    <w:p w:rsidR="00DD6259" w:rsidP="00050F61" w:rsidRDefault="00DD6259" w14:paraId="27176819" w14:textId="45D7FC71">
      <w:pPr>
        <w:pStyle w:val="BodyText"/>
      </w:pPr>
    </w:p>
    <w:p w:rsidR="00DD6259" w:rsidP="00050F61" w:rsidRDefault="00DD6259" w14:paraId="69AE9BBF" w14:textId="77777777">
      <w:pPr>
        <w:pStyle w:val="BodyText"/>
      </w:pPr>
    </w:p>
    <w:p w:rsidR="00DD6259" w:rsidP="00050F61" w:rsidRDefault="00DD6259" w14:paraId="5CE47C20" w14:textId="77777777">
      <w:pPr>
        <w:pStyle w:val="BodyText"/>
      </w:pPr>
    </w:p>
    <w:p w:rsidR="00535B30" w:rsidP="00050F61" w:rsidRDefault="00535B30" w14:paraId="3B82CF65" w14:textId="77777777">
      <w:pPr>
        <w:pStyle w:val="BodyText"/>
      </w:pPr>
    </w:p>
    <w:p w:rsidR="00535B30" w:rsidP="00050F61" w:rsidRDefault="00535B30" w14:paraId="5A521988" w14:textId="77777777">
      <w:pPr>
        <w:pStyle w:val="BodyText"/>
      </w:pPr>
    </w:p>
    <w:p w:rsidR="006247EF" w:rsidP="00050F61" w:rsidRDefault="006247EF" w14:paraId="127EC884" w14:textId="77777777">
      <w:pPr>
        <w:pStyle w:val="BodyText"/>
      </w:pPr>
    </w:p>
    <w:p w:rsidRPr="00050F61" w:rsidR="00442D9E" w:rsidRDefault="00442D9E" w14:paraId="1F6E6333" w14:textId="5710D6B5">
      <w:pPr>
        <w:pStyle w:val="Heading2"/>
        <w:rPr>
          <w:sz w:val="40"/>
          <w:szCs w:val="40"/>
        </w:rPr>
      </w:pPr>
      <w:bookmarkStart w:name="_Toc153458050" w:id="24"/>
      <w:r w:rsidRPr="00050F61">
        <w:rPr>
          <w:sz w:val="40"/>
          <w:szCs w:val="40"/>
        </w:rPr>
        <w:t>Security</w:t>
      </w:r>
      <w:bookmarkEnd w:id="24"/>
    </w:p>
    <w:p w:rsidR="00050F61" w:rsidP="007D289F" w:rsidRDefault="00050F61" w14:paraId="7C4DECDC" w14:textId="77777777">
      <w:pPr>
        <w:pStyle w:val="Heading3"/>
        <w:numPr>
          <w:ilvl w:val="2"/>
          <w:numId w:val="7"/>
        </w:numPr>
        <w:jc w:val="both"/>
      </w:pPr>
      <w:bookmarkStart w:name="_Toc153458051" w:id="25"/>
      <w:r w:rsidRPr="002348C5">
        <w:t>Overview</w:t>
      </w:r>
      <w:bookmarkEnd w:id="25"/>
    </w:p>
    <w:p w:rsidRPr="00050F61" w:rsidR="00050F61" w:rsidP="007D289F" w:rsidRDefault="00050F61" w14:paraId="358CF98A" w14:textId="32FBC435">
      <w:pPr>
        <w:pStyle w:val="BodyText"/>
        <w:jc w:val="both"/>
      </w:pPr>
      <w:r>
        <w:t xml:space="preserve">Security refers to the ability of the environment to resist and manage threats. </w:t>
      </w:r>
    </w:p>
    <w:p w:rsidR="002E0E7D" w:rsidP="007D289F" w:rsidRDefault="009937DD" w14:paraId="76FB9FC0" w14:textId="0B4B4364">
      <w:pPr>
        <w:pStyle w:val="BodyText"/>
        <w:jc w:val="both"/>
      </w:pPr>
      <w:r>
        <w:t>This section covers both Microsoft Best Practices as well as relevant security controls provided by the Department of Health.</w:t>
      </w:r>
      <w:r w:rsidR="002E0E7D">
        <w:t xml:space="preserve"> With respect to the Microsoft WAF, Security is underpinned by the following</w:t>
      </w:r>
      <w:r w:rsidR="00B8482A">
        <w:rPr>
          <w:rStyle w:val="FootnoteReference"/>
        </w:rPr>
        <w:footnoteReference w:id="6"/>
      </w:r>
      <w:r w:rsidR="002E0E7D">
        <w:t>:</w:t>
      </w:r>
    </w:p>
    <w:p w:rsidR="00442D9E" w:rsidP="007D289F" w:rsidRDefault="002E0E7D" w14:paraId="3391C4A0" w14:textId="73451BB8">
      <w:pPr>
        <w:pStyle w:val="BodyText"/>
        <w:numPr>
          <w:ilvl w:val="0"/>
          <w:numId w:val="24"/>
        </w:numPr>
        <w:jc w:val="both"/>
      </w:pPr>
      <w:r>
        <w:t xml:space="preserve">Plan resources and how to harden </w:t>
      </w:r>
      <w:proofErr w:type="gramStart"/>
      <w:r>
        <w:t>them</w:t>
      </w:r>
      <w:proofErr w:type="gramEnd"/>
    </w:p>
    <w:p w:rsidR="002E0E7D" w:rsidP="007D289F" w:rsidRDefault="002E0E7D" w14:paraId="2B0B69E2" w14:textId="3AAF3D5A">
      <w:pPr>
        <w:pStyle w:val="BodyText"/>
        <w:numPr>
          <w:ilvl w:val="0"/>
          <w:numId w:val="24"/>
        </w:numPr>
        <w:jc w:val="both"/>
      </w:pPr>
      <w:r>
        <w:t xml:space="preserve">Automate and use least </w:t>
      </w:r>
      <w:proofErr w:type="gramStart"/>
      <w:r>
        <w:t>privilege</w:t>
      </w:r>
      <w:proofErr w:type="gramEnd"/>
    </w:p>
    <w:p w:rsidR="002E0E7D" w:rsidP="007D289F" w:rsidRDefault="002E0E7D" w14:paraId="508719ED" w14:textId="03575133">
      <w:pPr>
        <w:pStyle w:val="BodyText"/>
        <w:numPr>
          <w:ilvl w:val="0"/>
          <w:numId w:val="24"/>
        </w:numPr>
        <w:jc w:val="both"/>
      </w:pPr>
      <w:r>
        <w:t xml:space="preserve">Classify and encrypt </w:t>
      </w:r>
      <w:proofErr w:type="gramStart"/>
      <w:r>
        <w:t>data</w:t>
      </w:r>
      <w:proofErr w:type="gramEnd"/>
    </w:p>
    <w:p w:rsidR="002E0E7D" w:rsidP="007D289F" w:rsidRDefault="002E0E7D" w14:paraId="79F3DF04" w14:textId="091468CF">
      <w:pPr>
        <w:pStyle w:val="BodyText"/>
        <w:numPr>
          <w:ilvl w:val="0"/>
          <w:numId w:val="24"/>
        </w:numPr>
        <w:jc w:val="both"/>
      </w:pPr>
      <w:r>
        <w:t>Monitor system security, plan incident response</w:t>
      </w:r>
    </w:p>
    <w:p w:rsidR="002E0E7D" w:rsidP="007D289F" w:rsidRDefault="002E0E7D" w14:paraId="40DE61C1" w14:textId="571B9B91">
      <w:pPr>
        <w:pStyle w:val="BodyText"/>
        <w:numPr>
          <w:ilvl w:val="0"/>
          <w:numId w:val="24"/>
        </w:numPr>
        <w:jc w:val="both"/>
      </w:pPr>
      <w:r>
        <w:t xml:space="preserve">Identify and protect </w:t>
      </w:r>
      <w:proofErr w:type="gramStart"/>
      <w:r>
        <w:t>endpoints</w:t>
      </w:r>
      <w:proofErr w:type="gramEnd"/>
    </w:p>
    <w:p w:rsidR="002E0E7D" w:rsidP="007D289F" w:rsidRDefault="002E0E7D" w14:paraId="068450F2" w14:textId="3C6698B5">
      <w:pPr>
        <w:pStyle w:val="BodyText"/>
        <w:numPr>
          <w:ilvl w:val="0"/>
          <w:numId w:val="24"/>
        </w:numPr>
        <w:jc w:val="both"/>
      </w:pPr>
      <w:r>
        <w:t xml:space="preserve">Protect against code-level </w:t>
      </w:r>
      <w:proofErr w:type="gramStart"/>
      <w:r>
        <w:t>vulnerabilities</w:t>
      </w:r>
      <w:proofErr w:type="gramEnd"/>
    </w:p>
    <w:p w:rsidR="002E0E7D" w:rsidP="007D289F" w:rsidRDefault="002E0E7D" w14:paraId="7B95182E" w14:textId="50202B89">
      <w:pPr>
        <w:pStyle w:val="BodyText"/>
        <w:numPr>
          <w:ilvl w:val="0"/>
          <w:numId w:val="24"/>
        </w:numPr>
        <w:jc w:val="both"/>
      </w:pPr>
      <w:r>
        <w:t>Model and test against potential threats</w:t>
      </w:r>
    </w:p>
    <w:p w:rsidR="006C525E" w:rsidP="006C525E" w:rsidRDefault="006C525E" w14:paraId="5B383A34" w14:textId="77777777">
      <w:pPr>
        <w:pStyle w:val="BodyText"/>
        <w:ind w:left="786"/>
        <w:jc w:val="both"/>
      </w:pPr>
    </w:p>
    <w:p w:rsidR="009937DD" w:rsidP="007D289F" w:rsidRDefault="00050F61" w14:paraId="09968FAE" w14:textId="702E6462">
      <w:pPr>
        <w:pStyle w:val="BodyText"/>
        <w:jc w:val="both"/>
      </w:pPr>
      <w:r>
        <w:t xml:space="preserve">In addition to the Microsoft controls, the Department of Health has mandated </w:t>
      </w:r>
      <w:r w:rsidR="00525B21">
        <w:t xml:space="preserve">security posture to Ambulance Victoria. Note there may be </w:t>
      </w:r>
      <w:r w:rsidR="00DD6259">
        <w:t xml:space="preserve">duplication </w:t>
      </w:r>
      <w:r w:rsidR="00525B21">
        <w:t>between the Microsoft Security Best Practices and the</w:t>
      </w:r>
      <w:r w:rsidR="00DD6259">
        <w:t xml:space="preserve"> Department of Health controls. </w:t>
      </w:r>
    </w:p>
    <w:bookmarkStart w:name="_Virtual_Machine_and_4" w:id="26"/>
    <w:bookmarkStart w:name="_Toc153458052" w:id="27"/>
    <w:bookmarkEnd w:id="26"/>
    <w:p w:rsidR="00DD6259" w:rsidP="00442D9E" w:rsidRDefault="00000000" w14:paraId="1F376AAC" w14:textId="60F36137">
      <w:pPr>
        <w:pStyle w:val="Heading3"/>
        <w:numPr>
          <w:ilvl w:val="2"/>
          <w:numId w:val="7"/>
        </w:numPr>
      </w:pPr>
      <w:sdt>
        <w:sdtPr>
          <w:alias w:val="Category"/>
          <w:tag w:val=""/>
          <w:id w:val="-1597784132"/>
          <w:placeholder>
            <w:docPart w:val="27EFF13548264943BFFB569A680462F6"/>
          </w:placeholder>
          <w:dataBinding w:prefixMappings="xmlns:ns0='http://purl.org/dc/elements/1.1/' xmlns:ns1='http://schemas.openxmlformats.org/package/2006/metadata/core-properties' " w:xpath="/ns1:coreProperties[1]/ns1:category[1]" w:storeItemID="{6C3C8BC8-F283-45AE-878A-BAB7291924A1}"/>
          <w:text/>
        </w:sdtPr>
        <w:sdtContent>
          <w:r w:rsidR="001B404C">
            <w:t>Virtual Machine and Managed Disks</w:t>
          </w:r>
        </w:sdtContent>
      </w:sdt>
      <w:r w:rsidR="00DD6259">
        <w:t xml:space="preserve"> Security Checklist</w:t>
      </w:r>
      <w:bookmarkEnd w:id="27"/>
      <w:r w:rsidR="008A3CB6">
        <w:t xml:space="preserve"> </w:t>
      </w:r>
    </w:p>
    <w:tbl>
      <w:tblPr>
        <w:tblStyle w:val="AVTable1"/>
        <w:tblW w:w="9923" w:type="dxa"/>
        <w:tblLayout w:type="fixed"/>
        <w:tblLook w:val="04A0" w:firstRow="1" w:lastRow="0" w:firstColumn="1" w:lastColumn="0" w:noHBand="0" w:noVBand="1"/>
      </w:tblPr>
      <w:tblGrid>
        <w:gridCol w:w="709"/>
        <w:gridCol w:w="709"/>
        <w:gridCol w:w="2835"/>
        <w:gridCol w:w="1276"/>
        <w:gridCol w:w="1134"/>
        <w:gridCol w:w="1559"/>
        <w:gridCol w:w="1701"/>
      </w:tblGrid>
      <w:tr w:rsidRPr="002348C5" w:rsidR="00B93238" w:rsidTr="00B45264" w14:paraId="418BAEFC" w14:textId="287A931C">
        <w:trPr>
          <w:cnfStyle w:val="100000000000" w:firstRow="1" w:lastRow="0" w:firstColumn="0" w:lastColumn="0" w:oddVBand="0" w:evenVBand="0" w:oddHBand="0" w:evenHBand="0" w:firstRowFirstColumn="0" w:firstRowLastColumn="0" w:lastRowFirstColumn="0" w:lastRowLastColumn="0"/>
          <w:trHeight w:val="290"/>
        </w:trPr>
        <w:tc>
          <w:tcPr>
            <w:tcW w:w="709" w:type="dxa"/>
            <w:tcBorders>
              <w:bottom w:val="single" w:color="002776" w:sz="4" w:space="0"/>
            </w:tcBorders>
            <w:noWrap/>
            <w:hideMark/>
          </w:tcPr>
          <w:p w:rsidRPr="002348C5" w:rsidR="00C0407C" w:rsidRDefault="00C0407C" w14:paraId="0C489489" w14:textId="77777777">
            <w:pPr>
              <w:pStyle w:val="BodyText"/>
              <w:rPr>
                <w:bCs/>
                <w:color w:val="FFFFFF" w:themeColor="background1"/>
              </w:rPr>
            </w:pPr>
            <w:r w:rsidRPr="002348C5">
              <w:rPr>
                <w:bCs/>
                <w:color w:val="FFFFFF" w:themeColor="background1"/>
              </w:rPr>
              <w:t>ID</w:t>
            </w:r>
          </w:p>
        </w:tc>
        <w:tc>
          <w:tcPr>
            <w:tcW w:w="709" w:type="dxa"/>
            <w:tcBorders>
              <w:bottom w:val="single" w:color="002776" w:sz="4" w:space="0"/>
            </w:tcBorders>
          </w:tcPr>
          <w:p w:rsidRPr="00602014" w:rsidR="00C0407C" w:rsidRDefault="00C0407C" w14:paraId="362AD50A" w14:textId="503FEFE7">
            <w:pPr>
              <w:pStyle w:val="BodyText"/>
              <w:rPr>
                <w:color w:val="FFFFFF" w:themeColor="background1"/>
              </w:rPr>
            </w:pPr>
            <w:r w:rsidRPr="00602014">
              <w:rPr>
                <w:color w:val="FFFFFF" w:themeColor="background1"/>
              </w:rPr>
              <w:t>DH Ref.</w:t>
            </w:r>
          </w:p>
        </w:tc>
        <w:tc>
          <w:tcPr>
            <w:tcW w:w="2835" w:type="dxa"/>
            <w:tcBorders>
              <w:bottom w:val="single" w:color="002776" w:sz="4" w:space="0"/>
            </w:tcBorders>
            <w:hideMark/>
          </w:tcPr>
          <w:p w:rsidRPr="002348C5" w:rsidR="00C0407C" w:rsidRDefault="00C0407C" w14:paraId="5776F31B" w14:textId="0FDD419D">
            <w:pPr>
              <w:pStyle w:val="BodyText"/>
              <w:rPr>
                <w:bCs/>
                <w:color w:val="FFFFFF" w:themeColor="background1"/>
              </w:rPr>
            </w:pPr>
            <w:r w:rsidRPr="002348C5">
              <w:rPr>
                <w:bCs/>
                <w:color w:val="FFFFFF" w:themeColor="background1"/>
              </w:rPr>
              <w:t>Checklist Item</w:t>
            </w:r>
          </w:p>
        </w:tc>
        <w:tc>
          <w:tcPr>
            <w:tcW w:w="1276" w:type="dxa"/>
            <w:tcBorders>
              <w:bottom w:val="single" w:color="002776" w:sz="4" w:space="0"/>
            </w:tcBorders>
            <w:noWrap/>
            <w:vAlign w:val="center"/>
            <w:hideMark/>
          </w:tcPr>
          <w:p w:rsidRPr="002348C5" w:rsidR="00C0407C" w:rsidP="00857CC1" w:rsidRDefault="00C0407C" w14:paraId="09593A83" w14:textId="77777777">
            <w:pPr>
              <w:pStyle w:val="BodyText"/>
              <w:jc w:val="center"/>
              <w:rPr>
                <w:bCs/>
                <w:color w:val="FFFFFF" w:themeColor="background1"/>
              </w:rPr>
            </w:pPr>
            <w:r w:rsidRPr="002348C5">
              <w:rPr>
                <w:bCs/>
                <w:color w:val="FFFFFF" w:themeColor="background1"/>
              </w:rPr>
              <w:t>Applicable to AV</w:t>
            </w:r>
          </w:p>
        </w:tc>
        <w:tc>
          <w:tcPr>
            <w:tcW w:w="1134" w:type="dxa"/>
            <w:noWrap/>
            <w:vAlign w:val="center"/>
            <w:hideMark/>
          </w:tcPr>
          <w:p w:rsidRPr="002348C5" w:rsidR="00C0407C" w:rsidP="00857CC1" w:rsidRDefault="00C0407C" w14:paraId="3F26760D" w14:textId="7FEDECF5">
            <w:pPr>
              <w:pStyle w:val="BodyText"/>
              <w:jc w:val="center"/>
              <w:rPr>
                <w:bCs/>
                <w:color w:val="FFFFFF" w:themeColor="background1"/>
              </w:rPr>
            </w:pPr>
            <w:r w:rsidRPr="002348C5">
              <w:rPr>
                <w:bCs/>
                <w:color w:val="FFFFFF" w:themeColor="background1"/>
              </w:rPr>
              <w:t xml:space="preserve">Built Into </w:t>
            </w:r>
            <w:r>
              <w:rPr>
                <w:bCs/>
                <w:color w:val="FFFFFF" w:themeColor="background1"/>
              </w:rPr>
              <w:t>Template</w:t>
            </w:r>
          </w:p>
        </w:tc>
        <w:tc>
          <w:tcPr>
            <w:tcW w:w="1559" w:type="dxa"/>
            <w:vAlign w:val="center"/>
          </w:tcPr>
          <w:p w:rsidRPr="00C0407C" w:rsidR="00C0407C" w:rsidP="00857CC1" w:rsidRDefault="00C0407C" w14:paraId="3380653B" w14:textId="68EB3040">
            <w:pPr>
              <w:pStyle w:val="BodyText"/>
              <w:jc w:val="center"/>
              <w:rPr>
                <w:b w:val="0"/>
                <w:bCs/>
                <w:color w:val="FFFFFF" w:themeColor="background1"/>
              </w:rPr>
            </w:pPr>
            <w:r>
              <w:rPr>
                <w:bCs/>
                <w:color w:val="FFFFFF" w:themeColor="background1"/>
              </w:rPr>
              <w:t>Enforcement Option</w:t>
            </w:r>
          </w:p>
        </w:tc>
        <w:tc>
          <w:tcPr>
            <w:tcW w:w="1701" w:type="dxa"/>
            <w:vAlign w:val="center"/>
          </w:tcPr>
          <w:p w:rsidRPr="002348C5" w:rsidR="00C0407C" w:rsidP="00857CC1" w:rsidRDefault="00C0407C" w14:paraId="016A60BC" w14:textId="6326B9F3">
            <w:pPr>
              <w:pStyle w:val="BodyText"/>
              <w:jc w:val="center"/>
              <w:rPr>
                <w:bCs/>
                <w:color w:val="FFFFFF" w:themeColor="background1"/>
              </w:rPr>
            </w:pPr>
            <w:r>
              <w:rPr>
                <w:bCs/>
                <w:color w:val="FFFFFF" w:themeColor="background1"/>
              </w:rPr>
              <w:t>Applicability</w:t>
            </w:r>
          </w:p>
        </w:tc>
      </w:tr>
      <w:tr w:rsidRPr="002348C5" w:rsidR="00B93238" w:rsidTr="00B45264" w14:paraId="4A5C07CC" w14:textId="51D86CA6">
        <w:trPr>
          <w:trHeight w:val="290"/>
        </w:trPr>
        <w:tc>
          <w:tcPr>
            <w:tcW w:w="709" w:type="dxa"/>
            <w:tcBorders>
              <w:bottom w:val="single" w:color="auto" w:sz="4" w:space="0"/>
            </w:tcBorders>
            <w:noWrap/>
            <w:vAlign w:val="center"/>
            <w:hideMark/>
          </w:tcPr>
          <w:p w:rsidRPr="00A9431B" w:rsidR="00C0407C" w:rsidP="00F543C6" w:rsidRDefault="00C0407C" w14:paraId="26C4C05B" w14:textId="1F8F9A2D">
            <w:pPr>
              <w:pStyle w:val="BodyText"/>
              <w:rPr>
                <w:rFonts w:cs="Arial"/>
                <w:b/>
                <w:bCs/>
                <w:color w:val="000000"/>
                <w:shd w:val="clear" w:color="auto" w:fill="FFFFFF"/>
              </w:rPr>
            </w:pPr>
            <w:r w:rsidRPr="00A9431B">
              <w:rPr>
                <w:rFonts w:cs="Arial"/>
                <w:b/>
                <w:bCs/>
                <w:color w:val="000000"/>
                <w:shd w:val="clear" w:color="auto" w:fill="FFFFFF"/>
              </w:rPr>
              <w:t>S1</w:t>
            </w:r>
          </w:p>
        </w:tc>
        <w:tc>
          <w:tcPr>
            <w:tcW w:w="709" w:type="dxa"/>
            <w:tcBorders>
              <w:bottom w:val="single" w:color="auto" w:sz="4" w:space="0"/>
            </w:tcBorders>
            <w:vAlign w:val="center"/>
          </w:tcPr>
          <w:p w:rsidRPr="007F7C5A" w:rsidR="00C0407C" w:rsidP="00030A2E" w:rsidRDefault="00C0407C" w14:paraId="35283279" w14:textId="6F32E977">
            <w:pPr>
              <w:pStyle w:val="BodyText"/>
              <w:rPr>
                <w:rFonts w:cs="Arial"/>
                <w:color w:val="000000"/>
                <w:sz w:val="20"/>
                <w:szCs w:val="20"/>
                <w:shd w:val="clear" w:color="auto" w:fill="FFFFFF"/>
              </w:rPr>
            </w:pPr>
            <w:r w:rsidRPr="007F7C5A">
              <w:rPr>
                <w:rFonts w:cs="Arial"/>
                <w:color w:val="000000"/>
                <w:sz w:val="20"/>
                <w:szCs w:val="20"/>
              </w:rPr>
              <w:t>2.1.1</w:t>
            </w:r>
          </w:p>
        </w:tc>
        <w:tc>
          <w:tcPr>
            <w:tcW w:w="2835" w:type="dxa"/>
            <w:tcBorders>
              <w:bottom w:val="single" w:color="auto" w:sz="4" w:space="0"/>
            </w:tcBorders>
          </w:tcPr>
          <w:p w:rsidRPr="007F7C5A" w:rsidR="00C0407C" w:rsidP="00F543C6" w:rsidRDefault="00030A2E" w14:paraId="65142F7C" w14:textId="2ADD8537">
            <w:pPr>
              <w:pStyle w:val="BodyText"/>
              <w:rPr>
                <w:rFonts w:cs="Arial"/>
                <w:color w:val="000000"/>
                <w:sz w:val="20"/>
                <w:szCs w:val="20"/>
                <w:shd w:val="clear" w:color="auto" w:fill="FFFFFF"/>
              </w:rPr>
            </w:pPr>
            <w:r w:rsidRPr="007F7C5A">
              <w:rPr>
                <w:rFonts w:cs="Arial"/>
                <w:color w:val="000000"/>
                <w:sz w:val="20"/>
                <w:szCs w:val="20"/>
                <w:shd w:val="clear" w:color="auto" w:fill="FFFFFF"/>
              </w:rPr>
              <w:t>The execution of executables, software libraries, scripts, installers, compiled HTML, HTML applications and control panel applets is prevented on workstations from within standard user profiles and temporary folders used by the operating system, web browsers and email clients.</w:t>
            </w:r>
          </w:p>
        </w:tc>
        <w:tc>
          <w:tcPr>
            <w:tcW w:w="1276" w:type="dxa"/>
            <w:tcBorders>
              <w:bottom w:val="single" w:color="auto" w:sz="4" w:space="0"/>
            </w:tcBorders>
            <w:noWrap/>
            <w:vAlign w:val="center"/>
          </w:tcPr>
          <w:p w:rsidRPr="007F7C5A" w:rsidR="00C0407C" w:rsidP="00A9431B" w:rsidRDefault="00857CC1" w14:paraId="526E8C60" w14:textId="45BD8975">
            <w:pPr>
              <w:pStyle w:val="BodyText"/>
              <w:jc w:val="center"/>
              <w:rPr>
                <w:rFonts w:cs="Arial"/>
                <w:color w:val="000000"/>
                <w:sz w:val="20"/>
                <w:szCs w:val="20"/>
                <w:shd w:val="clear" w:color="auto" w:fill="FFFFFF"/>
              </w:rPr>
            </w:pPr>
            <w:r w:rsidRPr="007F7C5A">
              <w:rPr>
                <w:rFonts w:cs="Arial"/>
                <w:color w:val="000000"/>
                <w:sz w:val="20"/>
                <w:szCs w:val="20"/>
                <w:shd w:val="clear" w:color="auto" w:fill="FFFFFF"/>
              </w:rPr>
              <w:t>Yes</w:t>
            </w:r>
          </w:p>
        </w:tc>
        <w:tc>
          <w:tcPr>
            <w:tcW w:w="1134" w:type="dxa"/>
            <w:noWrap/>
            <w:vAlign w:val="center"/>
          </w:tcPr>
          <w:p w:rsidRPr="007F7C5A" w:rsidR="00C0407C" w:rsidP="00A9431B" w:rsidRDefault="00857CC1" w14:paraId="760C2107" w14:textId="5CAB4367">
            <w:pPr>
              <w:pStyle w:val="BodyText"/>
              <w:jc w:val="center"/>
              <w:rPr>
                <w:rFonts w:cs="Arial"/>
                <w:color w:val="000000"/>
                <w:sz w:val="20"/>
                <w:szCs w:val="20"/>
                <w:shd w:val="clear" w:color="auto" w:fill="FFFFFF"/>
              </w:rPr>
            </w:pPr>
            <w:r w:rsidRPr="007F7C5A">
              <w:rPr>
                <w:rFonts w:cs="Arial"/>
                <w:color w:val="000000"/>
                <w:sz w:val="20"/>
                <w:szCs w:val="20"/>
                <w:shd w:val="clear" w:color="auto" w:fill="FFFFFF"/>
              </w:rPr>
              <w:t>No</w:t>
            </w:r>
          </w:p>
        </w:tc>
        <w:tc>
          <w:tcPr>
            <w:tcW w:w="1559" w:type="dxa"/>
            <w:vAlign w:val="center"/>
          </w:tcPr>
          <w:p w:rsidRPr="007F7C5A" w:rsidR="00C0407C" w:rsidP="00A9431B" w:rsidRDefault="00D044B8" w14:paraId="06BEF757" w14:textId="79EBC409">
            <w:pPr>
              <w:pStyle w:val="BodyText"/>
              <w:jc w:val="center"/>
              <w:rPr>
                <w:rFonts w:cs="Arial"/>
                <w:color w:val="000000"/>
                <w:sz w:val="20"/>
                <w:szCs w:val="20"/>
                <w:shd w:val="clear" w:color="auto" w:fill="FFFFFF"/>
              </w:rPr>
            </w:pPr>
            <w:r w:rsidRPr="007F7C5A">
              <w:rPr>
                <w:rFonts w:cs="Arial"/>
                <w:color w:val="000000"/>
                <w:sz w:val="20"/>
                <w:szCs w:val="20"/>
                <w:shd w:val="clear" w:color="auto" w:fill="FFFFFF"/>
              </w:rPr>
              <w:t>Cylance</w:t>
            </w:r>
          </w:p>
        </w:tc>
        <w:tc>
          <w:tcPr>
            <w:tcW w:w="1701" w:type="dxa"/>
            <w:vAlign w:val="center"/>
          </w:tcPr>
          <w:p w:rsidRPr="007F7C5A" w:rsidR="00C0407C" w:rsidP="00A9431B" w:rsidRDefault="00857CC1" w14:paraId="2BB27922" w14:textId="46109CB4">
            <w:pPr>
              <w:pStyle w:val="BodyText"/>
              <w:jc w:val="center"/>
              <w:rPr>
                <w:rFonts w:cs="Arial"/>
                <w:color w:val="000000"/>
                <w:sz w:val="20"/>
                <w:szCs w:val="20"/>
                <w:shd w:val="clear" w:color="auto" w:fill="FFFFFF"/>
              </w:rPr>
            </w:pPr>
            <w:r w:rsidRPr="007F7C5A">
              <w:rPr>
                <w:rFonts w:cs="Arial"/>
                <w:color w:val="000000"/>
                <w:sz w:val="20"/>
                <w:szCs w:val="20"/>
                <w:shd w:val="clear" w:color="auto" w:fill="FFFFFF"/>
              </w:rPr>
              <w:t>N/A to Azure</w:t>
            </w:r>
            <w:r w:rsidRPr="007F7C5A" w:rsidR="00B15533">
              <w:rPr>
                <w:rFonts w:cs="Arial"/>
                <w:color w:val="000000"/>
                <w:sz w:val="20"/>
                <w:szCs w:val="20"/>
                <w:shd w:val="clear" w:color="auto" w:fill="FFFFFF"/>
              </w:rPr>
              <w:t xml:space="preserve"> for Endpoint Management </w:t>
            </w:r>
          </w:p>
          <w:p w:rsidRPr="007F7C5A" w:rsidR="001A523D" w:rsidP="00A9431B" w:rsidRDefault="001A523D" w14:paraId="54921188" w14:textId="77777777">
            <w:pPr>
              <w:pStyle w:val="BodyText"/>
              <w:jc w:val="center"/>
              <w:rPr>
                <w:rFonts w:cs="Arial"/>
                <w:color w:val="000000"/>
                <w:sz w:val="20"/>
                <w:szCs w:val="20"/>
                <w:shd w:val="clear" w:color="auto" w:fill="FFFFFF"/>
              </w:rPr>
            </w:pPr>
          </w:p>
          <w:p w:rsidRPr="007F7C5A" w:rsidR="00857CC1" w:rsidP="00A9431B" w:rsidRDefault="00857CC1" w14:paraId="76CCEF52" w14:textId="1E9513AE">
            <w:pPr>
              <w:pStyle w:val="BodyText"/>
              <w:jc w:val="center"/>
              <w:rPr>
                <w:rFonts w:cs="Arial"/>
                <w:color w:val="000000"/>
                <w:sz w:val="20"/>
                <w:szCs w:val="20"/>
                <w:shd w:val="clear" w:color="auto" w:fill="FFFFFF"/>
              </w:rPr>
            </w:pPr>
            <w:r w:rsidRPr="007F7C5A">
              <w:rPr>
                <w:rFonts w:cs="Arial"/>
                <w:color w:val="000000"/>
                <w:sz w:val="20"/>
                <w:szCs w:val="20"/>
                <w:shd w:val="clear" w:color="auto" w:fill="FFFFFF"/>
              </w:rPr>
              <w:t>Operational</w:t>
            </w:r>
            <w:r w:rsidRPr="007F7C5A" w:rsidR="001A523D">
              <w:rPr>
                <w:rFonts w:cs="Arial"/>
                <w:color w:val="000000"/>
                <w:sz w:val="20"/>
                <w:szCs w:val="20"/>
                <w:shd w:val="clear" w:color="auto" w:fill="FFFFFF"/>
              </w:rPr>
              <w:t xml:space="preserve"> – to be reviewed </w:t>
            </w:r>
            <w:r w:rsidRPr="007F7C5A" w:rsidR="005D667C">
              <w:rPr>
                <w:rFonts w:cs="Arial"/>
                <w:color w:val="000000"/>
                <w:sz w:val="20"/>
                <w:szCs w:val="20"/>
                <w:shd w:val="clear" w:color="auto" w:fill="FFFFFF"/>
              </w:rPr>
              <w:t>quarter</w:t>
            </w:r>
            <w:r w:rsidRPr="007F7C5A" w:rsidR="001A523D">
              <w:rPr>
                <w:rFonts w:cs="Arial"/>
                <w:color w:val="000000"/>
                <w:sz w:val="20"/>
                <w:szCs w:val="20"/>
                <w:shd w:val="clear" w:color="auto" w:fill="FFFFFF"/>
              </w:rPr>
              <w:t>ly</w:t>
            </w:r>
          </w:p>
        </w:tc>
      </w:tr>
      <w:tr w:rsidRPr="002348C5" w:rsidR="0041041E" w:rsidTr="00B45264" w14:paraId="16CC2A81" w14:textId="38DC4FBE">
        <w:trPr>
          <w:trHeight w:val="290"/>
        </w:trPr>
        <w:tc>
          <w:tcPr>
            <w:tcW w:w="709" w:type="dxa"/>
            <w:tcBorders>
              <w:top w:val="single" w:color="auto" w:sz="4" w:space="0"/>
            </w:tcBorders>
            <w:noWrap/>
            <w:vAlign w:val="center"/>
            <w:hideMark/>
          </w:tcPr>
          <w:p w:rsidRPr="00A9431B" w:rsidR="00434D27" w:rsidP="00434D27" w:rsidRDefault="00434D27" w14:paraId="47A3F97F" w14:textId="659C53E8">
            <w:pPr>
              <w:pStyle w:val="BodyText"/>
              <w:rPr>
                <w:rFonts w:cs="Arial"/>
                <w:b/>
                <w:bCs/>
                <w:color w:val="000000"/>
                <w:shd w:val="clear" w:color="auto" w:fill="FFFFFF"/>
              </w:rPr>
            </w:pPr>
            <w:r w:rsidRPr="00A9431B">
              <w:rPr>
                <w:rFonts w:cs="Arial"/>
                <w:b/>
                <w:bCs/>
                <w:color w:val="000000"/>
                <w:shd w:val="clear" w:color="auto" w:fill="FFFFFF"/>
              </w:rPr>
              <w:t>S2</w:t>
            </w:r>
          </w:p>
        </w:tc>
        <w:tc>
          <w:tcPr>
            <w:tcW w:w="709" w:type="dxa"/>
            <w:tcBorders>
              <w:top w:val="single" w:color="auto" w:sz="4" w:space="0"/>
            </w:tcBorders>
            <w:vAlign w:val="center"/>
          </w:tcPr>
          <w:p w:rsidRPr="007F7C5A" w:rsidR="00434D27" w:rsidP="00434D27" w:rsidRDefault="00434D27" w14:paraId="4A64367B" w14:textId="0F3368AE">
            <w:pPr>
              <w:pStyle w:val="BodyText"/>
              <w:rPr>
                <w:rFonts w:cs="Arial"/>
                <w:color w:val="000000"/>
                <w:sz w:val="20"/>
                <w:szCs w:val="20"/>
                <w:shd w:val="clear" w:color="auto" w:fill="FFFFFF"/>
              </w:rPr>
            </w:pPr>
            <w:r w:rsidRPr="007F7C5A">
              <w:rPr>
                <w:rFonts w:cs="Arial"/>
                <w:color w:val="000000"/>
                <w:sz w:val="20"/>
                <w:szCs w:val="20"/>
              </w:rPr>
              <w:t>2.1.2</w:t>
            </w:r>
          </w:p>
        </w:tc>
        <w:tc>
          <w:tcPr>
            <w:tcW w:w="2835" w:type="dxa"/>
            <w:tcBorders>
              <w:top w:val="single" w:color="auto" w:sz="4" w:space="0"/>
            </w:tcBorders>
            <w:vAlign w:val="center"/>
          </w:tcPr>
          <w:p w:rsidRPr="007F7C5A" w:rsidR="00434D27" w:rsidP="00D044B8" w:rsidRDefault="00434D27" w14:paraId="78A7558D" w14:textId="3E5CA21F">
            <w:pPr>
              <w:pStyle w:val="BodyText"/>
              <w:rPr>
                <w:rFonts w:cs="Arial"/>
                <w:sz w:val="20"/>
                <w:szCs w:val="20"/>
              </w:rPr>
            </w:pPr>
            <w:r w:rsidRPr="007F7C5A">
              <w:rPr>
                <w:rFonts w:cs="Arial"/>
                <w:color w:val="000000"/>
                <w:sz w:val="20"/>
                <w:szCs w:val="20"/>
                <w:shd w:val="clear" w:color="auto" w:fill="FFFFFF"/>
              </w:rPr>
              <w:t>Application control is implemented on workstations and internet-facing servers to restrict the execution of executables, software libraries, scripts, installers, compiled HTML, HTML applications and control panel applets to an organisation-approved set.</w:t>
            </w:r>
          </w:p>
        </w:tc>
        <w:tc>
          <w:tcPr>
            <w:tcW w:w="1276" w:type="dxa"/>
            <w:tcBorders>
              <w:top w:val="single" w:color="auto" w:sz="4" w:space="0"/>
            </w:tcBorders>
            <w:noWrap/>
            <w:vAlign w:val="center"/>
          </w:tcPr>
          <w:p w:rsidRPr="007F7C5A" w:rsidR="00434D27" w:rsidP="00A9431B" w:rsidRDefault="00434D27" w14:paraId="4689E8F3" w14:textId="6D2993D1">
            <w:pPr>
              <w:pStyle w:val="BodyText"/>
              <w:jc w:val="center"/>
              <w:rPr>
                <w:rFonts w:cs="Arial"/>
                <w:sz w:val="20"/>
                <w:szCs w:val="20"/>
              </w:rPr>
            </w:pPr>
            <w:r w:rsidRPr="007F7C5A">
              <w:rPr>
                <w:rFonts w:cs="Arial"/>
                <w:color w:val="000000"/>
                <w:sz w:val="20"/>
                <w:szCs w:val="20"/>
                <w:shd w:val="clear" w:color="auto" w:fill="FFFFFF"/>
              </w:rPr>
              <w:t>Yes</w:t>
            </w:r>
          </w:p>
        </w:tc>
        <w:tc>
          <w:tcPr>
            <w:tcW w:w="1134" w:type="dxa"/>
            <w:noWrap/>
            <w:vAlign w:val="center"/>
          </w:tcPr>
          <w:p w:rsidRPr="007F7C5A" w:rsidR="00434D27" w:rsidP="00A9431B" w:rsidRDefault="00434D27" w14:paraId="33BA8D51" w14:textId="6F18A006">
            <w:pPr>
              <w:pStyle w:val="BodyText"/>
              <w:jc w:val="center"/>
              <w:rPr>
                <w:rFonts w:cs="Arial"/>
                <w:sz w:val="20"/>
                <w:szCs w:val="20"/>
              </w:rPr>
            </w:pPr>
            <w:r w:rsidRPr="007F7C5A">
              <w:rPr>
                <w:rFonts w:cs="Arial"/>
                <w:color w:val="000000"/>
                <w:sz w:val="20"/>
                <w:szCs w:val="20"/>
                <w:shd w:val="clear" w:color="auto" w:fill="FFFFFF"/>
              </w:rPr>
              <w:t>No</w:t>
            </w:r>
          </w:p>
        </w:tc>
        <w:tc>
          <w:tcPr>
            <w:tcW w:w="1559" w:type="dxa"/>
            <w:vAlign w:val="center"/>
          </w:tcPr>
          <w:p w:rsidRPr="007F7C5A" w:rsidR="00434D27" w:rsidP="00A9431B" w:rsidRDefault="00D044B8" w14:paraId="35D67725" w14:textId="64CC9842">
            <w:pPr>
              <w:pStyle w:val="BodyText"/>
              <w:jc w:val="center"/>
              <w:rPr>
                <w:rFonts w:cs="Arial"/>
                <w:sz w:val="20"/>
                <w:szCs w:val="20"/>
              </w:rPr>
            </w:pPr>
            <w:r w:rsidRPr="007F7C5A">
              <w:rPr>
                <w:rFonts w:cs="Arial"/>
                <w:color w:val="000000"/>
                <w:sz w:val="20"/>
                <w:szCs w:val="20"/>
                <w:shd w:val="clear" w:color="auto" w:fill="FFFFFF"/>
              </w:rPr>
              <w:t>Cylance</w:t>
            </w:r>
          </w:p>
        </w:tc>
        <w:tc>
          <w:tcPr>
            <w:tcW w:w="1701" w:type="dxa"/>
            <w:vAlign w:val="center"/>
          </w:tcPr>
          <w:p w:rsidRPr="007F7C5A" w:rsidR="00B15533" w:rsidP="00B15533" w:rsidRDefault="00B15533" w14:paraId="14F4EC1B" w14:textId="1312749E">
            <w:pPr>
              <w:pStyle w:val="BodyText"/>
              <w:jc w:val="center"/>
              <w:rPr>
                <w:rFonts w:cs="Arial"/>
                <w:color w:val="000000"/>
                <w:sz w:val="20"/>
                <w:szCs w:val="20"/>
                <w:shd w:val="clear" w:color="auto" w:fill="FFFFFF"/>
              </w:rPr>
            </w:pPr>
            <w:r w:rsidRPr="007F7C5A">
              <w:rPr>
                <w:rFonts w:cs="Arial"/>
                <w:color w:val="000000"/>
                <w:sz w:val="20"/>
                <w:szCs w:val="20"/>
                <w:shd w:val="clear" w:color="auto" w:fill="FFFFFF"/>
              </w:rPr>
              <w:t xml:space="preserve">N/A to Azure for Endpoint Management </w:t>
            </w:r>
          </w:p>
          <w:p w:rsidRPr="007F7C5A" w:rsidR="00434D27" w:rsidP="00A9431B" w:rsidRDefault="00434D27" w14:paraId="23A38D31" w14:textId="080723CC">
            <w:pPr>
              <w:pStyle w:val="BodyText"/>
              <w:jc w:val="center"/>
              <w:rPr>
                <w:rFonts w:cs="Arial"/>
                <w:color w:val="000000"/>
                <w:sz w:val="20"/>
                <w:szCs w:val="20"/>
                <w:shd w:val="clear" w:color="auto" w:fill="FFFFFF"/>
              </w:rPr>
            </w:pPr>
          </w:p>
          <w:p w:rsidRPr="007F7C5A" w:rsidR="00434D27" w:rsidP="00A9431B" w:rsidRDefault="00434D27" w14:paraId="546C4EEA" w14:textId="77777777">
            <w:pPr>
              <w:pStyle w:val="BodyText"/>
              <w:jc w:val="center"/>
              <w:rPr>
                <w:rFonts w:cs="Arial"/>
                <w:color w:val="000000"/>
                <w:sz w:val="20"/>
                <w:szCs w:val="20"/>
                <w:shd w:val="clear" w:color="auto" w:fill="FFFFFF"/>
              </w:rPr>
            </w:pPr>
          </w:p>
          <w:p w:rsidRPr="007F7C5A" w:rsidR="00434D27" w:rsidP="00A9431B" w:rsidRDefault="00434D27" w14:paraId="76EC0137" w14:textId="03C7205A">
            <w:pPr>
              <w:pStyle w:val="BodyText"/>
              <w:jc w:val="center"/>
              <w:rPr>
                <w:rFonts w:cs="Arial"/>
                <w:sz w:val="20"/>
                <w:szCs w:val="20"/>
              </w:rPr>
            </w:pPr>
            <w:r w:rsidRPr="007F7C5A">
              <w:rPr>
                <w:rFonts w:cs="Arial"/>
                <w:color w:val="000000"/>
                <w:sz w:val="20"/>
                <w:szCs w:val="20"/>
                <w:shd w:val="clear" w:color="auto" w:fill="FFFFFF"/>
              </w:rPr>
              <w:t xml:space="preserve">Operational – to be reviewed </w:t>
            </w:r>
            <w:r w:rsidRPr="007F7C5A" w:rsidR="005D667C">
              <w:rPr>
                <w:rFonts w:cs="Arial"/>
                <w:color w:val="000000"/>
                <w:sz w:val="20"/>
                <w:szCs w:val="20"/>
                <w:shd w:val="clear" w:color="auto" w:fill="FFFFFF"/>
              </w:rPr>
              <w:t>quarter</w:t>
            </w:r>
            <w:r w:rsidRPr="007F7C5A">
              <w:rPr>
                <w:rFonts w:cs="Arial"/>
                <w:color w:val="000000"/>
                <w:sz w:val="20"/>
                <w:szCs w:val="20"/>
                <w:shd w:val="clear" w:color="auto" w:fill="FFFFFF"/>
              </w:rPr>
              <w:t>ly</w:t>
            </w:r>
          </w:p>
        </w:tc>
      </w:tr>
      <w:tr w:rsidRPr="002348C5" w:rsidR="0041041E" w:rsidTr="00B45264" w14:paraId="2FC519A6" w14:textId="72099458">
        <w:trPr>
          <w:trHeight w:val="290"/>
        </w:trPr>
        <w:tc>
          <w:tcPr>
            <w:tcW w:w="709" w:type="dxa"/>
            <w:noWrap/>
            <w:vAlign w:val="center"/>
            <w:hideMark/>
          </w:tcPr>
          <w:p w:rsidRPr="00A9431B" w:rsidR="00434D27" w:rsidP="00434D27" w:rsidRDefault="00434D27" w14:paraId="318754AE" w14:textId="75336CFA">
            <w:pPr>
              <w:pStyle w:val="BodyText"/>
              <w:rPr>
                <w:rFonts w:cs="Arial"/>
                <w:b/>
                <w:bCs/>
                <w:color w:val="000000"/>
                <w:shd w:val="clear" w:color="auto" w:fill="FFFFFF"/>
              </w:rPr>
            </w:pPr>
            <w:r w:rsidRPr="00A9431B">
              <w:rPr>
                <w:rFonts w:cs="Arial"/>
                <w:b/>
                <w:bCs/>
                <w:color w:val="000000"/>
                <w:shd w:val="clear" w:color="auto" w:fill="FFFFFF"/>
              </w:rPr>
              <w:t>S3</w:t>
            </w:r>
          </w:p>
        </w:tc>
        <w:tc>
          <w:tcPr>
            <w:tcW w:w="709" w:type="dxa"/>
            <w:vAlign w:val="center"/>
          </w:tcPr>
          <w:p w:rsidRPr="007F7C5A" w:rsidR="00434D27" w:rsidP="00434D27" w:rsidRDefault="00434D27" w14:paraId="59B011AC" w14:textId="0CBC6DF6">
            <w:pPr>
              <w:spacing w:line="240" w:lineRule="auto"/>
              <w:rPr>
                <w:rFonts w:cs="Arial"/>
                <w:color w:val="000000"/>
                <w:sz w:val="20"/>
                <w:szCs w:val="20"/>
                <w:shd w:val="clear" w:color="auto" w:fill="FFFFFF"/>
              </w:rPr>
            </w:pPr>
            <w:r w:rsidRPr="007F7C5A">
              <w:rPr>
                <w:rFonts w:cs="Arial"/>
                <w:color w:val="000000"/>
                <w:sz w:val="20"/>
                <w:szCs w:val="20"/>
              </w:rPr>
              <w:t>2.1.3</w:t>
            </w:r>
          </w:p>
        </w:tc>
        <w:tc>
          <w:tcPr>
            <w:tcW w:w="2835" w:type="dxa"/>
            <w:vAlign w:val="center"/>
          </w:tcPr>
          <w:p w:rsidRPr="007F7C5A" w:rsidR="00434D27" w:rsidP="00D044B8" w:rsidRDefault="00434D27" w14:paraId="2FC86B6F" w14:textId="3F32BDD9">
            <w:pPr>
              <w:spacing w:line="240" w:lineRule="auto"/>
              <w:rPr>
                <w:rFonts w:cs="Arial"/>
                <w:color w:val="161616"/>
                <w:sz w:val="20"/>
                <w:szCs w:val="20"/>
              </w:rPr>
            </w:pPr>
            <w:r w:rsidRPr="007F7C5A">
              <w:rPr>
                <w:rFonts w:cs="Arial"/>
                <w:color w:val="000000"/>
                <w:sz w:val="20"/>
                <w:szCs w:val="20"/>
                <w:shd w:val="clear" w:color="auto" w:fill="FFFFFF"/>
              </w:rPr>
              <w:t>Allowed and blocked executions on workstations and internet-facing servers are logged.</w:t>
            </w:r>
          </w:p>
        </w:tc>
        <w:tc>
          <w:tcPr>
            <w:tcW w:w="1276" w:type="dxa"/>
            <w:noWrap/>
            <w:vAlign w:val="center"/>
          </w:tcPr>
          <w:p w:rsidRPr="007F7C5A" w:rsidR="00434D27" w:rsidP="00A9431B" w:rsidRDefault="00434D27" w14:paraId="36CE3B18" w14:textId="74666D01">
            <w:pPr>
              <w:pStyle w:val="BodyText"/>
              <w:jc w:val="center"/>
              <w:rPr>
                <w:rFonts w:cs="Arial"/>
                <w:sz w:val="20"/>
                <w:szCs w:val="20"/>
              </w:rPr>
            </w:pPr>
            <w:r w:rsidRPr="007F7C5A">
              <w:rPr>
                <w:rFonts w:cs="Arial"/>
                <w:color w:val="000000"/>
                <w:sz w:val="20"/>
                <w:szCs w:val="20"/>
                <w:shd w:val="clear" w:color="auto" w:fill="FFFFFF"/>
              </w:rPr>
              <w:t>Yes</w:t>
            </w:r>
          </w:p>
        </w:tc>
        <w:tc>
          <w:tcPr>
            <w:tcW w:w="1134" w:type="dxa"/>
            <w:noWrap/>
            <w:vAlign w:val="center"/>
          </w:tcPr>
          <w:p w:rsidRPr="007F7C5A" w:rsidR="00434D27" w:rsidP="00A9431B" w:rsidRDefault="00434D27" w14:paraId="20BDE349" w14:textId="1870B2E8">
            <w:pPr>
              <w:pStyle w:val="BodyText"/>
              <w:jc w:val="center"/>
              <w:rPr>
                <w:rFonts w:cs="Arial"/>
                <w:sz w:val="20"/>
                <w:szCs w:val="20"/>
              </w:rPr>
            </w:pPr>
            <w:r w:rsidRPr="007F7C5A">
              <w:rPr>
                <w:rFonts w:cs="Arial"/>
                <w:color w:val="000000"/>
                <w:sz w:val="20"/>
                <w:szCs w:val="20"/>
                <w:shd w:val="clear" w:color="auto" w:fill="FFFFFF"/>
              </w:rPr>
              <w:t>No</w:t>
            </w:r>
          </w:p>
        </w:tc>
        <w:tc>
          <w:tcPr>
            <w:tcW w:w="1559" w:type="dxa"/>
            <w:vAlign w:val="center"/>
          </w:tcPr>
          <w:p w:rsidRPr="007F7C5A" w:rsidR="00434D27" w:rsidP="00A9431B" w:rsidRDefault="00D044B8" w14:paraId="1FF50BB8" w14:textId="17FA1A15">
            <w:pPr>
              <w:pStyle w:val="BodyText"/>
              <w:jc w:val="center"/>
              <w:rPr>
                <w:rFonts w:cs="Arial"/>
                <w:sz w:val="20"/>
                <w:szCs w:val="20"/>
              </w:rPr>
            </w:pPr>
            <w:r w:rsidRPr="007F7C5A">
              <w:rPr>
                <w:rFonts w:cs="Arial"/>
                <w:color w:val="000000"/>
                <w:sz w:val="20"/>
                <w:szCs w:val="20"/>
                <w:shd w:val="clear" w:color="auto" w:fill="FFFFFF"/>
              </w:rPr>
              <w:t>Cylance</w:t>
            </w:r>
          </w:p>
        </w:tc>
        <w:tc>
          <w:tcPr>
            <w:tcW w:w="1701" w:type="dxa"/>
            <w:vAlign w:val="center"/>
          </w:tcPr>
          <w:p w:rsidRPr="007F7C5A" w:rsidR="00434D27" w:rsidP="00B15533" w:rsidRDefault="00B15533" w14:paraId="6A7E7E1F" w14:textId="3FC50167">
            <w:pPr>
              <w:pStyle w:val="BodyText"/>
              <w:jc w:val="center"/>
              <w:rPr>
                <w:rFonts w:cs="Arial"/>
                <w:color w:val="000000"/>
                <w:sz w:val="20"/>
                <w:szCs w:val="20"/>
                <w:shd w:val="clear" w:color="auto" w:fill="FFFFFF"/>
              </w:rPr>
            </w:pPr>
            <w:r w:rsidRPr="007F7C5A">
              <w:rPr>
                <w:rFonts w:cs="Arial"/>
                <w:color w:val="000000"/>
                <w:sz w:val="20"/>
                <w:szCs w:val="20"/>
                <w:shd w:val="clear" w:color="auto" w:fill="FFFFFF"/>
              </w:rPr>
              <w:t xml:space="preserve">N/A to Azure for Endpoint Management </w:t>
            </w:r>
          </w:p>
          <w:p w:rsidRPr="007F7C5A" w:rsidR="00B15533" w:rsidP="00B15533" w:rsidRDefault="00B15533" w14:paraId="6A029F1F" w14:textId="77777777">
            <w:pPr>
              <w:pStyle w:val="BodyText"/>
              <w:jc w:val="center"/>
              <w:rPr>
                <w:rFonts w:cs="Arial"/>
                <w:color w:val="000000"/>
                <w:sz w:val="20"/>
                <w:szCs w:val="20"/>
                <w:shd w:val="clear" w:color="auto" w:fill="FFFFFF"/>
              </w:rPr>
            </w:pPr>
          </w:p>
          <w:p w:rsidRPr="007F7C5A" w:rsidR="00434D27" w:rsidP="00A9431B" w:rsidRDefault="00434D27" w14:paraId="748CDA65" w14:textId="799F32E4">
            <w:pPr>
              <w:pStyle w:val="BodyText"/>
              <w:jc w:val="center"/>
              <w:rPr>
                <w:rFonts w:cs="Arial"/>
                <w:sz w:val="20"/>
                <w:szCs w:val="20"/>
              </w:rPr>
            </w:pPr>
            <w:r w:rsidRPr="007F7C5A">
              <w:rPr>
                <w:rFonts w:cs="Arial"/>
                <w:color w:val="000000"/>
                <w:sz w:val="20"/>
                <w:szCs w:val="20"/>
                <w:shd w:val="clear" w:color="auto" w:fill="FFFFFF"/>
              </w:rPr>
              <w:t xml:space="preserve">Operational – to be reviewed </w:t>
            </w:r>
            <w:r w:rsidRPr="007F7C5A" w:rsidR="00B940FD">
              <w:rPr>
                <w:rFonts w:cs="Arial"/>
                <w:color w:val="000000"/>
                <w:sz w:val="20"/>
                <w:szCs w:val="20"/>
                <w:shd w:val="clear" w:color="auto" w:fill="FFFFFF"/>
              </w:rPr>
              <w:t>quarterly</w:t>
            </w:r>
          </w:p>
        </w:tc>
      </w:tr>
      <w:tr w:rsidRPr="002348C5" w:rsidR="0041041E" w:rsidTr="00B45264" w14:paraId="57CA82C3" w14:textId="0BB1E479">
        <w:trPr>
          <w:trHeight w:val="290"/>
        </w:trPr>
        <w:tc>
          <w:tcPr>
            <w:tcW w:w="709" w:type="dxa"/>
            <w:noWrap/>
            <w:vAlign w:val="center"/>
            <w:hideMark/>
          </w:tcPr>
          <w:p w:rsidRPr="00A9431B" w:rsidR="007717AC" w:rsidP="007717AC" w:rsidRDefault="007717AC" w14:paraId="3775BCA3" w14:textId="7A566445">
            <w:pPr>
              <w:pStyle w:val="BodyText"/>
              <w:rPr>
                <w:rFonts w:cs="Arial"/>
                <w:b/>
                <w:bCs/>
              </w:rPr>
            </w:pPr>
            <w:r w:rsidRPr="00A9431B">
              <w:rPr>
                <w:rFonts w:cs="Arial"/>
                <w:b/>
                <w:bCs/>
              </w:rPr>
              <w:t>S4</w:t>
            </w:r>
          </w:p>
        </w:tc>
        <w:tc>
          <w:tcPr>
            <w:tcW w:w="709" w:type="dxa"/>
            <w:vAlign w:val="center"/>
          </w:tcPr>
          <w:p w:rsidRPr="007F7C5A" w:rsidR="007717AC" w:rsidP="007717AC" w:rsidRDefault="007717AC" w14:paraId="621C57DC" w14:textId="334A58AE">
            <w:pPr>
              <w:spacing w:line="240" w:lineRule="auto"/>
              <w:rPr>
                <w:rFonts w:cs="Arial"/>
                <w:color w:val="161616"/>
                <w:sz w:val="20"/>
                <w:szCs w:val="20"/>
              </w:rPr>
            </w:pPr>
            <w:r w:rsidRPr="007F7C5A">
              <w:rPr>
                <w:rFonts w:cs="Arial"/>
                <w:color w:val="161616"/>
                <w:sz w:val="20"/>
                <w:szCs w:val="20"/>
              </w:rPr>
              <w:t>2.2.1</w:t>
            </w:r>
          </w:p>
        </w:tc>
        <w:tc>
          <w:tcPr>
            <w:tcW w:w="2835" w:type="dxa"/>
            <w:vAlign w:val="center"/>
          </w:tcPr>
          <w:p w:rsidRPr="007F7C5A" w:rsidR="007717AC" w:rsidP="00D044B8" w:rsidRDefault="007717AC" w14:paraId="3AD2900F" w14:textId="47DB0FEF">
            <w:pPr>
              <w:spacing w:line="240" w:lineRule="auto"/>
              <w:rPr>
                <w:rFonts w:cs="Arial"/>
                <w:color w:val="161616"/>
                <w:sz w:val="20"/>
                <w:szCs w:val="20"/>
              </w:rPr>
            </w:pPr>
            <w:r w:rsidRPr="007F7C5A">
              <w:rPr>
                <w:rFonts w:cs="Arial"/>
                <w:color w:val="000000"/>
                <w:sz w:val="20"/>
                <w:szCs w:val="20"/>
                <w:shd w:val="clear" w:color="auto" w:fill="FFFFFF"/>
              </w:rPr>
              <w:t>Application control is implemented on workstations and servers to restrict the execution of executables, software libraries, scripts, installers, compiled HTML, HTML applications, control panel applets and drivers to an organisation-approved set.</w:t>
            </w:r>
          </w:p>
        </w:tc>
        <w:tc>
          <w:tcPr>
            <w:tcW w:w="1276" w:type="dxa"/>
            <w:noWrap/>
            <w:vAlign w:val="center"/>
          </w:tcPr>
          <w:p w:rsidRPr="007F7C5A" w:rsidR="007717AC" w:rsidP="00A9431B" w:rsidRDefault="007717AC" w14:paraId="3AED56EE" w14:textId="37F50DF1">
            <w:pPr>
              <w:pStyle w:val="BodyText"/>
              <w:jc w:val="center"/>
              <w:rPr>
                <w:rFonts w:cs="Arial"/>
                <w:sz w:val="20"/>
                <w:szCs w:val="20"/>
              </w:rPr>
            </w:pPr>
            <w:r w:rsidRPr="007F7C5A">
              <w:rPr>
                <w:rFonts w:cs="Arial"/>
                <w:color w:val="000000"/>
                <w:sz w:val="20"/>
                <w:szCs w:val="20"/>
                <w:shd w:val="clear" w:color="auto" w:fill="FFFFFF"/>
              </w:rPr>
              <w:t>Yes</w:t>
            </w:r>
          </w:p>
        </w:tc>
        <w:tc>
          <w:tcPr>
            <w:tcW w:w="1134" w:type="dxa"/>
            <w:noWrap/>
            <w:vAlign w:val="center"/>
          </w:tcPr>
          <w:p w:rsidRPr="007F7C5A" w:rsidR="007717AC" w:rsidP="00A9431B" w:rsidRDefault="007717AC" w14:paraId="3E2CCD3D" w14:textId="4F24B6D5">
            <w:pPr>
              <w:pStyle w:val="BodyText"/>
              <w:jc w:val="center"/>
              <w:rPr>
                <w:rFonts w:cs="Arial"/>
                <w:sz w:val="20"/>
                <w:szCs w:val="20"/>
              </w:rPr>
            </w:pPr>
            <w:r w:rsidRPr="007F7C5A">
              <w:rPr>
                <w:rFonts w:cs="Arial"/>
                <w:color w:val="000000"/>
                <w:sz w:val="20"/>
                <w:szCs w:val="20"/>
                <w:shd w:val="clear" w:color="auto" w:fill="FFFFFF"/>
              </w:rPr>
              <w:t>No</w:t>
            </w:r>
          </w:p>
        </w:tc>
        <w:tc>
          <w:tcPr>
            <w:tcW w:w="1559" w:type="dxa"/>
            <w:vAlign w:val="center"/>
          </w:tcPr>
          <w:p w:rsidRPr="007F7C5A" w:rsidR="007717AC" w:rsidP="00A9431B" w:rsidRDefault="00D044B8" w14:paraId="0AA45396" w14:textId="70C76600">
            <w:pPr>
              <w:pStyle w:val="BodyText"/>
              <w:jc w:val="center"/>
              <w:rPr>
                <w:rFonts w:cs="Arial"/>
                <w:sz w:val="20"/>
                <w:szCs w:val="20"/>
              </w:rPr>
            </w:pPr>
            <w:r w:rsidRPr="007F7C5A">
              <w:rPr>
                <w:rFonts w:cs="Arial"/>
                <w:color w:val="000000"/>
                <w:sz w:val="20"/>
                <w:szCs w:val="20"/>
                <w:shd w:val="clear" w:color="auto" w:fill="FFFFFF"/>
              </w:rPr>
              <w:t>Cylance</w:t>
            </w:r>
          </w:p>
        </w:tc>
        <w:tc>
          <w:tcPr>
            <w:tcW w:w="1701" w:type="dxa"/>
            <w:vAlign w:val="center"/>
          </w:tcPr>
          <w:p w:rsidRPr="007F7C5A" w:rsidR="00B15533" w:rsidP="000A2897" w:rsidRDefault="00B15533" w14:paraId="69410A7F" w14:textId="650211A2">
            <w:pPr>
              <w:pStyle w:val="BodyText"/>
              <w:jc w:val="center"/>
              <w:rPr>
                <w:rFonts w:cs="Arial"/>
                <w:color w:val="000000"/>
                <w:sz w:val="20"/>
                <w:szCs w:val="20"/>
                <w:shd w:val="clear" w:color="auto" w:fill="FFFFFF"/>
              </w:rPr>
            </w:pPr>
            <w:r w:rsidRPr="007F7C5A">
              <w:rPr>
                <w:rFonts w:cs="Arial"/>
                <w:color w:val="000000"/>
                <w:sz w:val="20"/>
                <w:szCs w:val="20"/>
                <w:shd w:val="clear" w:color="auto" w:fill="FFFFFF"/>
              </w:rPr>
              <w:t>N/A to Azure for Endpoint Management</w:t>
            </w:r>
          </w:p>
          <w:p w:rsidRPr="007F7C5A" w:rsidR="007717AC" w:rsidP="000A2897" w:rsidRDefault="007717AC" w14:paraId="58C8E612" w14:textId="77777777">
            <w:pPr>
              <w:pStyle w:val="BodyText"/>
              <w:jc w:val="center"/>
              <w:rPr>
                <w:rFonts w:cs="Arial"/>
                <w:color w:val="000000"/>
                <w:sz w:val="20"/>
                <w:szCs w:val="20"/>
                <w:shd w:val="clear" w:color="auto" w:fill="FFFFFF"/>
              </w:rPr>
            </w:pPr>
          </w:p>
          <w:p w:rsidRPr="007F7C5A" w:rsidR="007717AC" w:rsidP="000A2897" w:rsidRDefault="007717AC" w14:paraId="4296ADC7" w14:textId="1462F87B">
            <w:pPr>
              <w:pStyle w:val="BodyText"/>
              <w:jc w:val="center"/>
              <w:rPr>
                <w:rFonts w:cs="Arial"/>
                <w:sz w:val="20"/>
                <w:szCs w:val="20"/>
              </w:rPr>
            </w:pPr>
            <w:r w:rsidRPr="007F7C5A">
              <w:rPr>
                <w:rFonts w:cs="Arial"/>
                <w:color w:val="000000"/>
                <w:sz w:val="20"/>
                <w:szCs w:val="20"/>
                <w:shd w:val="clear" w:color="auto" w:fill="FFFFFF"/>
              </w:rPr>
              <w:t xml:space="preserve">Operational – to be reviewed </w:t>
            </w:r>
            <w:r w:rsidRPr="007F7C5A" w:rsidR="005D667C">
              <w:rPr>
                <w:rFonts w:cs="Arial"/>
                <w:color w:val="000000"/>
                <w:sz w:val="20"/>
                <w:szCs w:val="20"/>
                <w:shd w:val="clear" w:color="auto" w:fill="FFFFFF"/>
              </w:rPr>
              <w:t>quarterl</w:t>
            </w:r>
            <w:r w:rsidRPr="007F7C5A">
              <w:rPr>
                <w:rFonts w:cs="Arial"/>
                <w:color w:val="000000"/>
                <w:sz w:val="20"/>
                <w:szCs w:val="20"/>
                <w:shd w:val="clear" w:color="auto" w:fill="FFFFFF"/>
              </w:rPr>
              <w:t>y</w:t>
            </w:r>
          </w:p>
        </w:tc>
      </w:tr>
      <w:tr w:rsidRPr="002348C5" w:rsidR="00B93238" w:rsidTr="00B45264" w14:paraId="1BE72851" w14:textId="71446E87">
        <w:trPr>
          <w:trHeight w:val="290"/>
        </w:trPr>
        <w:tc>
          <w:tcPr>
            <w:tcW w:w="709" w:type="dxa"/>
            <w:noWrap/>
            <w:vAlign w:val="center"/>
          </w:tcPr>
          <w:p w:rsidRPr="00A9431B" w:rsidR="00F025F9" w:rsidP="00F025F9" w:rsidRDefault="00F025F9" w14:paraId="0F07585F" w14:textId="33581A65">
            <w:pPr>
              <w:spacing w:line="240" w:lineRule="auto"/>
              <w:rPr>
                <w:rFonts w:cs="Arial"/>
                <w:b/>
                <w:bCs/>
                <w:color w:val="000000"/>
                <w:shd w:val="clear" w:color="auto" w:fill="FFFFFF"/>
              </w:rPr>
            </w:pPr>
            <w:r w:rsidRPr="00A9431B">
              <w:rPr>
                <w:rFonts w:cs="Arial"/>
                <w:b/>
                <w:bCs/>
                <w:color w:val="000000"/>
                <w:shd w:val="clear" w:color="auto" w:fill="FFFFFF"/>
              </w:rPr>
              <w:t>S5</w:t>
            </w:r>
          </w:p>
        </w:tc>
        <w:tc>
          <w:tcPr>
            <w:tcW w:w="709" w:type="dxa"/>
            <w:vAlign w:val="center"/>
          </w:tcPr>
          <w:p w:rsidRPr="007F7C5A" w:rsidR="00F025F9" w:rsidP="00F025F9" w:rsidRDefault="00F025F9" w14:paraId="557E4665" w14:textId="4638EB7E">
            <w:pPr>
              <w:spacing w:line="240" w:lineRule="auto"/>
              <w:rPr>
                <w:rFonts w:cs="Arial"/>
                <w:color w:val="000000"/>
                <w:sz w:val="20"/>
                <w:szCs w:val="20"/>
                <w:shd w:val="clear" w:color="auto" w:fill="FFFFFF"/>
              </w:rPr>
            </w:pPr>
            <w:r w:rsidRPr="007F7C5A">
              <w:rPr>
                <w:rFonts w:cs="Arial"/>
                <w:color w:val="000000"/>
                <w:sz w:val="20"/>
                <w:szCs w:val="20"/>
              </w:rPr>
              <w:t>2.2.2</w:t>
            </w:r>
          </w:p>
        </w:tc>
        <w:tc>
          <w:tcPr>
            <w:tcW w:w="2835" w:type="dxa"/>
            <w:vAlign w:val="center"/>
          </w:tcPr>
          <w:p w:rsidRPr="007F7C5A" w:rsidR="00F025F9" w:rsidP="00616C2C" w:rsidRDefault="00F025F9" w14:paraId="27D5ECB6" w14:textId="2FA3113B">
            <w:pPr>
              <w:spacing w:line="240" w:lineRule="auto"/>
              <w:rPr>
                <w:rFonts w:cs="Arial"/>
                <w:color w:val="161616"/>
                <w:sz w:val="20"/>
                <w:szCs w:val="20"/>
              </w:rPr>
            </w:pPr>
            <w:r w:rsidRPr="007F7C5A">
              <w:rPr>
                <w:rFonts w:cs="Arial"/>
                <w:color w:val="000000"/>
                <w:sz w:val="20"/>
                <w:szCs w:val="20"/>
                <w:shd w:val="clear" w:color="auto" w:fill="FFFFFF"/>
              </w:rPr>
              <w:t>Microsoft’s ‘recommended block rules’ are implemented.</w:t>
            </w:r>
          </w:p>
        </w:tc>
        <w:tc>
          <w:tcPr>
            <w:tcW w:w="1276" w:type="dxa"/>
            <w:noWrap/>
            <w:vAlign w:val="center"/>
          </w:tcPr>
          <w:p w:rsidRPr="007F7C5A" w:rsidR="00F025F9" w:rsidP="00A9431B" w:rsidRDefault="00F025F9" w14:paraId="54E6BE6F" w14:textId="157C46CF">
            <w:pPr>
              <w:pStyle w:val="BodyText"/>
              <w:jc w:val="center"/>
              <w:rPr>
                <w:rFonts w:cs="Arial"/>
                <w:sz w:val="20"/>
                <w:szCs w:val="20"/>
              </w:rPr>
            </w:pPr>
            <w:r w:rsidRPr="007F7C5A">
              <w:rPr>
                <w:rFonts w:cs="Arial"/>
                <w:color w:val="000000"/>
                <w:sz w:val="20"/>
                <w:szCs w:val="20"/>
                <w:shd w:val="clear" w:color="auto" w:fill="FFFFFF"/>
              </w:rPr>
              <w:t>Yes</w:t>
            </w:r>
          </w:p>
        </w:tc>
        <w:tc>
          <w:tcPr>
            <w:tcW w:w="1134" w:type="dxa"/>
            <w:noWrap/>
            <w:vAlign w:val="center"/>
          </w:tcPr>
          <w:p w:rsidRPr="007F7C5A" w:rsidR="00F025F9" w:rsidP="00A9431B" w:rsidRDefault="00F025F9" w14:paraId="33248AA2" w14:textId="5BB5289F">
            <w:pPr>
              <w:pStyle w:val="BodyText"/>
              <w:jc w:val="center"/>
              <w:rPr>
                <w:rFonts w:cs="Arial"/>
                <w:sz w:val="20"/>
                <w:szCs w:val="20"/>
              </w:rPr>
            </w:pPr>
            <w:r w:rsidRPr="007F7C5A">
              <w:rPr>
                <w:rFonts w:cs="Arial"/>
                <w:color w:val="000000"/>
                <w:sz w:val="20"/>
                <w:szCs w:val="20"/>
                <w:shd w:val="clear" w:color="auto" w:fill="FFFFFF"/>
              </w:rPr>
              <w:t>No</w:t>
            </w:r>
          </w:p>
        </w:tc>
        <w:tc>
          <w:tcPr>
            <w:tcW w:w="1559" w:type="dxa"/>
            <w:vAlign w:val="center"/>
          </w:tcPr>
          <w:p w:rsidRPr="007F7C5A" w:rsidR="00F025F9" w:rsidP="00A9431B" w:rsidRDefault="00F025F9" w14:paraId="545FC00E" w14:textId="4DF27F9A">
            <w:pPr>
              <w:pStyle w:val="BodyText"/>
              <w:jc w:val="center"/>
              <w:rPr>
                <w:rFonts w:cs="Arial"/>
                <w:sz w:val="20"/>
                <w:szCs w:val="20"/>
              </w:rPr>
            </w:pPr>
            <w:r w:rsidRPr="007F7C5A">
              <w:rPr>
                <w:rFonts w:cs="Arial"/>
                <w:color w:val="000000"/>
                <w:sz w:val="20"/>
                <w:szCs w:val="20"/>
                <w:shd w:val="clear" w:color="auto" w:fill="FFFFFF"/>
              </w:rPr>
              <w:t>Cylance</w:t>
            </w:r>
          </w:p>
        </w:tc>
        <w:tc>
          <w:tcPr>
            <w:tcW w:w="1701" w:type="dxa"/>
            <w:vAlign w:val="center"/>
          </w:tcPr>
          <w:p w:rsidRPr="007F7C5A" w:rsidR="007F7C5A" w:rsidP="007F7C5A" w:rsidRDefault="007F7C5A" w14:paraId="28D7693D" w14:textId="77777777">
            <w:pPr>
              <w:pStyle w:val="BodyText"/>
              <w:jc w:val="center"/>
              <w:rPr>
                <w:rFonts w:cs="Arial"/>
                <w:color w:val="000000"/>
                <w:sz w:val="20"/>
                <w:szCs w:val="20"/>
                <w:shd w:val="clear" w:color="auto" w:fill="FFFFFF"/>
              </w:rPr>
            </w:pPr>
            <w:r w:rsidRPr="007F7C5A">
              <w:rPr>
                <w:rFonts w:cs="Arial"/>
                <w:color w:val="000000"/>
                <w:sz w:val="20"/>
                <w:szCs w:val="20"/>
                <w:shd w:val="clear" w:color="auto" w:fill="FFFFFF"/>
              </w:rPr>
              <w:t>N/A to Azure for Endpoint Management</w:t>
            </w:r>
          </w:p>
          <w:p w:rsidRPr="007F7C5A" w:rsidR="007F7C5A" w:rsidP="00A9431B" w:rsidRDefault="007F7C5A" w14:paraId="55C95BE6" w14:textId="77777777">
            <w:pPr>
              <w:pStyle w:val="BodyText"/>
              <w:jc w:val="center"/>
              <w:rPr>
                <w:rFonts w:cs="Arial"/>
                <w:sz w:val="20"/>
                <w:szCs w:val="20"/>
              </w:rPr>
            </w:pPr>
          </w:p>
          <w:p w:rsidRPr="007F7C5A" w:rsidR="00F025F9" w:rsidP="00A9431B" w:rsidRDefault="00F025F9" w14:paraId="695116B8" w14:textId="4D0F0F43">
            <w:pPr>
              <w:pStyle w:val="BodyText"/>
              <w:jc w:val="center"/>
              <w:rPr>
                <w:rFonts w:cs="Arial"/>
                <w:sz w:val="20"/>
                <w:szCs w:val="20"/>
              </w:rPr>
            </w:pPr>
            <w:r w:rsidRPr="007F7C5A">
              <w:rPr>
                <w:rFonts w:cs="Arial"/>
                <w:sz w:val="20"/>
                <w:szCs w:val="20"/>
              </w:rPr>
              <w:t>At deployment</w:t>
            </w:r>
          </w:p>
        </w:tc>
      </w:tr>
      <w:tr w:rsidRPr="002348C5" w:rsidR="00B93238" w:rsidTr="00B45264" w14:paraId="4020AFCD" w14:textId="3CE8EBF1">
        <w:trPr>
          <w:trHeight w:val="290"/>
        </w:trPr>
        <w:tc>
          <w:tcPr>
            <w:tcW w:w="709" w:type="dxa"/>
            <w:noWrap/>
            <w:vAlign w:val="center"/>
          </w:tcPr>
          <w:p w:rsidRPr="00A9431B" w:rsidR="00F025F9" w:rsidP="00F025F9" w:rsidRDefault="00F025F9" w14:paraId="0E027F80" w14:textId="196D69F5">
            <w:pPr>
              <w:pStyle w:val="BodyText"/>
              <w:rPr>
                <w:rFonts w:cs="Arial"/>
                <w:b/>
                <w:bCs/>
              </w:rPr>
            </w:pPr>
            <w:r w:rsidRPr="00A9431B">
              <w:rPr>
                <w:rFonts w:cs="Arial"/>
                <w:b/>
                <w:bCs/>
              </w:rPr>
              <w:t>S6</w:t>
            </w:r>
          </w:p>
        </w:tc>
        <w:tc>
          <w:tcPr>
            <w:tcW w:w="709" w:type="dxa"/>
            <w:vAlign w:val="center"/>
          </w:tcPr>
          <w:p w:rsidRPr="007F7C5A" w:rsidR="00F025F9" w:rsidP="00F025F9" w:rsidRDefault="00F025F9" w14:paraId="06D31EDC" w14:textId="10AF2A47">
            <w:pPr>
              <w:spacing w:line="240" w:lineRule="auto"/>
              <w:rPr>
                <w:rFonts w:cs="Arial"/>
                <w:color w:val="161616"/>
                <w:sz w:val="20"/>
                <w:szCs w:val="20"/>
              </w:rPr>
            </w:pPr>
            <w:r w:rsidRPr="007F7C5A">
              <w:rPr>
                <w:rFonts w:cs="Arial"/>
                <w:color w:val="161616"/>
                <w:sz w:val="20"/>
                <w:szCs w:val="20"/>
              </w:rPr>
              <w:t>2.2.3</w:t>
            </w:r>
          </w:p>
        </w:tc>
        <w:tc>
          <w:tcPr>
            <w:tcW w:w="2835" w:type="dxa"/>
            <w:vAlign w:val="center"/>
          </w:tcPr>
          <w:p w:rsidRPr="007F7C5A" w:rsidR="00F025F9" w:rsidP="00616C2C" w:rsidRDefault="00F025F9" w14:paraId="10E1FD56" w14:textId="03B1BE06">
            <w:pPr>
              <w:spacing w:line="240" w:lineRule="auto"/>
              <w:rPr>
                <w:rFonts w:cs="Arial"/>
                <w:color w:val="161616"/>
                <w:sz w:val="20"/>
                <w:szCs w:val="20"/>
              </w:rPr>
            </w:pPr>
            <w:r w:rsidRPr="007F7C5A">
              <w:rPr>
                <w:rFonts w:cs="Arial"/>
                <w:color w:val="000000"/>
                <w:sz w:val="20"/>
                <w:szCs w:val="20"/>
                <w:shd w:val="clear" w:color="auto" w:fill="FFFFFF"/>
              </w:rPr>
              <w:t>Microsoft’s ‘recommended driver block rules’ are implemented.</w:t>
            </w:r>
          </w:p>
        </w:tc>
        <w:tc>
          <w:tcPr>
            <w:tcW w:w="1276" w:type="dxa"/>
            <w:noWrap/>
            <w:vAlign w:val="center"/>
          </w:tcPr>
          <w:p w:rsidRPr="007F7C5A" w:rsidR="00F025F9" w:rsidP="00A9431B" w:rsidRDefault="00F025F9" w14:paraId="48C089AF" w14:textId="48578195">
            <w:pPr>
              <w:pStyle w:val="BodyText"/>
              <w:jc w:val="center"/>
              <w:rPr>
                <w:rFonts w:cs="Arial"/>
                <w:sz w:val="20"/>
                <w:szCs w:val="20"/>
              </w:rPr>
            </w:pPr>
            <w:r w:rsidRPr="007F7C5A">
              <w:rPr>
                <w:rFonts w:cs="Arial"/>
                <w:color w:val="000000"/>
                <w:sz w:val="20"/>
                <w:szCs w:val="20"/>
                <w:shd w:val="clear" w:color="auto" w:fill="FFFFFF"/>
              </w:rPr>
              <w:t>Yes</w:t>
            </w:r>
          </w:p>
        </w:tc>
        <w:tc>
          <w:tcPr>
            <w:tcW w:w="1134" w:type="dxa"/>
            <w:noWrap/>
            <w:vAlign w:val="center"/>
          </w:tcPr>
          <w:p w:rsidRPr="007F7C5A" w:rsidR="00F025F9" w:rsidP="00A9431B" w:rsidRDefault="00F025F9" w14:paraId="1D6ED651" w14:textId="601304E6">
            <w:pPr>
              <w:pStyle w:val="BodyText"/>
              <w:jc w:val="center"/>
              <w:rPr>
                <w:rFonts w:cs="Arial"/>
                <w:sz w:val="20"/>
                <w:szCs w:val="20"/>
              </w:rPr>
            </w:pPr>
            <w:r w:rsidRPr="007F7C5A">
              <w:rPr>
                <w:rFonts w:cs="Arial"/>
                <w:color w:val="000000"/>
                <w:sz w:val="20"/>
                <w:szCs w:val="20"/>
                <w:shd w:val="clear" w:color="auto" w:fill="FFFFFF"/>
              </w:rPr>
              <w:t>No</w:t>
            </w:r>
          </w:p>
        </w:tc>
        <w:tc>
          <w:tcPr>
            <w:tcW w:w="1559" w:type="dxa"/>
            <w:vAlign w:val="center"/>
          </w:tcPr>
          <w:p w:rsidRPr="007F7C5A" w:rsidR="00F025F9" w:rsidP="00A9431B" w:rsidRDefault="00F025F9" w14:paraId="09634525" w14:textId="6B16246A">
            <w:pPr>
              <w:pStyle w:val="BodyText"/>
              <w:jc w:val="center"/>
              <w:rPr>
                <w:rFonts w:cs="Arial"/>
                <w:sz w:val="20"/>
                <w:szCs w:val="20"/>
              </w:rPr>
            </w:pPr>
            <w:r w:rsidRPr="007F7C5A">
              <w:rPr>
                <w:rFonts w:cs="Arial"/>
                <w:color w:val="000000"/>
                <w:sz w:val="20"/>
                <w:szCs w:val="20"/>
                <w:shd w:val="clear" w:color="auto" w:fill="FFFFFF"/>
              </w:rPr>
              <w:t>Cylance</w:t>
            </w:r>
          </w:p>
        </w:tc>
        <w:tc>
          <w:tcPr>
            <w:tcW w:w="1701" w:type="dxa"/>
            <w:vAlign w:val="center"/>
          </w:tcPr>
          <w:p w:rsidRPr="007F7C5A" w:rsidR="007F7C5A" w:rsidP="007F7C5A" w:rsidRDefault="007F7C5A" w14:paraId="1A1CFD94" w14:textId="77777777">
            <w:pPr>
              <w:pStyle w:val="BodyText"/>
              <w:jc w:val="center"/>
              <w:rPr>
                <w:rFonts w:cs="Arial"/>
                <w:color w:val="000000"/>
                <w:sz w:val="20"/>
                <w:szCs w:val="20"/>
                <w:shd w:val="clear" w:color="auto" w:fill="FFFFFF"/>
              </w:rPr>
            </w:pPr>
            <w:r w:rsidRPr="007F7C5A">
              <w:rPr>
                <w:rFonts w:cs="Arial"/>
                <w:color w:val="000000"/>
                <w:sz w:val="20"/>
                <w:szCs w:val="20"/>
                <w:shd w:val="clear" w:color="auto" w:fill="FFFFFF"/>
              </w:rPr>
              <w:t>N/A to Azure for Endpoint Management</w:t>
            </w:r>
          </w:p>
          <w:p w:rsidRPr="007F7C5A" w:rsidR="007F7C5A" w:rsidP="00A9431B" w:rsidRDefault="007F7C5A" w14:paraId="21E99C46" w14:textId="77777777">
            <w:pPr>
              <w:pStyle w:val="BodyText"/>
              <w:jc w:val="center"/>
              <w:rPr>
                <w:rFonts w:cs="Arial"/>
                <w:sz w:val="20"/>
                <w:szCs w:val="20"/>
              </w:rPr>
            </w:pPr>
          </w:p>
          <w:p w:rsidRPr="007F7C5A" w:rsidR="00F025F9" w:rsidP="00A9431B" w:rsidRDefault="00F025F9" w14:paraId="4EB05BC9" w14:textId="6AED051A">
            <w:pPr>
              <w:pStyle w:val="BodyText"/>
              <w:jc w:val="center"/>
              <w:rPr>
                <w:rFonts w:cs="Arial"/>
                <w:sz w:val="20"/>
                <w:szCs w:val="20"/>
              </w:rPr>
            </w:pPr>
            <w:r w:rsidRPr="007F7C5A">
              <w:rPr>
                <w:rFonts w:cs="Arial"/>
                <w:sz w:val="20"/>
                <w:szCs w:val="20"/>
              </w:rPr>
              <w:t>At deployment</w:t>
            </w:r>
          </w:p>
        </w:tc>
      </w:tr>
      <w:tr w:rsidRPr="002348C5" w:rsidR="00B93238" w:rsidTr="00B45264" w14:paraId="0C4C2625" w14:textId="74FF9A26">
        <w:trPr>
          <w:trHeight w:val="290"/>
        </w:trPr>
        <w:tc>
          <w:tcPr>
            <w:tcW w:w="709" w:type="dxa"/>
            <w:noWrap/>
            <w:vAlign w:val="center"/>
          </w:tcPr>
          <w:p w:rsidRPr="00A9431B" w:rsidR="00C0407C" w:rsidP="00F543C6" w:rsidRDefault="00C0407C" w14:paraId="41052529" w14:textId="664463F8">
            <w:pPr>
              <w:pStyle w:val="BodyText"/>
              <w:rPr>
                <w:rFonts w:cs="Arial"/>
                <w:b/>
                <w:bCs/>
              </w:rPr>
            </w:pPr>
            <w:r w:rsidRPr="00A9431B">
              <w:rPr>
                <w:rFonts w:cs="Arial"/>
                <w:b/>
                <w:bCs/>
              </w:rPr>
              <w:t>S7</w:t>
            </w:r>
          </w:p>
        </w:tc>
        <w:tc>
          <w:tcPr>
            <w:tcW w:w="709" w:type="dxa"/>
            <w:vAlign w:val="center"/>
          </w:tcPr>
          <w:p w:rsidRPr="007F7C5A" w:rsidR="00C0407C" w:rsidP="00030A2E" w:rsidRDefault="00C0407C" w14:paraId="041244C5" w14:textId="2AF58FAE">
            <w:pPr>
              <w:spacing w:line="240" w:lineRule="auto"/>
              <w:rPr>
                <w:rFonts w:cs="Arial"/>
                <w:color w:val="000000"/>
                <w:sz w:val="20"/>
                <w:szCs w:val="20"/>
                <w:shd w:val="clear" w:color="auto" w:fill="FFFFFF"/>
              </w:rPr>
            </w:pPr>
            <w:r w:rsidRPr="007F7C5A">
              <w:rPr>
                <w:rFonts w:cs="Arial"/>
                <w:color w:val="000000"/>
                <w:sz w:val="20"/>
                <w:szCs w:val="20"/>
              </w:rPr>
              <w:t>2.2.4</w:t>
            </w:r>
          </w:p>
        </w:tc>
        <w:tc>
          <w:tcPr>
            <w:tcW w:w="2835" w:type="dxa"/>
            <w:vAlign w:val="center"/>
          </w:tcPr>
          <w:p w:rsidRPr="007F7C5A" w:rsidR="00C0407C" w:rsidP="00616C2C" w:rsidRDefault="004F292D" w14:paraId="7D6F7FFD" w14:textId="1360499D">
            <w:pPr>
              <w:spacing w:line="240" w:lineRule="auto"/>
              <w:rPr>
                <w:rFonts w:cs="Arial"/>
                <w:color w:val="161616"/>
                <w:sz w:val="20"/>
                <w:szCs w:val="20"/>
              </w:rPr>
            </w:pPr>
            <w:r w:rsidRPr="007F7C5A">
              <w:rPr>
                <w:rFonts w:cs="Arial"/>
                <w:color w:val="000000"/>
                <w:sz w:val="20"/>
                <w:szCs w:val="20"/>
                <w:shd w:val="clear" w:color="auto" w:fill="FFFFFF"/>
              </w:rPr>
              <w:t>Application control rulesets are validated on an annual or more frequent basis.</w:t>
            </w:r>
          </w:p>
        </w:tc>
        <w:tc>
          <w:tcPr>
            <w:tcW w:w="1276" w:type="dxa"/>
            <w:noWrap/>
            <w:vAlign w:val="center"/>
          </w:tcPr>
          <w:p w:rsidRPr="007F7C5A" w:rsidR="00C0407C" w:rsidP="00A9431B" w:rsidRDefault="005D667C" w14:paraId="398E14E8" w14:textId="0FB8A1D2">
            <w:pPr>
              <w:pStyle w:val="BodyText"/>
              <w:jc w:val="center"/>
              <w:rPr>
                <w:rFonts w:cs="Arial"/>
                <w:sz w:val="20"/>
                <w:szCs w:val="20"/>
              </w:rPr>
            </w:pPr>
            <w:r w:rsidRPr="007F7C5A">
              <w:rPr>
                <w:rFonts w:cs="Arial"/>
                <w:sz w:val="20"/>
                <w:szCs w:val="20"/>
              </w:rPr>
              <w:t>Yes</w:t>
            </w:r>
          </w:p>
        </w:tc>
        <w:tc>
          <w:tcPr>
            <w:tcW w:w="1134" w:type="dxa"/>
            <w:noWrap/>
            <w:vAlign w:val="center"/>
          </w:tcPr>
          <w:p w:rsidRPr="007F7C5A" w:rsidR="00C0407C" w:rsidP="00A9431B" w:rsidRDefault="005D667C" w14:paraId="1AC4D5D6" w14:textId="12E8ADB3">
            <w:pPr>
              <w:pStyle w:val="BodyText"/>
              <w:jc w:val="center"/>
              <w:rPr>
                <w:rFonts w:cs="Arial"/>
                <w:sz w:val="20"/>
                <w:szCs w:val="20"/>
              </w:rPr>
            </w:pPr>
            <w:r w:rsidRPr="007F7C5A">
              <w:rPr>
                <w:rFonts w:cs="Arial"/>
                <w:sz w:val="20"/>
                <w:szCs w:val="20"/>
              </w:rPr>
              <w:t>No</w:t>
            </w:r>
          </w:p>
        </w:tc>
        <w:tc>
          <w:tcPr>
            <w:tcW w:w="1559" w:type="dxa"/>
            <w:vAlign w:val="center"/>
          </w:tcPr>
          <w:p w:rsidRPr="007F7C5A" w:rsidR="00C0407C" w:rsidP="00A9431B" w:rsidRDefault="005D667C" w14:paraId="770DE678" w14:textId="2F9B7014">
            <w:pPr>
              <w:pStyle w:val="BodyText"/>
              <w:jc w:val="center"/>
              <w:rPr>
                <w:rFonts w:cs="Arial"/>
                <w:sz w:val="20"/>
                <w:szCs w:val="20"/>
              </w:rPr>
            </w:pPr>
            <w:r w:rsidRPr="007F7C5A">
              <w:rPr>
                <w:rFonts w:cs="Arial"/>
                <w:sz w:val="20"/>
                <w:szCs w:val="20"/>
              </w:rPr>
              <w:t>Governance</w:t>
            </w:r>
          </w:p>
        </w:tc>
        <w:tc>
          <w:tcPr>
            <w:tcW w:w="1701" w:type="dxa"/>
            <w:vAlign w:val="center"/>
          </w:tcPr>
          <w:p w:rsidRPr="007F7C5A" w:rsidR="007F7C5A" w:rsidP="007F7C5A" w:rsidRDefault="007F7C5A" w14:paraId="76836489" w14:textId="77777777">
            <w:pPr>
              <w:pStyle w:val="BodyText"/>
              <w:jc w:val="center"/>
              <w:rPr>
                <w:rFonts w:cs="Arial"/>
                <w:color w:val="000000"/>
                <w:sz w:val="20"/>
                <w:szCs w:val="20"/>
                <w:shd w:val="clear" w:color="auto" w:fill="FFFFFF"/>
              </w:rPr>
            </w:pPr>
            <w:r w:rsidRPr="007F7C5A">
              <w:rPr>
                <w:rFonts w:cs="Arial"/>
                <w:color w:val="000000"/>
                <w:sz w:val="20"/>
                <w:szCs w:val="20"/>
                <w:shd w:val="clear" w:color="auto" w:fill="FFFFFF"/>
              </w:rPr>
              <w:t>N/A to Azure for Endpoint Management</w:t>
            </w:r>
          </w:p>
          <w:p w:rsidRPr="007F7C5A" w:rsidR="007F7C5A" w:rsidP="00A9431B" w:rsidRDefault="007F7C5A" w14:paraId="4E999F5C" w14:textId="77777777">
            <w:pPr>
              <w:pStyle w:val="BodyText"/>
              <w:jc w:val="center"/>
              <w:rPr>
                <w:rFonts w:cs="Arial"/>
                <w:sz w:val="20"/>
                <w:szCs w:val="20"/>
              </w:rPr>
            </w:pPr>
          </w:p>
          <w:p w:rsidRPr="007F7C5A" w:rsidR="00C0407C" w:rsidP="00A9431B" w:rsidRDefault="005D667C" w14:paraId="0CC9A4E9" w14:textId="6538C991">
            <w:pPr>
              <w:pStyle w:val="BodyText"/>
              <w:jc w:val="center"/>
              <w:rPr>
                <w:rFonts w:cs="Arial"/>
                <w:sz w:val="20"/>
                <w:szCs w:val="20"/>
              </w:rPr>
            </w:pPr>
            <w:r w:rsidRPr="007F7C5A">
              <w:rPr>
                <w:rFonts w:cs="Arial"/>
                <w:sz w:val="20"/>
                <w:szCs w:val="20"/>
              </w:rPr>
              <w:t>Operational – to be reviewed quarterly</w:t>
            </w:r>
          </w:p>
        </w:tc>
      </w:tr>
      <w:tr w:rsidRPr="002348C5" w:rsidR="00B93238" w:rsidTr="00B45264" w14:paraId="159633F2" w14:textId="79BF2BF6">
        <w:trPr>
          <w:trHeight w:val="290"/>
        </w:trPr>
        <w:tc>
          <w:tcPr>
            <w:tcW w:w="709" w:type="dxa"/>
            <w:noWrap/>
            <w:vAlign w:val="center"/>
          </w:tcPr>
          <w:p w:rsidRPr="00A9431B" w:rsidR="00EB1D25" w:rsidP="00EB1D25" w:rsidRDefault="00EB1D25" w14:paraId="60602425" w14:textId="41FA0314">
            <w:pPr>
              <w:pStyle w:val="BodyText"/>
              <w:rPr>
                <w:rFonts w:cs="Arial"/>
                <w:b/>
                <w:bCs/>
              </w:rPr>
            </w:pPr>
            <w:r w:rsidRPr="00A9431B">
              <w:rPr>
                <w:rFonts w:cs="Arial"/>
                <w:b/>
                <w:bCs/>
              </w:rPr>
              <w:t>S8</w:t>
            </w:r>
          </w:p>
        </w:tc>
        <w:tc>
          <w:tcPr>
            <w:tcW w:w="709" w:type="dxa"/>
            <w:vAlign w:val="center"/>
          </w:tcPr>
          <w:p w:rsidRPr="007F7C5A" w:rsidR="00EB1D25" w:rsidP="00030A2E" w:rsidRDefault="00EB1D25" w14:paraId="253235AA" w14:textId="2995CE4B">
            <w:pPr>
              <w:spacing w:line="240" w:lineRule="auto"/>
              <w:rPr>
                <w:rFonts w:cs="Arial"/>
                <w:color w:val="161616"/>
                <w:sz w:val="20"/>
                <w:szCs w:val="20"/>
              </w:rPr>
            </w:pPr>
            <w:r w:rsidRPr="007F7C5A">
              <w:rPr>
                <w:rFonts w:cs="Arial"/>
                <w:color w:val="161616"/>
                <w:sz w:val="20"/>
                <w:szCs w:val="20"/>
              </w:rPr>
              <w:t>2.2.5</w:t>
            </w:r>
          </w:p>
        </w:tc>
        <w:tc>
          <w:tcPr>
            <w:tcW w:w="2835" w:type="dxa"/>
          </w:tcPr>
          <w:p w:rsidRPr="007F7C5A" w:rsidR="00EB1D25" w:rsidP="00EB1D25" w:rsidRDefault="00EB1D25" w14:paraId="63577CF3" w14:textId="47518CA8">
            <w:pPr>
              <w:spacing w:line="240" w:lineRule="auto"/>
              <w:rPr>
                <w:rFonts w:cs="Arial"/>
                <w:color w:val="161616"/>
                <w:sz w:val="20"/>
                <w:szCs w:val="20"/>
              </w:rPr>
            </w:pPr>
            <w:r w:rsidRPr="007F7C5A">
              <w:rPr>
                <w:rFonts w:cs="Arial"/>
                <w:color w:val="000000"/>
                <w:sz w:val="20"/>
                <w:szCs w:val="20"/>
                <w:shd w:val="clear" w:color="auto" w:fill="FFFFFF"/>
              </w:rPr>
              <w:t>Allowed and blocked executions on workstations and servers are centrally logged and protected from unauthorised modification and deletion, monitored for signs of compromise, and actioned when cyber security events are detected.</w:t>
            </w:r>
          </w:p>
        </w:tc>
        <w:tc>
          <w:tcPr>
            <w:tcW w:w="1276" w:type="dxa"/>
            <w:noWrap/>
            <w:vAlign w:val="center"/>
          </w:tcPr>
          <w:p w:rsidRPr="007F7C5A" w:rsidR="00EB1D25" w:rsidP="007F67D1" w:rsidRDefault="00561F8D" w14:paraId="2E616A7E" w14:textId="42B62504">
            <w:pPr>
              <w:pStyle w:val="BodyText"/>
              <w:jc w:val="center"/>
              <w:rPr>
                <w:rFonts w:cs="Arial"/>
                <w:sz w:val="20"/>
                <w:szCs w:val="20"/>
              </w:rPr>
            </w:pPr>
            <w:r w:rsidRPr="007F7C5A">
              <w:rPr>
                <w:rFonts w:cs="Arial"/>
                <w:sz w:val="20"/>
                <w:szCs w:val="20"/>
              </w:rPr>
              <w:t>Yes</w:t>
            </w:r>
          </w:p>
        </w:tc>
        <w:tc>
          <w:tcPr>
            <w:tcW w:w="1134" w:type="dxa"/>
            <w:noWrap/>
            <w:vAlign w:val="center"/>
          </w:tcPr>
          <w:p w:rsidRPr="007F7C5A" w:rsidR="00EB1D25" w:rsidP="007F67D1" w:rsidRDefault="00561F8D" w14:paraId="6A3F330C" w14:textId="634FA3B1">
            <w:pPr>
              <w:pStyle w:val="BodyText"/>
              <w:jc w:val="center"/>
              <w:rPr>
                <w:rFonts w:cs="Arial"/>
                <w:sz w:val="20"/>
                <w:szCs w:val="20"/>
              </w:rPr>
            </w:pPr>
            <w:r w:rsidRPr="007F7C5A">
              <w:rPr>
                <w:rFonts w:cs="Arial"/>
                <w:sz w:val="20"/>
                <w:szCs w:val="20"/>
              </w:rPr>
              <w:t>No</w:t>
            </w:r>
          </w:p>
        </w:tc>
        <w:tc>
          <w:tcPr>
            <w:tcW w:w="1559" w:type="dxa"/>
            <w:vAlign w:val="center"/>
          </w:tcPr>
          <w:p w:rsidRPr="007F7C5A" w:rsidR="00823F0A" w:rsidP="007F67D1" w:rsidRDefault="00A52686" w14:paraId="7C1A3A65" w14:textId="4244151D">
            <w:pPr>
              <w:pStyle w:val="BodyText"/>
              <w:jc w:val="center"/>
              <w:rPr>
                <w:rFonts w:cs="Arial"/>
                <w:sz w:val="20"/>
                <w:szCs w:val="20"/>
              </w:rPr>
            </w:pPr>
            <w:r w:rsidRPr="007F7C5A">
              <w:rPr>
                <w:rFonts w:cs="Arial"/>
                <w:sz w:val="20"/>
                <w:szCs w:val="20"/>
              </w:rPr>
              <w:t>Sentinel</w:t>
            </w:r>
          </w:p>
        </w:tc>
        <w:tc>
          <w:tcPr>
            <w:tcW w:w="1701" w:type="dxa"/>
            <w:vAlign w:val="center"/>
          </w:tcPr>
          <w:p w:rsidRPr="007F7C5A" w:rsidR="007F7C5A" w:rsidP="007F7C5A" w:rsidRDefault="007F7C5A" w14:paraId="4772D0CD" w14:textId="77777777">
            <w:pPr>
              <w:pStyle w:val="BodyText"/>
              <w:jc w:val="center"/>
              <w:rPr>
                <w:rFonts w:cs="Arial"/>
                <w:color w:val="000000"/>
                <w:sz w:val="20"/>
                <w:szCs w:val="20"/>
                <w:shd w:val="clear" w:color="auto" w:fill="FFFFFF"/>
              </w:rPr>
            </w:pPr>
            <w:r w:rsidRPr="007F7C5A">
              <w:rPr>
                <w:rFonts w:cs="Arial"/>
                <w:color w:val="000000"/>
                <w:sz w:val="20"/>
                <w:szCs w:val="20"/>
                <w:shd w:val="clear" w:color="auto" w:fill="FFFFFF"/>
              </w:rPr>
              <w:t>N/A to Azure for Endpoint Management</w:t>
            </w:r>
          </w:p>
          <w:p w:rsidRPr="007F7C5A" w:rsidR="007F7C5A" w:rsidP="007F67D1" w:rsidRDefault="007F7C5A" w14:paraId="70033E1D" w14:textId="77777777">
            <w:pPr>
              <w:pStyle w:val="BodyText"/>
              <w:jc w:val="center"/>
              <w:rPr>
                <w:rFonts w:cs="Arial"/>
                <w:sz w:val="20"/>
                <w:szCs w:val="20"/>
              </w:rPr>
            </w:pPr>
          </w:p>
          <w:p w:rsidRPr="007F7C5A" w:rsidR="00EB1D25" w:rsidP="007F67D1" w:rsidRDefault="00A52686" w14:paraId="36066AF6" w14:textId="1828CB12">
            <w:pPr>
              <w:pStyle w:val="BodyText"/>
              <w:jc w:val="center"/>
              <w:rPr>
                <w:rFonts w:cs="Arial"/>
                <w:sz w:val="20"/>
                <w:szCs w:val="20"/>
              </w:rPr>
            </w:pPr>
            <w:r w:rsidRPr="007F7C5A">
              <w:rPr>
                <w:rFonts w:cs="Arial"/>
                <w:sz w:val="20"/>
                <w:szCs w:val="20"/>
              </w:rPr>
              <w:t>Operational - daily</w:t>
            </w:r>
          </w:p>
        </w:tc>
      </w:tr>
      <w:tr w:rsidRPr="002348C5" w:rsidR="00B93238" w:rsidTr="00B45264" w14:paraId="5B7F583A" w14:textId="77777777">
        <w:trPr>
          <w:trHeight w:val="290"/>
        </w:trPr>
        <w:tc>
          <w:tcPr>
            <w:tcW w:w="709" w:type="dxa"/>
            <w:noWrap/>
            <w:vAlign w:val="center"/>
          </w:tcPr>
          <w:p w:rsidRPr="00A9431B" w:rsidR="00983C8F" w:rsidP="00EB1D25" w:rsidRDefault="00A9431B" w14:paraId="47D9D4B8" w14:textId="21E5981D">
            <w:pPr>
              <w:pStyle w:val="BodyText"/>
              <w:rPr>
                <w:rFonts w:cs="Arial"/>
                <w:b/>
                <w:bCs/>
              </w:rPr>
            </w:pPr>
            <w:r>
              <w:rPr>
                <w:rFonts w:cs="Arial"/>
                <w:b/>
                <w:bCs/>
              </w:rPr>
              <w:t>S9</w:t>
            </w:r>
          </w:p>
        </w:tc>
        <w:tc>
          <w:tcPr>
            <w:tcW w:w="709" w:type="dxa"/>
            <w:vAlign w:val="center"/>
          </w:tcPr>
          <w:p w:rsidRPr="007F7C5A" w:rsidR="00983C8F" w:rsidP="00030A2E" w:rsidRDefault="00983C8F" w14:paraId="0AC27FAC" w14:textId="541EE62C">
            <w:pPr>
              <w:spacing w:line="240" w:lineRule="auto"/>
              <w:rPr>
                <w:rFonts w:cs="Arial"/>
                <w:color w:val="161616"/>
                <w:sz w:val="20"/>
                <w:szCs w:val="20"/>
              </w:rPr>
            </w:pPr>
            <w:r w:rsidRPr="007F7C5A">
              <w:rPr>
                <w:rFonts w:cs="Arial"/>
                <w:color w:val="161616"/>
                <w:sz w:val="20"/>
                <w:szCs w:val="20"/>
              </w:rPr>
              <w:t>3.2.4</w:t>
            </w:r>
          </w:p>
        </w:tc>
        <w:tc>
          <w:tcPr>
            <w:tcW w:w="2835" w:type="dxa"/>
          </w:tcPr>
          <w:p w:rsidRPr="007F7C5A" w:rsidR="00983C8F" w:rsidP="00EB1D25" w:rsidRDefault="00EF6EA7" w14:paraId="62A8A161" w14:textId="4F678C19">
            <w:pPr>
              <w:spacing w:line="240" w:lineRule="auto"/>
              <w:rPr>
                <w:rFonts w:cs="Arial"/>
                <w:color w:val="000000"/>
                <w:sz w:val="20"/>
                <w:szCs w:val="20"/>
                <w:shd w:val="clear" w:color="auto" w:fill="FFFFFF"/>
              </w:rPr>
            </w:pPr>
            <w:r w:rsidRPr="007F7C5A">
              <w:rPr>
                <w:rFonts w:cs="Arial"/>
                <w:color w:val="000000"/>
                <w:sz w:val="20"/>
                <w:szCs w:val="20"/>
                <w:shd w:val="clear" w:color="auto" w:fill="FFFFFF"/>
              </w:rPr>
              <w:t>Administrative activities are conducted through jump servers.</w:t>
            </w:r>
          </w:p>
        </w:tc>
        <w:tc>
          <w:tcPr>
            <w:tcW w:w="1276" w:type="dxa"/>
            <w:noWrap/>
            <w:vAlign w:val="center"/>
          </w:tcPr>
          <w:p w:rsidRPr="007F7C5A" w:rsidR="00983C8F" w:rsidP="00EB1D25" w:rsidRDefault="007F67D1" w14:paraId="7A43F368" w14:textId="2489EFBF">
            <w:pPr>
              <w:pStyle w:val="BodyText"/>
              <w:jc w:val="center"/>
              <w:rPr>
                <w:rFonts w:cs="Arial"/>
                <w:sz w:val="20"/>
                <w:szCs w:val="20"/>
              </w:rPr>
            </w:pPr>
            <w:r w:rsidRPr="007F7C5A">
              <w:rPr>
                <w:rFonts w:cs="Arial"/>
                <w:sz w:val="20"/>
                <w:szCs w:val="20"/>
              </w:rPr>
              <w:t>Yes</w:t>
            </w:r>
          </w:p>
        </w:tc>
        <w:tc>
          <w:tcPr>
            <w:tcW w:w="1134" w:type="dxa"/>
            <w:noWrap/>
            <w:vAlign w:val="center"/>
          </w:tcPr>
          <w:p w:rsidRPr="007F7C5A" w:rsidR="00983C8F" w:rsidP="007F67D1" w:rsidRDefault="007F67D1" w14:paraId="1BDDCF93" w14:textId="3F511590">
            <w:pPr>
              <w:pStyle w:val="BodyText"/>
              <w:jc w:val="center"/>
              <w:rPr>
                <w:rFonts w:cs="Arial"/>
                <w:sz w:val="20"/>
                <w:szCs w:val="20"/>
              </w:rPr>
            </w:pPr>
            <w:r w:rsidRPr="007F7C5A">
              <w:rPr>
                <w:rFonts w:cs="Arial"/>
                <w:sz w:val="20"/>
                <w:szCs w:val="20"/>
              </w:rPr>
              <w:t>Yes</w:t>
            </w:r>
          </w:p>
        </w:tc>
        <w:tc>
          <w:tcPr>
            <w:tcW w:w="1559" w:type="dxa"/>
            <w:vAlign w:val="center"/>
          </w:tcPr>
          <w:p w:rsidRPr="007F7C5A" w:rsidR="00983C8F" w:rsidP="007F67D1" w:rsidRDefault="00884AB7" w14:paraId="2770F85F" w14:textId="6FFDEF39">
            <w:pPr>
              <w:pStyle w:val="BodyText"/>
              <w:jc w:val="center"/>
              <w:rPr>
                <w:rFonts w:cs="Arial"/>
                <w:sz w:val="20"/>
                <w:szCs w:val="20"/>
              </w:rPr>
            </w:pPr>
            <w:r>
              <w:rPr>
                <w:rFonts w:cs="Arial"/>
                <w:sz w:val="20"/>
                <w:szCs w:val="20"/>
              </w:rPr>
              <w:t xml:space="preserve">Already deployed - </w:t>
            </w:r>
            <w:r w:rsidRPr="007F7C5A" w:rsidR="007F67D1">
              <w:rPr>
                <w:rFonts w:cs="Arial"/>
                <w:sz w:val="20"/>
                <w:szCs w:val="20"/>
              </w:rPr>
              <w:t>Bastion</w:t>
            </w:r>
          </w:p>
        </w:tc>
        <w:tc>
          <w:tcPr>
            <w:tcW w:w="1701" w:type="dxa"/>
            <w:vAlign w:val="center"/>
          </w:tcPr>
          <w:p w:rsidRPr="007F7C5A" w:rsidR="00983C8F" w:rsidP="007F67D1" w:rsidRDefault="007F67D1" w14:paraId="33F5104E" w14:textId="1119EE0F">
            <w:pPr>
              <w:pStyle w:val="BodyText"/>
              <w:jc w:val="center"/>
              <w:rPr>
                <w:rFonts w:cs="Arial"/>
                <w:sz w:val="20"/>
                <w:szCs w:val="20"/>
              </w:rPr>
            </w:pPr>
            <w:r w:rsidRPr="007F7C5A">
              <w:rPr>
                <w:rFonts w:cs="Arial"/>
                <w:sz w:val="20"/>
                <w:szCs w:val="20"/>
              </w:rPr>
              <w:t>Operational</w:t>
            </w:r>
          </w:p>
        </w:tc>
      </w:tr>
      <w:tr w:rsidRPr="002348C5" w:rsidR="00B93238" w:rsidTr="00B45264" w14:paraId="1DD6280C" w14:textId="77777777">
        <w:trPr>
          <w:trHeight w:val="290"/>
        </w:trPr>
        <w:tc>
          <w:tcPr>
            <w:tcW w:w="709" w:type="dxa"/>
            <w:noWrap/>
            <w:vAlign w:val="center"/>
          </w:tcPr>
          <w:p w:rsidRPr="00A9431B" w:rsidR="00030A2E" w:rsidP="00EB1D25" w:rsidRDefault="00030A2E" w14:paraId="3055F272" w14:textId="558684E6">
            <w:pPr>
              <w:pStyle w:val="BodyText"/>
              <w:rPr>
                <w:rFonts w:cs="Arial"/>
                <w:b/>
                <w:bCs/>
              </w:rPr>
            </w:pPr>
            <w:r w:rsidRPr="00A9431B">
              <w:rPr>
                <w:rFonts w:cs="Arial"/>
                <w:b/>
                <w:bCs/>
              </w:rPr>
              <w:t>S</w:t>
            </w:r>
            <w:r w:rsidR="00A9431B">
              <w:rPr>
                <w:rFonts w:cs="Arial"/>
                <w:b/>
                <w:bCs/>
              </w:rPr>
              <w:t>10</w:t>
            </w:r>
          </w:p>
        </w:tc>
        <w:tc>
          <w:tcPr>
            <w:tcW w:w="709" w:type="dxa"/>
            <w:vAlign w:val="center"/>
          </w:tcPr>
          <w:p w:rsidRPr="007F7C5A" w:rsidR="00030A2E" w:rsidP="00030A2E" w:rsidRDefault="00F50525" w14:paraId="6C42D9C6" w14:textId="46C8C9F7">
            <w:pPr>
              <w:spacing w:line="240" w:lineRule="auto"/>
              <w:rPr>
                <w:rFonts w:cs="Arial"/>
                <w:color w:val="161616"/>
                <w:sz w:val="20"/>
                <w:szCs w:val="20"/>
              </w:rPr>
            </w:pPr>
            <w:r w:rsidRPr="007F7C5A">
              <w:rPr>
                <w:rFonts w:cs="Arial"/>
                <w:color w:val="161616"/>
                <w:sz w:val="20"/>
                <w:szCs w:val="20"/>
              </w:rPr>
              <w:t>3.3.3</w:t>
            </w:r>
          </w:p>
        </w:tc>
        <w:tc>
          <w:tcPr>
            <w:tcW w:w="2835" w:type="dxa"/>
            <w:vAlign w:val="center"/>
          </w:tcPr>
          <w:p w:rsidRPr="007F7C5A" w:rsidR="00030A2E" w:rsidP="00D279AD" w:rsidRDefault="00FD1CB8" w14:paraId="5BA98361" w14:textId="521E2A65">
            <w:pPr>
              <w:spacing w:line="240" w:lineRule="auto"/>
              <w:rPr>
                <w:rFonts w:cs="Arial"/>
                <w:color w:val="000000"/>
                <w:sz w:val="20"/>
                <w:szCs w:val="20"/>
                <w:shd w:val="clear" w:color="auto" w:fill="FFFFFF"/>
              </w:rPr>
            </w:pPr>
            <w:r w:rsidRPr="007F7C5A">
              <w:rPr>
                <w:rFonts w:cs="Arial"/>
                <w:color w:val="000000"/>
                <w:sz w:val="20"/>
                <w:szCs w:val="20"/>
                <w:shd w:val="clear" w:color="auto" w:fill="FFFFFF"/>
              </w:rPr>
              <w:t>Just-in-time administration is used for administering systems and applications.</w:t>
            </w:r>
          </w:p>
        </w:tc>
        <w:tc>
          <w:tcPr>
            <w:tcW w:w="1276" w:type="dxa"/>
            <w:noWrap/>
            <w:vAlign w:val="center"/>
          </w:tcPr>
          <w:p w:rsidRPr="007F7C5A" w:rsidR="00030A2E" w:rsidP="00EB1D25" w:rsidRDefault="007F67D1" w14:paraId="11220339" w14:textId="50E87E11">
            <w:pPr>
              <w:pStyle w:val="BodyText"/>
              <w:jc w:val="center"/>
              <w:rPr>
                <w:rFonts w:cs="Arial"/>
                <w:sz w:val="20"/>
                <w:szCs w:val="20"/>
              </w:rPr>
            </w:pPr>
            <w:r w:rsidRPr="007F7C5A">
              <w:rPr>
                <w:rFonts w:cs="Arial"/>
                <w:sz w:val="20"/>
                <w:szCs w:val="20"/>
              </w:rPr>
              <w:t>Yes</w:t>
            </w:r>
          </w:p>
        </w:tc>
        <w:tc>
          <w:tcPr>
            <w:tcW w:w="1134" w:type="dxa"/>
            <w:noWrap/>
            <w:vAlign w:val="center"/>
          </w:tcPr>
          <w:p w:rsidRPr="007F7C5A" w:rsidR="00030A2E" w:rsidP="00990BA6" w:rsidRDefault="007F67D1" w14:paraId="60E25328" w14:textId="4930E183">
            <w:pPr>
              <w:pStyle w:val="BodyText"/>
              <w:jc w:val="center"/>
              <w:rPr>
                <w:rFonts w:cs="Arial"/>
                <w:sz w:val="20"/>
                <w:szCs w:val="20"/>
              </w:rPr>
            </w:pPr>
            <w:r w:rsidRPr="007F7C5A">
              <w:rPr>
                <w:rFonts w:cs="Arial"/>
                <w:sz w:val="20"/>
                <w:szCs w:val="20"/>
              </w:rPr>
              <w:t>Yes</w:t>
            </w:r>
          </w:p>
        </w:tc>
        <w:tc>
          <w:tcPr>
            <w:tcW w:w="1559" w:type="dxa"/>
            <w:vAlign w:val="center"/>
          </w:tcPr>
          <w:p w:rsidRPr="007F7C5A" w:rsidR="00030A2E" w:rsidP="005D7A98" w:rsidRDefault="00160C05" w14:paraId="659D213C" w14:textId="56DA5EB1">
            <w:pPr>
              <w:pStyle w:val="BodyText"/>
              <w:jc w:val="center"/>
              <w:rPr>
                <w:rFonts w:cs="Arial"/>
                <w:sz w:val="20"/>
                <w:szCs w:val="20"/>
              </w:rPr>
            </w:pPr>
            <w:proofErr w:type="spellStart"/>
            <w:r w:rsidRPr="007F7C5A">
              <w:rPr>
                <w:rFonts w:cs="Arial"/>
                <w:sz w:val="20"/>
                <w:szCs w:val="20"/>
              </w:rPr>
              <w:t>IaC</w:t>
            </w:r>
            <w:proofErr w:type="spellEnd"/>
          </w:p>
        </w:tc>
        <w:tc>
          <w:tcPr>
            <w:tcW w:w="1701" w:type="dxa"/>
            <w:vAlign w:val="center"/>
          </w:tcPr>
          <w:p w:rsidRPr="007F7C5A" w:rsidR="00030A2E" w:rsidP="007F7C5A" w:rsidRDefault="007F67D1" w14:paraId="5810F6BA" w14:textId="326B59F4">
            <w:pPr>
              <w:pStyle w:val="BodyText"/>
              <w:jc w:val="center"/>
              <w:rPr>
                <w:rFonts w:cs="Arial"/>
                <w:sz w:val="20"/>
                <w:szCs w:val="20"/>
              </w:rPr>
            </w:pPr>
            <w:r w:rsidRPr="007F7C5A">
              <w:rPr>
                <w:rFonts w:cs="Arial"/>
                <w:sz w:val="20"/>
                <w:szCs w:val="20"/>
              </w:rPr>
              <w:t>At deployment</w:t>
            </w:r>
          </w:p>
        </w:tc>
      </w:tr>
      <w:tr w:rsidRPr="002348C5" w:rsidR="00B93238" w:rsidTr="00B45264" w14:paraId="5646D8C5" w14:textId="77777777">
        <w:trPr>
          <w:trHeight w:val="290"/>
        </w:trPr>
        <w:tc>
          <w:tcPr>
            <w:tcW w:w="709" w:type="dxa"/>
            <w:noWrap/>
            <w:vAlign w:val="center"/>
          </w:tcPr>
          <w:p w:rsidRPr="00A9431B" w:rsidR="00030A2E" w:rsidP="00EB1D25" w:rsidRDefault="00030A2E" w14:paraId="5DC20B50" w14:textId="77ABEC09">
            <w:pPr>
              <w:pStyle w:val="BodyText"/>
              <w:rPr>
                <w:rFonts w:cs="Arial"/>
                <w:b/>
                <w:bCs/>
              </w:rPr>
            </w:pPr>
            <w:r w:rsidRPr="00A9431B">
              <w:rPr>
                <w:rFonts w:cs="Arial"/>
                <w:b/>
                <w:bCs/>
              </w:rPr>
              <w:t>S1</w:t>
            </w:r>
            <w:r w:rsidR="00A9431B">
              <w:rPr>
                <w:rFonts w:cs="Arial"/>
                <w:b/>
                <w:bCs/>
              </w:rPr>
              <w:t>1</w:t>
            </w:r>
          </w:p>
        </w:tc>
        <w:tc>
          <w:tcPr>
            <w:tcW w:w="709" w:type="dxa"/>
            <w:vAlign w:val="center"/>
          </w:tcPr>
          <w:p w:rsidRPr="007F7C5A" w:rsidR="00030A2E" w:rsidP="00030A2E" w:rsidRDefault="00F0581C" w14:paraId="7838F24C" w14:textId="47074A37">
            <w:pPr>
              <w:spacing w:line="240" w:lineRule="auto"/>
              <w:rPr>
                <w:rFonts w:cs="Arial"/>
                <w:color w:val="161616"/>
                <w:sz w:val="20"/>
                <w:szCs w:val="20"/>
              </w:rPr>
            </w:pPr>
            <w:r w:rsidRPr="007F7C5A">
              <w:rPr>
                <w:rFonts w:cs="Arial"/>
                <w:color w:val="161616"/>
                <w:sz w:val="20"/>
                <w:szCs w:val="20"/>
              </w:rPr>
              <w:t>3.2.5</w:t>
            </w:r>
          </w:p>
        </w:tc>
        <w:tc>
          <w:tcPr>
            <w:tcW w:w="2835" w:type="dxa"/>
            <w:vAlign w:val="center"/>
          </w:tcPr>
          <w:p w:rsidRPr="007F7C5A" w:rsidR="00030A2E" w:rsidP="00D279AD" w:rsidRDefault="00170116" w14:paraId="3BB44B0A" w14:textId="652A0259">
            <w:pPr>
              <w:spacing w:line="240" w:lineRule="auto"/>
              <w:rPr>
                <w:rFonts w:cs="Arial"/>
                <w:color w:val="000000"/>
                <w:sz w:val="20"/>
                <w:szCs w:val="20"/>
                <w:shd w:val="clear" w:color="auto" w:fill="FFFFFF"/>
              </w:rPr>
            </w:pPr>
            <w:r w:rsidRPr="007F7C5A">
              <w:rPr>
                <w:rFonts w:cs="Arial"/>
                <w:color w:val="000000"/>
                <w:sz w:val="20"/>
                <w:szCs w:val="20"/>
                <w:shd w:val="clear" w:color="auto" w:fill="FFFFFF"/>
              </w:rPr>
              <w:t xml:space="preserve">Credentials for local administrator accounts and service accounts are long, unique, </w:t>
            </w:r>
            <w:proofErr w:type="gramStart"/>
            <w:r w:rsidRPr="007F7C5A">
              <w:rPr>
                <w:rFonts w:cs="Arial"/>
                <w:color w:val="000000"/>
                <w:sz w:val="20"/>
                <w:szCs w:val="20"/>
                <w:shd w:val="clear" w:color="auto" w:fill="FFFFFF"/>
              </w:rPr>
              <w:t>unpredictable</w:t>
            </w:r>
            <w:proofErr w:type="gramEnd"/>
            <w:r w:rsidRPr="007F7C5A">
              <w:rPr>
                <w:rFonts w:cs="Arial"/>
                <w:color w:val="000000"/>
                <w:sz w:val="20"/>
                <w:szCs w:val="20"/>
                <w:shd w:val="clear" w:color="auto" w:fill="FFFFFF"/>
              </w:rPr>
              <w:t xml:space="preserve"> and managed.</w:t>
            </w:r>
          </w:p>
        </w:tc>
        <w:tc>
          <w:tcPr>
            <w:tcW w:w="1276" w:type="dxa"/>
            <w:noWrap/>
            <w:vAlign w:val="center"/>
          </w:tcPr>
          <w:p w:rsidRPr="007F7C5A" w:rsidR="00030A2E" w:rsidP="00C005D9" w:rsidRDefault="00C005D9" w14:paraId="0EAF9B2C" w14:textId="091149E8">
            <w:pPr>
              <w:pStyle w:val="BodyText"/>
              <w:jc w:val="center"/>
              <w:rPr>
                <w:rFonts w:cs="Arial"/>
                <w:sz w:val="20"/>
                <w:szCs w:val="20"/>
              </w:rPr>
            </w:pPr>
            <w:r w:rsidRPr="007F7C5A">
              <w:rPr>
                <w:rFonts w:cs="Arial"/>
                <w:sz w:val="20"/>
                <w:szCs w:val="20"/>
              </w:rPr>
              <w:t>Yes</w:t>
            </w:r>
          </w:p>
        </w:tc>
        <w:tc>
          <w:tcPr>
            <w:tcW w:w="1134" w:type="dxa"/>
            <w:noWrap/>
            <w:vAlign w:val="center"/>
          </w:tcPr>
          <w:p w:rsidRPr="007F7C5A" w:rsidR="00030A2E" w:rsidP="00C005D9" w:rsidRDefault="00C005D9" w14:paraId="01E0A6FA" w14:textId="5F6F9150">
            <w:pPr>
              <w:pStyle w:val="BodyText"/>
              <w:jc w:val="center"/>
              <w:rPr>
                <w:rFonts w:cs="Arial"/>
                <w:sz w:val="20"/>
                <w:szCs w:val="20"/>
              </w:rPr>
            </w:pPr>
            <w:r w:rsidRPr="007F7C5A">
              <w:rPr>
                <w:rFonts w:cs="Arial"/>
                <w:sz w:val="20"/>
                <w:szCs w:val="20"/>
              </w:rPr>
              <w:t>No</w:t>
            </w:r>
          </w:p>
        </w:tc>
        <w:tc>
          <w:tcPr>
            <w:tcW w:w="1559" w:type="dxa"/>
            <w:vAlign w:val="center"/>
          </w:tcPr>
          <w:p w:rsidRPr="007F7C5A" w:rsidR="00C005D9" w:rsidP="00C005D9" w:rsidRDefault="00C005D9" w14:paraId="22727CF2" w14:textId="348DFD1C">
            <w:pPr>
              <w:pStyle w:val="BodyText"/>
              <w:ind w:left="0"/>
              <w:jc w:val="center"/>
              <w:rPr>
                <w:rFonts w:cs="Arial"/>
                <w:sz w:val="20"/>
                <w:szCs w:val="20"/>
              </w:rPr>
            </w:pPr>
            <w:r w:rsidRPr="007F7C5A">
              <w:rPr>
                <w:rFonts w:cs="Arial"/>
                <w:sz w:val="20"/>
                <w:szCs w:val="20"/>
              </w:rPr>
              <w:t>Governance</w:t>
            </w:r>
            <w:r w:rsidR="00884AB7">
              <w:rPr>
                <w:rFonts w:cs="Arial"/>
                <w:sz w:val="20"/>
                <w:szCs w:val="20"/>
              </w:rPr>
              <w:t>, GPO</w:t>
            </w:r>
          </w:p>
        </w:tc>
        <w:tc>
          <w:tcPr>
            <w:tcW w:w="1701" w:type="dxa"/>
            <w:vAlign w:val="center"/>
          </w:tcPr>
          <w:p w:rsidRPr="007F7C5A" w:rsidR="00E80E06" w:rsidP="00E80E06" w:rsidRDefault="00E80E06" w14:paraId="63578BC5" w14:textId="77777777">
            <w:pPr>
              <w:pStyle w:val="BodyText"/>
              <w:jc w:val="center"/>
              <w:rPr>
                <w:rFonts w:cs="Arial"/>
                <w:color w:val="000000"/>
                <w:sz w:val="20"/>
                <w:szCs w:val="20"/>
                <w:shd w:val="clear" w:color="auto" w:fill="FFFFFF"/>
              </w:rPr>
            </w:pPr>
            <w:r w:rsidRPr="007F7C5A">
              <w:rPr>
                <w:rFonts w:cs="Arial"/>
                <w:color w:val="000000"/>
                <w:sz w:val="20"/>
                <w:szCs w:val="20"/>
                <w:shd w:val="clear" w:color="auto" w:fill="FFFFFF"/>
              </w:rPr>
              <w:t>N/A to Azure for Endpoint Management</w:t>
            </w:r>
          </w:p>
          <w:p w:rsidRPr="007F7C5A" w:rsidR="00E80E06" w:rsidP="00E80E06" w:rsidRDefault="00E80E06" w14:paraId="3099E813" w14:textId="77777777">
            <w:pPr>
              <w:pStyle w:val="BodyText"/>
              <w:jc w:val="center"/>
              <w:rPr>
                <w:rFonts w:cs="Arial"/>
                <w:sz w:val="20"/>
                <w:szCs w:val="20"/>
              </w:rPr>
            </w:pPr>
          </w:p>
          <w:p w:rsidRPr="007F7C5A" w:rsidR="00030A2E" w:rsidP="00E80E06" w:rsidRDefault="00E80E06" w14:paraId="1D300545" w14:textId="0C771F9F">
            <w:pPr>
              <w:pStyle w:val="BodyText"/>
              <w:jc w:val="center"/>
              <w:rPr>
                <w:rFonts w:cs="Arial"/>
                <w:sz w:val="20"/>
                <w:szCs w:val="20"/>
              </w:rPr>
            </w:pPr>
            <w:r w:rsidRPr="007F7C5A">
              <w:rPr>
                <w:rFonts w:cs="Arial"/>
                <w:sz w:val="20"/>
                <w:szCs w:val="20"/>
              </w:rPr>
              <w:t xml:space="preserve">Operational - </w:t>
            </w:r>
            <w:r w:rsidR="00884AB7">
              <w:rPr>
                <w:rFonts w:cs="Arial"/>
                <w:sz w:val="20"/>
                <w:szCs w:val="20"/>
              </w:rPr>
              <w:t>quarterly</w:t>
            </w:r>
          </w:p>
        </w:tc>
      </w:tr>
      <w:tr w:rsidRPr="002348C5" w:rsidR="00B93238" w:rsidTr="00B45264" w14:paraId="21255A78" w14:textId="77777777">
        <w:trPr>
          <w:trHeight w:val="290"/>
        </w:trPr>
        <w:tc>
          <w:tcPr>
            <w:tcW w:w="709" w:type="dxa"/>
            <w:noWrap/>
            <w:vAlign w:val="center"/>
          </w:tcPr>
          <w:p w:rsidRPr="00A9431B" w:rsidR="00030A2E" w:rsidP="00EB1D25" w:rsidRDefault="00030A2E" w14:paraId="235EBFB2" w14:textId="07B2557C">
            <w:pPr>
              <w:pStyle w:val="BodyText"/>
              <w:rPr>
                <w:rFonts w:cs="Arial"/>
                <w:b/>
                <w:bCs/>
              </w:rPr>
            </w:pPr>
            <w:r w:rsidRPr="00A9431B">
              <w:rPr>
                <w:rFonts w:cs="Arial"/>
                <w:b/>
                <w:bCs/>
              </w:rPr>
              <w:t>S1</w:t>
            </w:r>
            <w:r w:rsidR="00A9431B">
              <w:rPr>
                <w:rFonts w:cs="Arial"/>
                <w:b/>
                <w:bCs/>
              </w:rPr>
              <w:t>2</w:t>
            </w:r>
          </w:p>
        </w:tc>
        <w:tc>
          <w:tcPr>
            <w:tcW w:w="709" w:type="dxa"/>
            <w:vAlign w:val="center"/>
          </w:tcPr>
          <w:p w:rsidRPr="007F7C5A" w:rsidR="00030A2E" w:rsidP="00030A2E" w:rsidRDefault="007362EC" w14:paraId="04ECC4F1" w14:textId="3C72C437">
            <w:pPr>
              <w:spacing w:line="240" w:lineRule="auto"/>
              <w:rPr>
                <w:rFonts w:cs="Arial"/>
                <w:color w:val="161616"/>
                <w:sz w:val="20"/>
                <w:szCs w:val="20"/>
              </w:rPr>
            </w:pPr>
            <w:r w:rsidRPr="007F7C5A">
              <w:rPr>
                <w:rFonts w:cs="Arial"/>
                <w:color w:val="161616"/>
                <w:sz w:val="20"/>
                <w:szCs w:val="20"/>
              </w:rPr>
              <w:t>3.3.4</w:t>
            </w:r>
          </w:p>
        </w:tc>
        <w:tc>
          <w:tcPr>
            <w:tcW w:w="2835" w:type="dxa"/>
            <w:vAlign w:val="center"/>
          </w:tcPr>
          <w:p w:rsidRPr="007F7C5A" w:rsidR="00030A2E" w:rsidP="00D279AD" w:rsidRDefault="00FE1FAD" w14:paraId="0A4C0AA6" w14:textId="08A302FF">
            <w:pPr>
              <w:spacing w:line="240" w:lineRule="auto"/>
              <w:rPr>
                <w:rFonts w:cs="Arial"/>
                <w:color w:val="000000"/>
                <w:sz w:val="20"/>
                <w:szCs w:val="20"/>
                <w:shd w:val="clear" w:color="auto" w:fill="FFFFFF"/>
              </w:rPr>
            </w:pPr>
            <w:r w:rsidRPr="007F7C5A">
              <w:rPr>
                <w:rFonts w:cs="Arial"/>
                <w:color w:val="000000"/>
                <w:sz w:val="20"/>
                <w:szCs w:val="20"/>
                <w:shd w:val="clear" w:color="auto" w:fill="FFFFFF"/>
              </w:rPr>
              <w:t>Windows Defender Credential Guard and Windows Defender Remote Credential Guard are enabled.</w:t>
            </w:r>
          </w:p>
        </w:tc>
        <w:tc>
          <w:tcPr>
            <w:tcW w:w="1276" w:type="dxa"/>
            <w:noWrap/>
            <w:vAlign w:val="center"/>
          </w:tcPr>
          <w:p w:rsidRPr="007F7C5A" w:rsidR="00030A2E" w:rsidP="00EB1D25" w:rsidRDefault="00721AB4" w14:paraId="22414584" w14:textId="77464D7D">
            <w:pPr>
              <w:pStyle w:val="BodyText"/>
              <w:jc w:val="center"/>
              <w:rPr>
                <w:rFonts w:cs="Arial"/>
                <w:sz w:val="20"/>
                <w:szCs w:val="20"/>
              </w:rPr>
            </w:pPr>
            <w:r w:rsidRPr="007F7C5A">
              <w:rPr>
                <w:rFonts w:cs="Arial"/>
                <w:sz w:val="20"/>
                <w:szCs w:val="20"/>
              </w:rPr>
              <w:t>Yes</w:t>
            </w:r>
          </w:p>
        </w:tc>
        <w:tc>
          <w:tcPr>
            <w:tcW w:w="1134" w:type="dxa"/>
            <w:noWrap/>
            <w:vAlign w:val="center"/>
          </w:tcPr>
          <w:p w:rsidRPr="007F7C5A" w:rsidR="00030A2E" w:rsidP="00EB1D25" w:rsidRDefault="00721AB4" w14:paraId="3D14B02C" w14:textId="2A286BFD">
            <w:pPr>
              <w:pStyle w:val="BodyText"/>
              <w:jc w:val="center"/>
              <w:rPr>
                <w:rFonts w:cs="Arial"/>
                <w:sz w:val="20"/>
                <w:szCs w:val="20"/>
              </w:rPr>
            </w:pPr>
            <w:r w:rsidRPr="007F7C5A">
              <w:rPr>
                <w:rFonts w:cs="Arial"/>
                <w:sz w:val="20"/>
                <w:szCs w:val="20"/>
              </w:rPr>
              <w:t>No</w:t>
            </w:r>
          </w:p>
        </w:tc>
        <w:tc>
          <w:tcPr>
            <w:tcW w:w="1559" w:type="dxa"/>
            <w:vAlign w:val="center"/>
          </w:tcPr>
          <w:p w:rsidRPr="007F7C5A" w:rsidR="00721AB4" w:rsidP="00884AB7" w:rsidRDefault="00721AB4" w14:paraId="5DB74BF1" w14:textId="49348903">
            <w:pPr>
              <w:pStyle w:val="BodyText"/>
              <w:jc w:val="center"/>
              <w:rPr>
                <w:rFonts w:cs="Arial"/>
                <w:sz w:val="20"/>
                <w:szCs w:val="20"/>
              </w:rPr>
            </w:pPr>
            <w:r w:rsidRPr="007F7C5A">
              <w:rPr>
                <w:rFonts w:cs="Arial"/>
                <w:sz w:val="20"/>
                <w:szCs w:val="20"/>
              </w:rPr>
              <w:t>GPO</w:t>
            </w:r>
          </w:p>
        </w:tc>
        <w:tc>
          <w:tcPr>
            <w:tcW w:w="1701" w:type="dxa"/>
            <w:vAlign w:val="center"/>
          </w:tcPr>
          <w:p w:rsidRPr="00884AB7" w:rsidR="00721AB4" w:rsidP="00884AB7" w:rsidRDefault="00E80E06" w14:paraId="5BE95316" w14:textId="7C1F1291">
            <w:pPr>
              <w:pStyle w:val="BodyText"/>
              <w:jc w:val="center"/>
              <w:rPr>
                <w:rFonts w:cs="Arial"/>
                <w:color w:val="000000"/>
                <w:sz w:val="20"/>
                <w:szCs w:val="20"/>
                <w:shd w:val="clear" w:color="auto" w:fill="FFFFFF"/>
              </w:rPr>
            </w:pPr>
            <w:r w:rsidRPr="007F7C5A">
              <w:rPr>
                <w:rFonts w:cs="Arial"/>
                <w:color w:val="000000"/>
                <w:sz w:val="20"/>
                <w:szCs w:val="20"/>
                <w:shd w:val="clear" w:color="auto" w:fill="FFFFFF"/>
              </w:rPr>
              <w:t>N/A to Azure for Endpoint Management</w:t>
            </w:r>
          </w:p>
        </w:tc>
      </w:tr>
      <w:tr w:rsidRPr="002348C5" w:rsidR="00B93238" w:rsidTr="00B45264" w14:paraId="54623D4A" w14:textId="77777777">
        <w:trPr>
          <w:trHeight w:val="290"/>
        </w:trPr>
        <w:tc>
          <w:tcPr>
            <w:tcW w:w="709" w:type="dxa"/>
            <w:noWrap/>
            <w:vAlign w:val="center"/>
          </w:tcPr>
          <w:p w:rsidRPr="00A9431B" w:rsidR="00030A2E" w:rsidP="00EB1D25" w:rsidRDefault="00030A2E" w14:paraId="126C2D97" w14:textId="37E2B7A3">
            <w:pPr>
              <w:pStyle w:val="BodyText"/>
              <w:rPr>
                <w:rFonts w:cs="Arial"/>
                <w:b/>
                <w:bCs/>
              </w:rPr>
            </w:pPr>
            <w:r w:rsidRPr="00A9431B">
              <w:rPr>
                <w:rFonts w:cs="Arial"/>
                <w:b/>
                <w:bCs/>
              </w:rPr>
              <w:t>S1</w:t>
            </w:r>
            <w:r w:rsidR="00A9431B">
              <w:rPr>
                <w:rFonts w:cs="Arial"/>
                <w:b/>
                <w:bCs/>
              </w:rPr>
              <w:t>3</w:t>
            </w:r>
          </w:p>
        </w:tc>
        <w:tc>
          <w:tcPr>
            <w:tcW w:w="709" w:type="dxa"/>
            <w:vAlign w:val="center"/>
          </w:tcPr>
          <w:p w:rsidRPr="007F7C5A" w:rsidR="00030A2E" w:rsidP="00030A2E" w:rsidRDefault="00BC7F8E" w14:paraId="5B1DAF47" w14:textId="31CFD57D">
            <w:pPr>
              <w:spacing w:line="240" w:lineRule="auto"/>
              <w:rPr>
                <w:rFonts w:cs="Arial"/>
                <w:color w:val="161616"/>
                <w:sz w:val="20"/>
                <w:szCs w:val="20"/>
              </w:rPr>
            </w:pPr>
            <w:r w:rsidRPr="007F7C5A">
              <w:rPr>
                <w:rFonts w:cs="Arial"/>
                <w:color w:val="161616"/>
                <w:sz w:val="20"/>
                <w:szCs w:val="20"/>
              </w:rPr>
              <w:t>4.1.1</w:t>
            </w:r>
          </w:p>
        </w:tc>
        <w:tc>
          <w:tcPr>
            <w:tcW w:w="2835" w:type="dxa"/>
            <w:vAlign w:val="center"/>
          </w:tcPr>
          <w:p w:rsidRPr="007F7C5A" w:rsidR="00030A2E" w:rsidP="00D279AD" w:rsidRDefault="00505898" w14:paraId="1CDA2431" w14:textId="7A67A874">
            <w:pPr>
              <w:spacing w:line="240" w:lineRule="auto"/>
              <w:rPr>
                <w:rFonts w:cs="Arial"/>
                <w:color w:val="000000"/>
                <w:sz w:val="20"/>
                <w:szCs w:val="20"/>
                <w:shd w:val="clear" w:color="auto" w:fill="FFFFFF"/>
              </w:rPr>
            </w:pPr>
            <w:r w:rsidRPr="007F7C5A">
              <w:rPr>
                <w:rFonts w:cs="Arial"/>
                <w:color w:val="000000"/>
                <w:sz w:val="20"/>
                <w:szCs w:val="20"/>
                <w:shd w:val="clear" w:color="auto" w:fill="FFFFFF"/>
              </w:rPr>
              <w:t xml:space="preserve">Patches, </w:t>
            </w:r>
            <w:proofErr w:type="gramStart"/>
            <w:r w:rsidRPr="007F7C5A">
              <w:rPr>
                <w:rFonts w:cs="Arial"/>
                <w:color w:val="000000"/>
                <w:sz w:val="20"/>
                <w:szCs w:val="20"/>
                <w:shd w:val="clear" w:color="auto" w:fill="FFFFFF"/>
              </w:rPr>
              <w:t>updates</w:t>
            </w:r>
            <w:proofErr w:type="gramEnd"/>
            <w:r w:rsidRPr="007F7C5A">
              <w:rPr>
                <w:rFonts w:cs="Arial"/>
                <w:color w:val="000000"/>
                <w:sz w:val="20"/>
                <w:szCs w:val="20"/>
                <w:shd w:val="clear" w:color="auto" w:fill="FFFFFF"/>
              </w:rPr>
              <w:t xml:space="preserve"> or vendor mitigations for security vulnerabilities in operating systems of internet-facing services are applied within two weeks of release, or within 48 hours if an exploit exists.</w:t>
            </w:r>
          </w:p>
        </w:tc>
        <w:tc>
          <w:tcPr>
            <w:tcW w:w="1276" w:type="dxa"/>
            <w:noWrap/>
            <w:vAlign w:val="center"/>
          </w:tcPr>
          <w:p w:rsidRPr="007F7C5A" w:rsidR="00030A2E" w:rsidP="00721AB4" w:rsidRDefault="00721AB4" w14:paraId="77AB26C4" w14:textId="2A5FD4F1">
            <w:pPr>
              <w:pStyle w:val="BodyText"/>
              <w:jc w:val="center"/>
              <w:rPr>
                <w:rFonts w:cs="Arial"/>
                <w:sz w:val="20"/>
                <w:szCs w:val="20"/>
              </w:rPr>
            </w:pPr>
            <w:r w:rsidRPr="007F7C5A">
              <w:rPr>
                <w:rFonts w:cs="Arial"/>
                <w:sz w:val="20"/>
                <w:szCs w:val="20"/>
              </w:rPr>
              <w:t>Yes</w:t>
            </w:r>
          </w:p>
        </w:tc>
        <w:tc>
          <w:tcPr>
            <w:tcW w:w="1134" w:type="dxa"/>
            <w:noWrap/>
            <w:vAlign w:val="center"/>
          </w:tcPr>
          <w:p w:rsidRPr="007F7C5A" w:rsidR="00030A2E" w:rsidP="00721AB4" w:rsidRDefault="00721AB4" w14:paraId="7BFB2B87" w14:textId="47A4722A">
            <w:pPr>
              <w:pStyle w:val="BodyText"/>
              <w:jc w:val="center"/>
              <w:rPr>
                <w:rFonts w:cs="Arial"/>
                <w:sz w:val="20"/>
                <w:szCs w:val="20"/>
              </w:rPr>
            </w:pPr>
            <w:r w:rsidRPr="007F7C5A">
              <w:rPr>
                <w:rFonts w:cs="Arial"/>
                <w:sz w:val="20"/>
                <w:szCs w:val="20"/>
              </w:rPr>
              <w:t>Yes</w:t>
            </w:r>
          </w:p>
        </w:tc>
        <w:tc>
          <w:tcPr>
            <w:tcW w:w="1559" w:type="dxa"/>
            <w:vAlign w:val="center"/>
          </w:tcPr>
          <w:p w:rsidRPr="007F7C5A" w:rsidR="00030A2E" w:rsidP="00721AB4" w:rsidRDefault="00721AB4" w14:paraId="7229E7A2" w14:textId="77777777">
            <w:pPr>
              <w:pStyle w:val="BodyText"/>
              <w:jc w:val="center"/>
              <w:rPr>
                <w:rFonts w:cs="Arial"/>
                <w:sz w:val="20"/>
                <w:szCs w:val="20"/>
              </w:rPr>
            </w:pPr>
            <w:proofErr w:type="spellStart"/>
            <w:r w:rsidRPr="007F7C5A">
              <w:rPr>
                <w:rFonts w:cs="Arial"/>
                <w:sz w:val="20"/>
                <w:szCs w:val="20"/>
              </w:rPr>
              <w:t>IaC</w:t>
            </w:r>
            <w:proofErr w:type="spellEnd"/>
            <w:r w:rsidRPr="007F7C5A">
              <w:rPr>
                <w:rFonts w:cs="Arial"/>
                <w:sz w:val="20"/>
                <w:szCs w:val="20"/>
              </w:rPr>
              <w:t xml:space="preserve"> – Update Manager</w:t>
            </w:r>
          </w:p>
          <w:p w:rsidRPr="007F7C5A" w:rsidR="00721AB4" w:rsidP="00721AB4" w:rsidRDefault="00721AB4" w14:paraId="69C92986" w14:textId="77777777">
            <w:pPr>
              <w:pStyle w:val="BodyText"/>
              <w:jc w:val="center"/>
              <w:rPr>
                <w:rFonts w:cs="Arial"/>
                <w:sz w:val="20"/>
                <w:szCs w:val="20"/>
              </w:rPr>
            </w:pPr>
          </w:p>
          <w:p w:rsidRPr="007F7C5A" w:rsidR="00721AB4" w:rsidP="00721AB4" w:rsidRDefault="00721AB4" w14:paraId="6DC1E3D5" w14:textId="0AD4BFC5">
            <w:pPr>
              <w:pStyle w:val="BodyText"/>
              <w:jc w:val="center"/>
              <w:rPr>
                <w:rFonts w:cs="Arial"/>
                <w:sz w:val="20"/>
                <w:szCs w:val="20"/>
              </w:rPr>
            </w:pPr>
            <w:r w:rsidRPr="007F7C5A">
              <w:rPr>
                <w:rFonts w:cs="Arial"/>
                <w:sz w:val="20"/>
                <w:szCs w:val="20"/>
              </w:rPr>
              <w:t>Governance</w:t>
            </w:r>
          </w:p>
        </w:tc>
        <w:tc>
          <w:tcPr>
            <w:tcW w:w="1701" w:type="dxa"/>
            <w:vAlign w:val="center"/>
          </w:tcPr>
          <w:p w:rsidRPr="007F7C5A" w:rsidR="00030A2E" w:rsidP="00721AB4" w:rsidRDefault="00721AB4" w14:paraId="1994E39A" w14:textId="77777777">
            <w:pPr>
              <w:pStyle w:val="BodyText"/>
              <w:jc w:val="center"/>
              <w:rPr>
                <w:rFonts w:cs="Arial"/>
                <w:sz w:val="20"/>
                <w:szCs w:val="20"/>
              </w:rPr>
            </w:pPr>
            <w:r w:rsidRPr="007F7C5A">
              <w:rPr>
                <w:rFonts w:cs="Arial"/>
                <w:sz w:val="20"/>
                <w:szCs w:val="20"/>
              </w:rPr>
              <w:t>At deployment</w:t>
            </w:r>
          </w:p>
          <w:p w:rsidRPr="007F7C5A" w:rsidR="00721AB4" w:rsidP="00721AB4" w:rsidRDefault="00721AB4" w14:paraId="299013F4" w14:textId="77777777">
            <w:pPr>
              <w:pStyle w:val="BodyText"/>
              <w:jc w:val="center"/>
              <w:rPr>
                <w:rFonts w:cs="Arial"/>
                <w:sz w:val="20"/>
                <w:szCs w:val="20"/>
              </w:rPr>
            </w:pPr>
          </w:p>
          <w:p w:rsidRPr="007F7C5A" w:rsidR="00721AB4" w:rsidP="00721AB4" w:rsidRDefault="00721AB4" w14:paraId="424E6414" w14:textId="3594660B">
            <w:pPr>
              <w:pStyle w:val="BodyText"/>
              <w:jc w:val="center"/>
              <w:rPr>
                <w:rFonts w:cs="Arial"/>
                <w:sz w:val="20"/>
                <w:szCs w:val="20"/>
              </w:rPr>
            </w:pPr>
            <w:r w:rsidRPr="007F7C5A">
              <w:rPr>
                <w:rFonts w:cs="Arial"/>
                <w:sz w:val="20"/>
                <w:szCs w:val="20"/>
              </w:rPr>
              <w:t>Operational for Zero Day exploits</w:t>
            </w:r>
          </w:p>
        </w:tc>
      </w:tr>
      <w:tr w:rsidRPr="002348C5" w:rsidR="00B93238" w:rsidTr="00B45264" w14:paraId="5EF1534F" w14:textId="77777777">
        <w:trPr>
          <w:trHeight w:val="290"/>
        </w:trPr>
        <w:tc>
          <w:tcPr>
            <w:tcW w:w="709" w:type="dxa"/>
            <w:noWrap/>
            <w:vAlign w:val="center"/>
          </w:tcPr>
          <w:p w:rsidRPr="00A9431B" w:rsidR="00990BA6" w:rsidP="00990BA6" w:rsidRDefault="00990BA6" w14:paraId="579CCEBC" w14:textId="4C5CF7F4">
            <w:pPr>
              <w:pStyle w:val="BodyText"/>
              <w:rPr>
                <w:rFonts w:cs="Arial"/>
                <w:b/>
                <w:bCs/>
              </w:rPr>
            </w:pPr>
            <w:r w:rsidRPr="00A9431B">
              <w:rPr>
                <w:rFonts w:cs="Arial"/>
                <w:b/>
                <w:bCs/>
              </w:rPr>
              <w:t>S1</w:t>
            </w:r>
            <w:r>
              <w:rPr>
                <w:rFonts w:cs="Arial"/>
                <w:b/>
                <w:bCs/>
              </w:rPr>
              <w:t>4</w:t>
            </w:r>
          </w:p>
        </w:tc>
        <w:tc>
          <w:tcPr>
            <w:tcW w:w="709" w:type="dxa"/>
            <w:vAlign w:val="center"/>
          </w:tcPr>
          <w:p w:rsidRPr="007F7C5A" w:rsidR="00990BA6" w:rsidP="00990BA6" w:rsidRDefault="00990BA6" w14:paraId="35B3E98D" w14:textId="26257CBF">
            <w:pPr>
              <w:spacing w:line="240" w:lineRule="auto"/>
              <w:rPr>
                <w:rFonts w:cs="Arial"/>
                <w:color w:val="161616"/>
                <w:sz w:val="20"/>
                <w:szCs w:val="20"/>
              </w:rPr>
            </w:pPr>
            <w:r w:rsidRPr="007F7C5A">
              <w:rPr>
                <w:rFonts w:cs="Arial"/>
                <w:color w:val="161616"/>
                <w:sz w:val="20"/>
                <w:szCs w:val="20"/>
              </w:rPr>
              <w:t>4.1.2</w:t>
            </w:r>
          </w:p>
        </w:tc>
        <w:tc>
          <w:tcPr>
            <w:tcW w:w="2835" w:type="dxa"/>
            <w:vAlign w:val="center"/>
          </w:tcPr>
          <w:p w:rsidRPr="007F7C5A" w:rsidR="00990BA6" w:rsidP="00D279AD" w:rsidRDefault="00990BA6" w14:paraId="5213853D" w14:textId="083671E7">
            <w:pPr>
              <w:spacing w:line="240" w:lineRule="auto"/>
              <w:rPr>
                <w:rFonts w:cs="Arial"/>
                <w:color w:val="000000"/>
                <w:sz w:val="20"/>
                <w:szCs w:val="20"/>
                <w:shd w:val="clear" w:color="auto" w:fill="FFFFFF"/>
              </w:rPr>
            </w:pPr>
            <w:r w:rsidRPr="007F7C5A">
              <w:rPr>
                <w:rFonts w:cs="Arial"/>
                <w:color w:val="000000"/>
                <w:sz w:val="20"/>
                <w:szCs w:val="20"/>
                <w:shd w:val="clear" w:color="auto" w:fill="FFFFFF"/>
              </w:rPr>
              <w:t xml:space="preserve">Patches, </w:t>
            </w:r>
            <w:proofErr w:type="gramStart"/>
            <w:r w:rsidRPr="007F7C5A">
              <w:rPr>
                <w:rFonts w:cs="Arial"/>
                <w:color w:val="000000"/>
                <w:sz w:val="20"/>
                <w:szCs w:val="20"/>
                <w:shd w:val="clear" w:color="auto" w:fill="FFFFFF"/>
              </w:rPr>
              <w:t>updates</w:t>
            </w:r>
            <w:proofErr w:type="gramEnd"/>
            <w:r w:rsidRPr="007F7C5A">
              <w:rPr>
                <w:rFonts w:cs="Arial"/>
                <w:color w:val="000000"/>
                <w:sz w:val="20"/>
                <w:szCs w:val="20"/>
                <w:shd w:val="clear" w:color="auto" w:fill="FFFFFF"/>
              </w:rPr>
              <w:t xml:space="preserve"> or vendor mitigations for security vulnerabilities in operating systems of workstations, servers and network devices are applied within one month of release.</w:t>
            </w:r>
          </w:p>
        </w:tc>
        <w:tc>
          <w:tcPr>
            <w:tcW w:w="1276" w:type="dxa"/>
            <w:noWrap/>
            <w:vAlign w:val="center"/>
          </w:tcPr>
          <w:p w:rsidRPr="007F7C5A" w:rsidR="00990BA6" w:rsidP="00990BA6" w:rsidRDefault="00990BA6" w14:paraId="51EB45C8" w14:textId="722D594C">
            <w:pPr>
              <w:pStyle w:val="BodyText"/>
              <w:jc w:val="center"/>
              <w:rPr>
                <w:rFonts w:cs="Arial"/>
                <w:sz w:val="20"/>
                <w:szCs w:val="20"/>
              </w:rPr>
            </w:pPr>
            <w:r w:rsidRPr="007F7C5A">
              <w:rPr>
                <w:rFonts w:cs="Arial"/>
                <w:sz w:val="20"/>
                <w:szCs w:val="20"/>
              </w:rPr>
              <w:t>Yes</w:t>
            </w:r>
          </w:p>
        </w:tc>
        <w:tc>
          <w:tcPr>
            <w:tcW w:w="1134" w:type="dxa"/>
            <w:noWrap/>
            <w:vAlign w:val="center"/>
          </w:tcPr>
          <w:p w:rsidRPr="007F7C5A" w:rsidR="00990BA6" w:rsidP="00990BA6" w:rsidRDefault="00990BA6" w14:paraId="49E0F494" w14:textId="50C79B97">
            <w:pPr>
              <w:pStyle w:val="BodyText"/>
              <w:ind w:left="0"/>
              <w:jc w:val="center"/>
              <w:rPr>
                <w:rFonts w:cs="Arial"/>
                <w:sz w:val="20"/>
                <w:szCs w:val="20"/>
              </w:rPr>
            </w:pPr>
            <w:r w:rsidRPr="007F7C5A">
              <w:rPr>
                <w:rFonts w:cs="Arial"/>
                <w:sz w:val="20"/>
                <w:szCs w:val="20"/>
              </w:rPr>
              <w:t>Yes</w:t>
            </w:r>
          </w:p>
        </w:tc>
        <w:tc>
          <w:tcPr>
            <w:tcW w:w="1559" w:type="dxa"/>
            <w:vAlign w:val="center"/>
          </w:tcPr>
          <w:p w:rsidRPr="007F7C5A" w:rsidR="00990BA6" w:rsidP="00990BA6" w:rsidRDefault="00990BA6" w14:paraId="6DEA9279" w14:textId="319AAC78">
            <w:pPr>
              <w:pStyle w:val="BodyText"/>
              <w:jc w:val="center"/>
              <w:rPr>
                <w:rFonts w:cs="Arial"/>
                <w:sz w:val="20"/>
                <w:szCs w:val="20"/>
              </w:rPr>
            </w:pPr>
            <w:proofErr w:type="spellStart"/>
            <w:r w:rsidRPr="007F7C5A">
              <w:rPr>
                <w:rFonts w:cs="Arial"/>
                <w:sz w:val="20"/>
                <w:szCs w:val="20"/>
              </w:rPr>
              <w:t>IaC</w:t>
            </w:r>
            <w:proofErr w:type="spellEnd"/>
            <w:r w:rsidRPr="007F7C5A">
              <w:rPr>
                <w:rFonts w:cs="Arial"/>
                <w:sz w:val="20"/>
                <w:szCs w:val="20"/>
              </w:rPr>
              <w:t xml:space="preserve"> – Update Manager</w:t>
            </w:r>
          </w:p>
          <w:p w:rsidRPr="007F7C5A" w:rsidR="00990BA6" w:rsidP="00990BA6" w:rsidRDefault="00990BA6" w14:paraId="5B0216CE" w14:textId="77777777">
            <w:pPr>
              <w:pStyle w:val="BodyText"/>
              <w:jc w:val="center"/>
              <w:rPr>
                <w:rFonts w:cs="Arial"/>
                <w:sz w:val="20"/>
                <w:szCs w:val="20"/>
              </w:rPr>
            </w:pPr>
          </w:p>
          <w:p w:rsidRPr="007F7C5A" w:rsidR="00990BA6" w:rsidP="00990BA6" w:rsidRDefault="00990BA6" w14:paraId="5613B352" w14:textId="7A31B792">
            <w:pPr>
              <w:pStyle w:val="BodyText"/>
              <w:jc w:val="center"/>
              <w:rPr>
                <w:rFonts w:cs="Arial"/>
                <w:sz w:val="20"/>
                <w:szCs w:val="20"/>
              </w:rPr>
            </w:pPr>
            <w:r w:rsidRPr="007F7C5A">
              <w:rPr>
                <w:rFonts w:cs="Arial"/>
                <w:sz w:val="20"/>
                <w:szCs w:val="20"/>
              </w:rPr>
              <w:t>Governance</w:t>
            </w:r>
          </w:p>
        </w:tc>
        <w:tc>
          <w:tcPr>
            <w:tcW w:w="1701" w:type="dxa"/>
            <w:vAlign w:val="center"/>
          </w:tcPr>
          <w:p w:rsidRPr="007F7C5A" w:rsidR="00990BA6" w:rsidP="00D53412" w:rsidRDefault="00990BA6" w14:paraId="4CD33DA9" w14:textId="56CD03F1">
            <w:pPr>
              <w:pStyle w:val="BodyText"/>
              <w:jc w:val="center"/>
              <w:rPr>
                <w:rFonts w:cs="Arial"/>
                <w:sz w:val="20"/>
                <w:szCs w:val="20"/>
              </w:rPr>
            </w:pPr>
            <w:r w:rsidRPr="007F7C5A">
              <w:rPr>
                <w:rFonts w:cs="Arial"/>
                <w:sz w:val="20"/>
                <w:szCs w:val="20"/>
              </w:rPr>
              <w:t>At deployment</w:t>
            </w:r>
          </w:p>
        </w:tc>
      </w:tr>
      <w:tr w:rsidRPr="002348C5" w:rsidR="00B93238" w:rsidTr="00B45264" w14:paraId="3340604B" w14:textId="77777777">
        <w:trPr>
          <w:trHeight w:val="290"/>
        </w:trPr>
        <w:tc>
          <w:tcPr>
            <w:tcW w:w="709" w:type="dxa"/>
            <w:noWrap/>
            <w:vAlign w:val="center"/>
          </w:tcPr>
          <w:p w:rsidRPr="00A9431B" w:rsidR="00030A2E" w:rsidP="00EB1D25" w:rsidRDefault="00030A2E" w14:paraId="5E1623EE" w14:textId="74F0C3B3">
            <w:pPr>
              <w:pStyle w:val="BodyText"/>
              <w:rPr>
                <w:rFonts w:cs="Arial"/>
                <w:b/>
                <w:bCs/>
              </w:rPr>
            </w:pPr>
            <w:r w:rsidRPr="00A9431B">
              <w:rPr>
                <w:rFonts w:cs="Arial"/>
                <w:b/>
                <w:bCs/>
              </w:rPr>
              <w:t>S1</w:t>
            </w:r>
            <w:r w:rsidR="00A9431B">
              <w:rPr>
                <w:rFonts w:cs="Arial"/>
                <w:b/>
                <w:bCs/>
              </w:rPr>
              <w:t>5</w:t>
            </w:r>
          </w:p>
        </w:tc>
        <w:tc>
          <w:tcPr>
            <w:tcW w:w="709" w:type="dxa"/>
            <w:vAlign w:val="center"/>
          </w:tcPr>
          <w:p w:rsidRPr="007F7C5A" w:rsidR="00030A2E" w:rsidP="00030A2E" w:rsidRDefault="00A64935" w14:paraId="126D49B0" w14:textId="40B4807C">
            <w:pPr>
              <w:spacing w:line="240" w:lineRule="auto"/>
              <w:rPr>
                <w:rFonts w:cs="Arial"/>
                <w:color w:val="161616"/>
                <w:sz w:val="20"/>
                <w:szCs w:val="20"/>
              </w:rPr>
            </w:pPr>
            <w:r w:rsidRPr="007F7C5A">
              <w:rPr>
                <w:rFonts w:cs="Arial"/>
                <w:color w:val="161616"/>
                <w:sz w:val="20"/>
                <w:szCs w:val="20"/>
              </w:rPr>
              <w:t>4.1.3</w:t>
            </w:r>
          </w:p>
        </w:tc>
        <w:tc>
          <w:tcPr>
            <w:tcW w:w="2835" w:type="dxa"/>
            <w:vAlign w:val="center"/>
          </w:tcPr>
          <w:p w:rsidRPr="007F7C5A" w:rsidR="00030A2E" w:rsidP="00D279AD" w:rsidRDefault="00A64935" w14:paraId="05B0B1D1" w14:textId="166E698D">
            <w:pPr>
              <w:spacing w:line="240" w:lineRule="auto"/>
              <w:rPr>
                <w:rFonts w:cs="Arial"/>
                <w:color w:val="000000"/>
                <w:sz w:val="20"/>
                <w:szCs w:val="20"/>
                <w:shd w:val="clear" w:color="auto" w:fill="FFFFFF"/>
              </w:rPr>
            </w:pPr>
            <w:r w:rsidRPr="007F7C5A">
              <w:rPr>
                <w:rFonts w:cs="Arial"/>
                <w:color w:val="000000"/>
                <w:sz w:val="20"/>
                <w:szCs w:val="20"/>
                <w:shd w:val="clear" w:color="auto" w:fill="FFFFFF"/>
              </w:rPr>
              <w:t>A vulnerability scanner is used at least daily to identify missing patches or updates for security vulnerabilities in internet-facing services.</w:t>
            </w:r>
          </w:p>
        </w:tc>
        <w:tc>
          <w:tcPr>
            <w:tcW w:w="1276" w:type="dxa"/>
            <w:noWrap/>
            <w:vAlign w:val="center"/>
          </w:tcPr>
          <w:p w:rsidRPr="007F7C5A" w:rsidR="00030A2E" w:rsidP="001A5EFD" w:rsidRDefault="00990BA6" w14:paraId="66A26056" w14:textId="209D69C5">
            <w:pPr>
              <w:pStyle w:val="BodyText"/>
              <w:jc w:val="center"/>
              <w:rPr>
                <w:rFonts w:cs="Arial"/>
                <w:sz w:val="20"/>
                <w:szCs w:val="20"/>
              </w:rPr>
            </w:pPr>
            <w:r w:rsidRPr="007F7C5A">
              <w:rPr>
                <w:rFonts w:cs="Arial"/>
                <w:sz w:val="20"/>
                <w:szCs w:val="20"/>
              </w:rPr>
              <w:t>Yes</w:t>
            </w:r>
          </w:p>
        </w:tc>
        <w:tc>
          <w:tcPr>
            <w:tcW w:w="1134" w:type="dxa"/>
            <w:noWrap/>
            <w:vAlign w:val="center"/>
          </w:tcPr>
          <w:p w:rsidRPr="007F7C5A" w:rsidR="00030A2E" w:rsidP="001A5EFD" w:rsidRDefault="00990BA6" w14:paraId="7E56B308" w14:textId="4BC5D88D">
            <w:pPr>
              <w:pStyle w:val="BodyText"/>
              <w:jc w:val="center"/>
              <w:rPr>
                <w:rFonts w:cs="Arial"/>
                <w:sz w:val="20"/>
                <w:szCs w:val="20"/>
              </w:rPr>
            </w:pPr>
            <w:r w:rsidRPr="007F7C5A">
              <w:rPr>
                <w:rFonts w:cs="Arial"/>
                <w:sz w:val="20"/>
                <w:szCs w:val="20"/>
              </w:rPr>
              <w:t>Yes</w:t>
            </w:r>
          </w:p>
        </w:tc>
        <w:tc>
          <w:tcPr>
            <w:tcW w:w="1559" w:type="dxa"/>
            <w:vAlign w:val="center"/>
          </w:tcPr>
          <w:p w:rsidRPr="007F7C5A" w:rsidR="00F123C0" w:rsidP="001A5EFD" w:rsidRDefault="00712FAA" w14:paraId="5F1F3A68" w14:textId="08C3C5C3">
            <w:pPr>
              <w:pStyle w:val="BodyText"/>
              <w:ind w:left="0"/>
              <w:jc w:val="center"/>
              <w:rPr>
                <w:rFonts w:cs="Arial"/>
                <w:sz w:val="20"/>
                <w:szCs w:val="20"/>
              </w:rPr>
            </w:pPr>
            <w:r>
              <w:rPr>
                <w:rFonts w:cs="Arial"/>
                <w:sz w:val="20"/>
                <w:szCs w:val="20"/>
              </w:rPr>
              <w:t>Tenable</w:t>
            </w:r>
          </w:p>
        </w:tc>
        <w:tc>
          <w:tcPr>
            <w:tcW w:w="1701" w:type="dxa"/>
            <w:vAlign w:val="center"/>
          </w:tcPr>
          <w:p w:rsidRPr="007F7C5A" w:rsidR="00712FAA" w:rsidP="00712FAA" w:rsidRDefault="00712FAA" w14:paraId="4E1518E2" w14:textId="77777777">
            <w:pPr>
              <w:pStyle w:val="BodyText"/>
              <w:jc w:val="center"/>
              <w:rPr>
                <w:rFonts w:cs="Arial"/>
                <w:color w:val="000000"/>
                <w:sz w:val="20"/>
                <w:szCs w:val="20"/>
                <w:shd w:val="clear" w:color="auto" w:fill="FFFFFF"/>
              </w:rPr>
            </w:pPr>
            <w:r w:rsidRPr="007F7C5A">
              <w:rPr>
                <w:rFonts w:cs="Arial"/>
                <w:color w:val="000000"/>
                <w:sz w:val="20"/>
                <w:szCs w:val="20"/>
                <w:shd w:val="clear" w:color="auto" w:fill="FFFFFF"/>
              </w:rPr>
              <w:t>N/A to Azure for Endpoint Management</w:t>
            </w:r>
          </w:p>
          <w:p w:rsidR="00712FAA" w:rsidP="001A5EFD" w:rsidRDefault="00712FAA" w14:paraId="7544EBDD" w14:textId="77777777">
            <w:pPr>
              <w:pStyle w:val="BodyText"/>
              <w:jc w:val="center"/>
              <w:rPr>
                <w:rFonts w:cs="Arial"/>
                <w:sz w:val="20"/>
                <w:szCs w:val="20"/>
              </w:rPr>
            </w:pPr>
          </w:p>
          <w:p w:rsidRPr="007F7C5A" w:rsidR="00D77B46" w:rsidP="001A5EFD" w:rsidRDefault="00D77B46" w14:paraId="4C109567" w14:textId="270B3D8C">
            <w:pPr>
              <w:pStyle w:val="BodyText"/>
              <w:jc w:val="center"/>
              <w:rPr>
                <w:rFonts w:cs="Arial"/>
                <w:sz w:val="20"/>
                <w:szCs w:val="20"/>
              </w:rPr>
            </w:pPr>
            <w:r w:rsidRPr="007F7C5A">
              <w:rPr>
                <w:rFonts w:cs="Arial"/>
                <w:sz w:val="20"/>
                <w:szCs w:val="20"/>
              </w:rPr>
              <w:t>Operational</w:t>
            </w:r>
          </w:p>
        </w:tc>
      </w:tr>
      <w:tr w:rsidRPr="002348C5" w:rsidR="00FD2F36" w:rsidTr="00B45264" w14:paraId="67539A62" w14:textId="77777777">
        <w:trPr>
          <w:trHeight w:val="290"/>
        </w:trPr>
        <w:tc>
          <w:tcPr>
            <w:tcW w:w="709" w:type="dxa"/>
            <w:noWrap/>
            <w:vAlign w:val="center"/>
          </w:tcPr>
          <w:p w:rsidRPr="00A9431B" w:rsidR="00FD2F36" w:rsidP="00FD2F36" w:rsidRDefault="00FD2F36" w14:paraId="08EA5CE0" w14:textId="49967D37">
            <w:pPr>
              <w:pStyle w:val="BodyText"/>
              <w:rPr>
                <w:rFonts w:cs="Arial"/>
                <w:b/>
                <w:bCs/>
              </w:rPr>
            </w:pPr>
            <w:r>
              <w:rPr>
                <w:rFonts w:cs="Arial"/>
                <w:b/>
                <w:bCs/>
              </w:rPr>
              <w:t>S16</w:t>
            </w:r>
          </w:p>
        </w:tc>
        <w:tc>
          <w:tcPr>
            <w:tcW w:w="709" w:type="dxa"/>
            <w:vAlign w:val="center"/>
          </w:tcPr>
          <w:p w:rsidRPr="007F7C5A" w:rsidR="00FD2F36" w:rsidP="00FD2F36" w:rsidRDefault="00FD2F36" w14:paraId="21F9A311" w14:textId="5188C7C7">
            <w:pPr>
              <w:spacing w:line="240" w:lineRule="auto"/>
              <w:rPr>
                <w:rFonts w:cs="Arial"/>
                <w:color w:val="161616"/>
                <w:sz w:val="20"/>
                <w:szCs w:val="20"/>
              </w:rPr>
            </w:pPr>
            <w:r w:rsidRPr="007F7C5A">
              <w:rPr>
                <w:rFonts w:cs="Arial"/>
                <w:color w:val="161616"/>
                <w:sz w:val="20"/>
                <w:szCs w:val="20"/>
              </w:rPr>
              <w:t>4.1.4</w:t>
            </w:r>
          </w:p>
        </w:tc>
        <w:tc>
          <w:tcPr>
            <w:tcW w:w="2835" w:type="dxa"/>
            <w:vAlign w:val="center"/>
          </w:tcPr>
          <w:p w:rsidRPr="007F7C5A" w:rsidR="00FD2F36" w:rsidP="00D279AD" w:rsidRDefault="00FD2F36" w14:paraId="00F184AB" w14:textId="65A6B541">
            <w:pPr>
              <w:spacing w:line="240" w:lineRule="auto"/>
              <w:rPr>
                <w:rFonts w:cs="Arial"/>
                <w:color w:val="000000"/>
                <w:sz w:val="20"/>
                <w:szCs w:val="20"/>
                <w:shd w:val="clear" w:color="auto" w:fill="FFFFFF"/>
              </w:rPr>
            </w:pPr>
            <w:r w:rsidRPr="007F7C5A">
              <w:rPr>
                <w:rFonts w:cs="Arial"/>
                <w:color w:val="000000"/>
                <w:sz w:val="20"/>
                <w:szCs w:val="20"/>
                <w:shd w:val="clear" w:color="auto" w:fill="FFFFFF"/>
              </w:rPr>
              <w:t>A vulnerability scanner is used at least fortnightly to identify missing patches or updates for security vulnerabilities in other applications.</w:t>
            </w:r>
          </w:p>
        </w:tc>
        <w:tc>
          <w:tcPr>
            <w:tcW w:w="1276" w:type="dxa"/>
            <w:noWrap/>
            <w:vAlign w:val="center"/>
          </w:tcPr>
          <w:p w:rsidRPr="007F7C5A" w:rsidR="00FD2F36" w:rsidP="00FD2F36" w:rsidRDefault="00FD2F36" w14:paraId="4C7B3E28" w14:textId="3EDDDE2F">
            <w:pPr>
              <w:pStyle w:val="BodyText"/>
              <w:jc w:val="center"/>
              <w:rPr>
                <w:rFonts w:cs="Arial"/>
                <w:sz w:val="20"/>
                <w:szCs w:val="20"/>
              </w:rPr>
            </w:pPr>
            <w:r w:rsidRPr="007F7C5A">
              <w:rPr>
                <w:rFonts w:cs="Arial"/>
                <w:sz w:val="20"/>
                <w:szCs w:val="20"/>
              </w:rPr>
              <w:t>Yes</w:t>
            </w:r>
          </w:p>
        </w:tc>
        <w:tc>
          <w:tcPr>
            <w:tcW w:w="1134" w:type="dxa"/>
            <w:noWrap/>
            <w:vAlign w:val="center"/>
          </w:tcPr>
          <w:p w:rsidRPr="007F7C5A" w:rsidR="00FD2F36" w:rsidP="00FD2F36" w:rsidRDefault="00FD2F36" w14:paraId="2F0C5A8D" w14:textId="60A1903B">
            <w:pPr>
              <w:pStyle w:val="BodyText"/>
              <w:jc w:val="center"/>
              <w:rPr>
                <w:rFonts w:cs="Arial"/>
                <w:sz w:val="20"/>
                <w:szCs w:val="20"/>
              </w:rPr>
            </w:pPr>
            <w:r w:rsidRPr="007F7C5A">
              <w:rPr>
                <w:rFonts w:cs="Arial"/>
                <w:sz w:val="20"/>
                <w:szCs w:val="20"/>
              </w:rPr>
              <w:t>Yes</w:t>
            </w:r>
          </w:p>
        </w:tc>
        <w:tc>
          <w:tcPr>
            <w:tcW w:w="1559" w:type="dxa"/>
            <w:vAlign w:val="center"/>
          </w:tcPr>
          <w:p w:rsidRPr="007F7C5A" w:rsidR="00FD2F36" w:rsidP="00FD2F36" w:rsidRDefault="00D279AD" w14:paraId="07FAA63F" w14:textId="71A534F1">
            <w:pPr>
              <w:pStyle w:val="BodyText"/>
              <w:jc w:val="center"/>
              <w:rPr>
                <w:rFonts w:cs="Arial"/>
                <w:sz w:val="20"/>
                <w:szCs w:val="20"/>
              </w:rPr>
            </w:pPr>
            <w:r>
              <w:rPr>
                <w:rFonts w:cs="Arial"/>
                <w:sz w:val="20"/>
                <w:szCs w:val="20"/>
              </w:rPr>
              <w:t>Tenable</w:t>
            </w:r>
          </w:p>
        </w:tc>
        <w:tc>
          <w:tcPr>
            <w:tcW w:w="1701" w:type="dxa"/>
            <w:vAlign w:val="center"/>
          </w:tcPr>
          <w:p w:rsidRPr="007F7C5A" w:rsidR="00712FAA" w:rsidP="00712FAA" w:rsidRDefault="00712FAA" w14:paraId="1A687E08" w14:textId="77777777">
            <w:pPr>
              <w:pStyle w:val="BodyText"/>
              <w:jc w:val="center"/>
              <w:rPr>
                <w:rFonts w:cs="Arial"/>
                <w:color w:val="000000"/>
                <w:sz w:val="20"/>
                <w:szCs w:val="20"/>
                <w:shd w:val="clear" w:color="auto" w:fill="FFFFFF"/>
              </w:rPr>
            </w:pPr>
            <w:r w:rsidRPr="007F7C5A">
              <w:rPr>
                <w:rFonts w:cs="Arial"/>
                <w:color w:val="000000"/>
                <w:sz w:val="20"/>
                <w:szCs w:val="20"/>
                <w:shd w:val="clear" w:color="auto" w:fill="FFFFFF"/>
              </w:rPr>
              <w:t>N/A to Azure for Endpoint Management</w:t>
            </w:r>
          </w:p>
          <w:p w:rsidRPr="007F7C5A" w:rsidR="00FD2F36" w:rsidP="00FD2F36" w:rsidRDefault="00FD2F36" w14:paraId="2A7BD6C7" w14:textId="77777777">
            <w:pPr>
              <w:pStyle w:val="BodyText"/>
              <w:jc w:val="center"/>
              <w:rPr>
                <w:rFonts w:cs="Arial"/>
                <w:sz w:val="20"/>
                <w:szCs w:val="20"/>
              </w:rPr>
            </w:pPr>
          </w:p>
          <w:p w:rsidRPr="007F7C5A" w:rsidR="00FD2F36" w:rsidP="00FD2F36" w:rsidRDefault="00FD2F36" w14:paraId="35C87C41" w14:textId="4EE40091">
            <w:pPr>
              <w:pStyle w:val="BodyText"/>
              <w:jc w:val="center"/>
              <w:rPr>
                <w:rFonts w:cs="Arial"/>
                <w:sz w:val="20"/>
                <w:szCs w:val="20"/>
              </w:rPr>
            </w:pPr>
            <w:r w:rsidRPr="007F7C5A">
              <w:rPr>
                <w:rFonts w:cs="Arial"/>
                <w:sz w:val="20"/>
                <w:szCs w:val="20"/>
              </w:rPr>
              <w:t>Operational</w:t>
            </w:r>
          </w:p>
        </w:tc>
      </w:tr>
      <w:tr w:rsidRPr="002348C5" w:rsidR="00B93238" w:rsidTr="00B45264" w14:paraId="121588EE" w14:textId="77777777">
        <w:trPr>
          <w:trHeight w:val="290"/>
        </w:trPr>
        <w:tc>
          <w:tcPr>
            <w:tcW w:w="709" w:type="dxa"/>
            <w:noWrap/>
            <w:vAlign w:val="center"/>
          </w:tcPr>
          <w:p w:rsidRPr="00A9431B" w:rsidR="00A64935" w:rsidP="00EB1D25" w:rsidRDefault="00A9431B" w14:paraId="56F9D2D7" w14:textId="0E8C0F92">
            <w:pPr>
              <w:pStyle w:val="BodyText"/>
              <w:rPr>
                <w:rFonts w:cs="Arial"/>
                <w:b/>
                <w:bCs/>
              </w:rPr>
            </w:pPr>
            <w:r>
              <w:rPr>
                <w:rFonts w:cs="Arial"/>
                <w:b/>
                <w:bCs/>
              </w:rPr>
              <w:t>S17</w:t>
            </w:r>
          </w:p>
        </w:tc>
        <w:tc>
          <w:tcPr>
            <w:tcW w:w="709" w:type="dxa"/>
            <w:vAlign w:val="center"/>
          </w:tcPr>
          <w:p w:rsidRPr="007F7C5A" w:rsidR="00A64935" w:rsidP="00030A2E" w:rsidRDefault="00EC6B41" w14:paraId="491A5EF1" w14:textId="37279A54">
            <w:pPr>
              <w:spacing w:line="240" w:lineRule="auto"/>
              <w:rPr>
                <w:rFonts w:cs="Arial"/>
                <w:color w:val="161616"/>
                <w:sz w:val="20"/>
                <w:szCs w:val="20"/>
              </w:rPr>
            </w:pPr>
            <w:r w:rsidRPr="007F7C5A">
              <w:rPr>
                <w:rFonts w:cs="Arial"/>
                <w:color w:val="161616"/>
                <w:sz w:val="20"/>
                <w:szCs w:val="20"/>
              </w:rPr>
              <w:t>4.1.5</w:t>
            </w:r>
          </w:p>
        </w:tc>
        <w:tc>
          <w:tcPr>
            <w:tcW w:w="2835" w:type="dxa"/>
          </w:tcPr>
          <w:p w:rsidRPr="007F7C5A" w:rsidR="00A64935" w:rsidP="00EB1D25" w:rsidRDefault="00EC6B41" w14:paraId="13B91F6A" w14:textId="76228871">
            <w:pPr>
              <w:spacing w:line="240" w:lineRule="auto"/>
              <w:rPr>
                <w:rFonts w:cs="Arial"/>
                <w:color w:val="000000"/>
                <w:sz w:val="20"/>
                <w:szCs w:val="20"/>
                <w:shd w:val="clear" w:color="auto" w:fill="FFFFFF"/>
              </w:rPr>
            </w:pPr>
            <w:r w:rsidRPr="007F7C5A">
              <w:rPr>
                <w:rFonts w:cs="Arial"/>
                <w:color w:val="000000"/>
                <w:sz w:val="20"/>
                <w:szCs w:val="20"/>
                <w:shd w:val="clear" w:color="auto" w:fill="FFFFFF"/>
              </w:rPr>
              <w:t>Operating systems that are no longer supported by vendors are replaced.</w:t>
            </w:r>
          </w:p>
        </w:tc>
        <w:tc>
          <w:tcPr>
            <w:tcW w:w="1276" w:type="dxa"/>
            <w:noWrap/>
            <w:vAlign w:val="center"/>
          </w:tcPr>
          <w:p w:rsidRPr="007F7C5A" w:rsidR="00A64935" w:rsidP="00131CA7" w:rsidRDefault="00727DB0" w14:paraId="3FF6F382" w14:textId="427A6E2C">
            <w:pPr>
              <w:pStyle w:val="BodyText"/>
              <w:jc w:val="center"/>
              <w:rPr>
                <w:rFonts w:cs="Arial"/>
                <w:sz w:val="20"/>
                <w:szCs w:val="20"/>
              </w:rPr>
            </w:pPr>
            <w:r w:rsidRPr="007F7C5A">
              <w:rPr>
                <w:rFonts w:cs="Arial"/>
                <w:sz w:val="20"/>
                <w:szCs w:val="20"/>
              </w:rPr>
              <w:t>Yes</w:t>
            </w:r>
          </w:p>
        </w:tc>
        <w:tc>
          <w:tcPr>
            <w:tcW w:w="1134" w:type="dxa"/>
            <w:noWrap/>
            <w:vAlign w:val="center"/>
          </w:tcPr>
          <w:p w:rsidRPr="007F7C5A" w:rsidR="00A64935" w:rsidP="00131CA7" w:rsidRDefault="00727DB0" w14:paraId="7FE89F6F" w14:textId="7AD4A145">
            <w:pPr>
              <w:pStyle w:val="BodyText"/>
              <w:jc w:val="center"/>
              <w:rPr>
                <w:rFonts w:cs="Arial"/>
                <w:sz w:val="20"/>
                <w:szCs w:val="20"/>
              </w:rPr>
            </w:pPr>
            <w:r w:rsidRPr="007F7C5A">
              <w:rPr>
                <w:rFonts w:cs="Arial"/>
                <w:sz w:val="20"/>
                <w:szCs w:val="20"/>
              </w:rPr>
              <w:t>No</w:t>
            </w:r>
          </w:p>
        </w:tc>
        <w:tc>
          <w:tcPr>
            <w:tcW w:w="1559" w:type="dxa"/>
            <w:vAlign w:val="center"/>
          </w:tcPr>
          <w:p w:rsidRPr="007F7C5A" w:rsidR="00A64935" w:rsidP="00131CA7" w:rsidRDefault="00131CA7" w14:paraId="1A396408" w14:textId="1BD3178D">
            <w:pPr>
              <w:pStyle w:val="BodyText"/>
              <w:jc w:val="center"/>
              <w:rPr>
                <w:rFonts w:cs="Arial"/>
                <w:sz w:val="20"/>
                <w:szCs w:val="20"/>
              </w:rPr>
            </w:pPr>
            <w:r w:rsidRPr="007F7C5A">
              <w:rPr>
                <w:rFonts w:cs="Arial"/>
                <w:sz w:val="20"/>
                <w:szCs w:val="20"/>
              </w:rPr>
              <w:t>Governance</w:t>
            </w:r>
          </w:p>
        </w:tc>
        <w:tc>
          <w:tcPr>
            <w:tcW w:w="1701" w:type="dxa"/>
            <w:vAlign w:val="center"/>
          </w:tcPr>
          <w:p w:rsidRPr="007F7C5A" w:rsidR="00A64935" w:rsidP="00131CA7" w:rsidRDefault="00131CA7" w14:paraId="26BF4061" w14:textId="75F265B8">
            <w:pPr>
              <w:pStyle w:val="BodyText"/>
              <w:jc w:val="center"/>
              <w:rPr>
                <w:rFonts w:cs="Arial"/>
                <w:sz w:val="20"/>
                <w:szCs w:val="20"/>
              </w:rPr>
            </w:pPr>
            <w:r w:rsidRPr="007F7C5A">
              <w:rPr>
                <w:rFonts w:cs="Arial"/>
                <w:sz w:val="20"/>
                <w:szCs w:val="20"/>
              </w:rPr>
              <w:t>Operational – review quarterly</w:t>
            </w:r>
          </w:p>
        </w:tc>
      </w:tr>
      <w:tr w:rsidRPr="002348C5" w:rsidR="00B93238" w:rsidTr="00B45264" w14:paraId="03BD1C55" w14:textId="77777777">
        <w:trPr>
          <w:trHeight w:val="290"/>
        </w:trPr>
        <w:tc>
          <w:tcPr>
            <w:tcW w:w="709" w:type="dxa"/>
            <w:noWrap/>
            <w:vAlign w:val="center"/>
          </w:tcPr>
          <w:p w:rsidRPr="00A9431B" w:rsidR="00A64935" w:rsidP="00EB1D25" w:rsidRDefault="00A9431B" w14:paraId="7D268CF6" w14:textId="4B3B3586">
            <w:pPr>
              <w:pStyle w:val="BodyText"/>
              <w:rPr>
                <w:rFonts w:cs="Arial"/>
                <w:b/>
                <w:bCs/>
              </w:rPr>
            </w:pPr>
            <w:r>
              <w:rPr>
                <w:rFonts w:cs="Arial"/>
                <w:b/>
                <w:bCs/>
              </w:rPr>
              <w:t>S18</w:t>
            </w:r>
          </w:p>
        </w:tc>
        <w:tc>
          <w:tcPr>
            <w:tcW w:w="709" w:type="dxa"/>
            <w:vAlign w:val="center"/>
          </w:tcPr>
          <w:p w:rsidRPr="007F7C5A" w:rsidR="00A64935" w:rsidP="00030A2E" w:rsidRDefault="00E946F8" w14:paraId="4AFAC243" w14:textId="5B87FF84">
            <w:pPr>
              <w:spacing w:line="240" w:lineRule="auto"/>
              <w:rPr>
                <w:rFonts w:cs="Arial"/>
                <w:color w:val="161616"/>
                <w:sz w:val="20"/>
                <w:szCs w:val="20"/>
              </w:rPr>
            </w:pPr>
            <w:r w:rsidRPr="007F7C5A">
              <w:rPr>
                <w:rFonts w:cs="Arial"/>
                <w:color w:val="161616"/>
                <w:sz w:val="20"/>
                <w:szCs w:val="20"/>
              </w:rPr>
              <w:t>4.2.1</w:t>
            </w:r>
          </w:p>
        </w:tc>
        <w:tc>
          <w:tcPr>
            <w:tcW w:w="2835" w:type="dxa"/>
          </w:tcPr>
          <w:p w:rsidRPr="007F7C5A" w:rsidR="00A64935" w:rsidP="00EB1D25" w:rsidRDefault="00BB2E65" w14:paraId="10FB58CA" w14:textId="61F56F05">
            <w:pPr>
              <w:spacing w:line="240" w:lineRule="auto"/>
              <w:rPr>
                <w:rFonts w:cs="Arial"/>
                <w:color w:val="000000"/>
                <w:sz w:val="20"/>
                <w:szCs w:val="20"/>
                <w:shd w:val="clear" w:color="auto" w:fill="FFFFFF"/>
              </w:rPr>
            </w:pPr>
            <w:r w:rsidRPr="007F7C5A">
              <w:rPr>
                <w:rFonts w:cs="Arial"/>
                <w:color w:val="000000"/>
                <w:sz w:val="20"/>
                <w:szCs w:val="20"/>
                <w:shd w:val="clear" w:color="auto" w:fill="FFFFFF"/>
              </w:rPr>
              <w:t xml:space="preserve">Patches, </w:t>
            </w:r>
            <w:proofErr w:type="gramStart"/>
            <w:r w:rsidRPr="007F7C5A">
              <w:rPr>
                <w:rFonts w:cs="Arial"/>
                <w:color w:val="000000"/>
                <w:sz w:val="20"/>
                <w:szCs w:val="20"/>
                <w:shd w:val="clear" w:color="auto" w:fill="FFFFFF"/>
              </w:rPr>
              <w:t>updates</w:t>
            </w:r>
            <w:proofErr w:type="gramEnd"/>
            <w:r w:rsidRPr="007F7C5A">
              <w:rPr>
                <w:rFonts w:cs="Arial"/>
                <w:color w:val="000000"/>
                <w:sz w:val="20"/>
                <w:szCs w:val="20"/>
                <w:shd w:val="clear" w:color="auto" w:fill="FFFFFF"/>
              </w:rPr>
              <w:t xml:space="preserve"> or vendor mitigations for security vulnerabilities in operating systems of workstations, servers and network devices are applied within two weeks of release.</w:t>
            </w:r>
          </w:p>
        </w:tc>
        <w:tc>
          <w:tcPr>
            <w:tcW w:w="1276" w:type="dxa"/>
            <w:noWrap/>
            <w:vAlign w:val="center"/>
          </w:tcPr>
          <w:p w:rsidRPr="007F7C5A" w:rsidR="00A64935" w:rsidP="00030C3B" w:rsidRDefault="00030C3B" w14:paraId="1589E5B2" w14:textId="08C36841">
            <w:pPr>
              <w:pStyle w:val="BodyText"/>
              <w:jc w:val="center"/>
              <w:rPr>
                <w:rFonts w:cs="Arial"/>
                <w:sz w:val="20"/>
                <w:szCs w:val="20"/>
              </w:rPr>
            </w:pPr>
            <w:r w:rsidRPr="007F7C5A">
              <w:rPr>
                <w:rFonts w:cs="Arial"/>
                <w:sz w:val="20"/>
                <w:szCs w:val="20"/>
              </w:rPr>
              <w:t>Yes</w:t>
            </w:r>
          </w:p>
        </w:tc>
        <w:tc>
          <w:tcPr>
            <w:tcW w:w="1134" w:type="dxa"/>
            <w:noWrap/>
            <w:vAlign w:val="center"/>
          </w:tcPr>
          <w:p w:rsidRPr="007F7C5A" w:rsidR="00A64935" w:rsidP="00030C3B" w:rsidRDefault="00030C3B" w14:paraId="663DACDC" w14:textId="04125A74">
            <w:pPr>
              <w:pStyle w:val="BodyText"/>
              <w:jc w:val="center"/>
              <w:rPr>
                <w:rFonts w:cs="Arial"/>
                <w:sz w:val="20"/>
                <w:szCs w:val="20"/>
              </w:rPr>
            </w:pPr>
            <w:r w:rsidRPr="007F7C5A">
              <w:rPr>
                <w:rFonts w:cs="Arial"/>
                <w:sz w:val="20"/>
                <w:szCs w:val="20"/>
              </w:rPr>
              <w:t>No</w:t>
            </w:r>
          </w:p>
        </w:tc>
        <w:tc>
          <w:tcPr>
            <w:tcW w:w="1559" w:type="dxa"/>
            <w:vAlign w:val="center"/>
          </w:tcPr>
          <w:p w:rsidRPr="007F7C5A" w:rsidR="00A64935" w:rsidP="00030C3B" w:rsidRDefault="00030C3B" w14:paraId="671D73E6" w14:textId="2D4AE9CA">
            <w:pPr>
              <w:pStyle w:val="BodyText"/>
              <w:jc w:val="center"/>
              <w:rPr>
                <w:rFonts w:cs="Arial"/>
                <w:sz w:val="20"/>
                <w:szCs w:val="20"/>
              </w:rPr>
            </w:pPr>
            <w:r w:rsidRPr="007F7C5A">
              <w:rPr>
                <w:rFonts w:cs="Arial"/>
                <w:sz w:val="20"/>
                <w:szCs w:val="20"/>
              </w:rPr>
              <w:t>Governance</w:t>
            </w:r>
          </w:p>
        </w:tc>
        <w:tc>
          <w:tcPr>
            <w:tcW w:w="1701" w:type="dxa"/>
            <w:vAlign w:val="center"/>
          </w:tcPr>
          <w:p w:rsidRPr="007F7C5A" w:rsidR="00A64935" w:rsidP="00030C3B" w:rsidRDefault="00D53412" w14:paraId="6FF421AF" w14:textId="25F09CE1">
            <w:pPr>
              <w:pStyle w:val="BodyText"/>
              <w:jc w:val="center"/>
              <w:rPr>
                <w:rFonts w:cs="Arial"/>
                <w:sz w:val="20"/>
                <w:szCs w:val="20"/>
              </w:rPr>
            </w:pPr>
            <w:r>
              <w:rPr>
                <w:rFonts w:cs="Arial"/>
                <w:sz w:val="20"/>
                <w:szCs w:val="20"/>
              </w:rPr>
              <w:t>At deployment</w:t>
            </w:r>
          </w:p>
        </w:tc>
      </w:tr>
      <w:tr w:rsidRPr="002348C5" w:rsidR="00030C3B" w:rsidTr="00B45264" w14:paraId="72997498" w14:textId="77777777">
        <w:trPr>
          <w:trHeight w:val="290"/>
        </w:trPr>
        <w:tc>
          <w:tcPr>
            <w:tcW w:w="709" w:type="dxa"/>
            <w:noWrap/>
            <w:vAlign w:val="center"/>
          </w:tcPr>
          <w:p w:rsidRPr="00A9431B" w:rsidR="00030C3B" w:rsidP="00030C3B" w:rsidRDefault="00030C3B" w14:paraId="38BB0E74" w14:textId="0723EA4F">
            <w:pPr>
              <w:pStyle w:val="BodyText"/>
              <w:rPr>
                <w:rFonts w:cs="Arial"/>
                <w:b/>
                <w:bCs/>
              </w:rPr>
            </w:pPr>
            <w:r>
              <w:rPr>
                <w:rFonts w:cs="Arial"/>
                <w:b/>
                <w:bCs/>
              </w:rPr>
              <w:t>S19</w:t>
            </w:r>
          </w:p>
        </w:tc>
        <w:tc>
          <w:tcPr>
            <w:tcW w:w="709" w:type="dxa"/>
            <w:vAlign w:val="center"/>
          </w:tcPr>
          <w:p w:rsidRPr="007F7C5A" w:rsidR="00030C3B" w:rsidP="00030C3B" w:rsidRDefault="00030C3B" w14:paraId="7B2638CD" w14:textId="41E6EE54">
            <w:pPr>
              <w:spacing w:line="240" w:lineRule="auto"/>
              <w:rPr>
                <w:rFonts w:cs="Arial"/>
                <w:color w:val="161616"/>
                <w:sz w:val="20"/>
                <w:szCs w:val="20"/>
              </w:rPr>
            </w:pPr>
            <w:r w:rsidRPr="007F7C5A">
              <w:rPr>
                <w:rFonts w:cs="Arial"/>
                <w:color w:val="161616"/>
                <w:sz w:val="20"/>
                <w:szCs w:val="20"/>
              </w:rPr>
              <w:t>4.2.2</w:t>
            </w:r>
          </w:p>
        </w:tc>
        <w:tc>
          <w:tcPr>
            <w:tcW w:w="2835" w:type="dxa"/>
          </w:tcPr>
          <w:p w:rsidRPr="007F7C5A" w:rsidR="00030C3B" w:rsidP="00030C3B" w:rsidRDefault="00030C3B" w14:paraId="045E0750" w14:textId="1E8B3715">
            <w:pPr>
              <w:spacing w:line="240" w:lineRule="auto"/>
              <w:rPr>
                <w:rFonts w:cs="Arial"/>
                <w:color w:val="000000"/>
                <w:sz w:val="20"/>
                <w:szCs w:val="20"/>
                <w:shd w:val="clear" w:color="auto" w:fill="FFFFFF"/>
              </w:rPr>
            </w:pPr>
            <w:r w:rsidRPr="007F7C5A">
              <w:rPr>
                <w:rFonts w:cs="Arial"/>
                <w:color w:val="000000"/>
                <w:sz w:val="20"/>
                <w:szCs w:val="20"/>
                <w:shd w:val="clear" w:color="auto" w:fill="FFFFFF"/>
              </w:rPr>
              <w:t xml:space="preserve">A vulnerability scanner is used at least weekly to identify missing patches or updates for security vulnerabilities in operating systems of workstations, </w:t>
            </w:r>
            <w:proofErr w:type="gramStart"/>
            <w:r w:rsidRPr="007F7C5A">
              <w:rPr>
                <w:rFonts w:cs="Arial"/>
                <w:color w:val="000000"/>
                <w:sz w:val="20"/>
                <w:szCs w:val="20"/>
                <w:shd w:val="clear" w:color="auto" w:fill="FFFFFF"/>
              </w:rPr>
              <w:t>servers</w:t>
            </w:r>
            <w:proofErr w:type="gramEnd"/>
            <w:r w:rsidRPr="007F7C5A">
              <w:rPr>
                <w:rFonts w:cs="Arial"/>
                <w:color w:val="000000"/>
                <w:sz w:val="20"/>
                <w:szCs w:val="20"/>
                <w:shd w:val="clear" w:color="auto" w:fill="FFFFFF"/>
              </w:rPr>
              <w:t xml:space="preserve"> and network devices.</w:t>
            </w:r>
          </w:p>
        </w:tc>
        <w:tc>
          <w:tcPr>
            <w:tcW w:w="1276" w:type="dxa"/>
            <w:noWrap/>
            <w:vAlign w:val="center"/>
          </w:tcPr>
          <w:p w:rsidRPr="007F7C5A" w:rsidR="00030C3B" w:rsidP="00030C3B" w:rsidRDefault="00030C3B" w14:paraId="264B3ED6" w14:textId="5C263B01">
            <w:pPr>
              <w:pStyle w:val="BodyText"/>
              <w:jc w:val="center"/>
              <w:rPr>
                <w:rFonts w:cs="Arial"/>
                <w:sz w:val="20"/>
                <w:szCs w:val="20"/>
              </w:rPr>
            </w:pPr>
            <w:r w:rsidRPr="007F7C5A">
              <w:rPr>
                <w:rFonts w:cs="Arial"/>
                <w:sz w:val="20"/>
                <w:szCs w:val="20"/>
              </w:rPr>
              <w:t>Yes</w:t>
            </w:r>
          </w:p>
        </w:tc>
        <w:tc>
          <w:tcPr>
            <w:tcW w:w="1134" w:type="dxa"/>
            <w:noWrap/>
            <w:vAlign w:val="center"/>
          </w:tcPr>
          <w:p w:rsidRPr="007F7C5A" w:rsidR="00030C3B" w:rsidP="00030C3B" w:rsidRDefault="00030C3B" w14:paraId="2FB6691E" w14:textId="7A20D8DB">
            <w:pPr>
              <w:pStyle w:val="BodyText"/>
              <w:jc w:val="center"/>
              <w:rPr>
                <w:rFonts w:cs="Arial"/>
                <w:sz w:val="20"/>
                <w:szCs w:val="20"/>
              </w:rPr>
            </w:pPr>
            <w:r w:rsidRPr="007F7C5A">
              <w:rPr>
                <w:rFonts w:cs="Arial"/>
                <w:sz w:val="20"/>
                <w:szCs w:val="20"/>
              </w:rPr>
              <w:t>No</w:t>
            </w:r>
          </w:p>
        </w:tc>
        <w:tc>
          <w:tcPr>
            <w:tcW w:w="1559" w:type="dxa"/>
            <w:vAlign w:val="center"/>
          </w:tcPr>
          <w:p w:rsidRPr="007F7C5A" w:rsidR="00030C3B" w:rsidP="00030C3B" w:rsidRDefault="001F3F67" w14:paraId="03EB616B" w14:textId="747A0ECE">
            <w:pPr>
              <w:pStyle w:val="BodyText"/>
              <w:jc w:val="center"/>
              <w:rPr>
                <w:rFonts w:cs="Arial"/>
                <w:sz w:val="20"/>
                <w:szCs w:val="20"/>
              </w:rPr>
            </w:pPr>
            <w:r>
              <w:rPr>
                <w:rFonts w:cs="Arial"/>
                <w:sz w:val="20"/>
                <w:szCs w:val="20"/>
              </w:rPr>
              <w:t>Tenable</w:t>
            </w:r>
          </w:p>
        </w:tc>
        <w:tc>
          <w:tcPr>
            <w:tcW w:w="1701" w:type="dxa"/>
            <w:vAlign w:val="center"/>
          </w:tcPr>
          <w:p w:rsidRPr="007F7C5A" w:rsidR="00030C3B" w:rsidP="00030C3B" w:rsidRDefault="00030C3B" w14:paraId="7804FE37" w14:textId="4123FDA8">
            <w:pPr>
              <w:pStyle w:val="BodyText"/>
              <w:jc w:val="center"/>
              <w:rPr>
                <w:rFonts w:cs="Arial"/>
                <w:sz w:val="20"/>
                <w:szCs w:val="20"/>
              </w:rPr>
            </w:pPr>
            <w:r w:rsidRPr="007F7C5A">
              <w:rPr>
                <w:rFonts w:cs="Arial"/>
                <w:sz w:val="20"/>
                <w:szCs w:val="20"/>
              </w:rPr>
              <w:t>Operational</w:t>
            </w:r>
            <w:r w:rsidR="001F3F67">
              <w:rPr>
                <w:rFonts w:cs="Arial"/>
                <w:sz w:val="20"/>
                <w:szCs w:val="20"/>
              </w:rPr>
              <w:t xml:space="preserve"> - weekly</w:t>
            </w:r>
          </w:p>
        </w:tc>
      </w:tr>
      <w:tr w:rsidRPr="002348C5" w:rsidR="00B93238" w:rsidTr="00B45264" w14:paraId="7447440F" w14:textId="77777777">
        <w:trPr>
          <w:trHeight w:val="290"/>
        </w:trPr>
        <w:tc>
          <w:tcPr>
            <w:tcW w:w="709" w:type="dxa"/>
            <w:noWrap/>
            <w:vAlign w:val="center"/>
          </w:tcPr>
          <w:p w:rsidRPr="00A9431B" w:rsidR="00E946F8" w:rsidP="00EB1D25" w:rsidRDefault="00A9431B" w14:paraId="281F451D" w14:textId="01E20BDB">
            <w:pPr>
              <w:pStyle w:val="BodyText"/>
              <w:rPr>
                <w:rFonts w:cs="Arial"/>
                <w:b/>
                <w:bCs/>
              </w:rPr>
            </w:pPr>
            <w:r>
              <w:rPr>
                <w:rFonts w:cs="Arial"/>
                <w:b/>
                <w:bCs/>
              </w:rPr>
              <w:t>S20</w:t>
            </w:r>
          </w:p>
        </w:tc>
        <w:tc>
          <w:tcPr>
            <w:tcW w:w="709" w:type="dxa"/>
            <w:vAlign w:val="center"/>
          </w:tcPr>
          <w:p w:rsidRPr="007F7C5A" w:rsidR="00E946F8" w:rsidP="00030A2E" w:rsidRDefault="000D0162" w14:paraId="52AB3776" w14:textId="08AA2A16">
            <w:pPr>
              <w:spacing w:line="240" w:lineRule="auto"/>
              <w:rPr>
                <w:rFonts w:cs="Arial"/>
                <w:color w:val="161616"/>
                <w:sz w:val="20"/>
                <w:szCs w:val="20"/>
              </w:rPr>
            </w:pPr>
            <w:r w:rsidRPr="007F7C5A">
              <w:rPr>
                <w:rFonts w:cs="Arial"/>
                <w:color w:val="161616"/>
                <w:sz w:val="20"/>
                <w:szCs w:val="20"/>
              </w:rPr>
              <w:t>4.3.1</w:t>
            </w:r>
          </w:p>
        </w:tc>
        <w:tc>
          <w:tcPr>
            <w:tcW w:w="2835" w:type="dxa"/>
          </w:tcPr>
          <w:p w:rsidRPr="007F7C5A" w:rsidR="00E946F8" w:rsidP="00EB1D25" w:rsidRDefault="000D0162" w14:paraId="0D7B801D" w14:textId="144D0772">
            <w:pPr>
              <w:spacing w:line="240" w:lineRule="auto"/>
              <w:rPr>
                <w:rFonts w:cs="Arial"/>
                <w:color w:val="000000"/>
                <w:sz w:val="20"/>
                <w:szCs w:val="20"/>
                <w:shd w:val="clear" w:color="auto" w:fill="FFFFFF"/>
              </w:rPr>
            </w:pPr>
            <w:r w:rsidRPr="007F7C5A">
              <w:rPr>
                <w:rFonts w:cs="Arial"/>
                <w:color w:val="000000"/>
                <w:sz w:val="20"/>
                <w:szCs w:val="20"/>
                <w:shd w:val="clear" w:color="auto" w:fill="FFFFFF"/>
              </w:rPr>
              <w:t xml:space="preserve">Patches, </w:t>
            </w:r>
            <w:proofErr w:type="gramStart"/>
            <w:r w:rsidRPr="007F7C5A">
              <w:rPr>
                <w:rFonts w:cs="Arial"/>
                <w:color w:val="000000"/>
                <w:sz w:val="20"/>
                <w:szCs w:val="20"/>
                <w:shd w:val="clear" w:color="auto" w:fill="FFFFFF"/>
              </w:rPr>
              <w:t>updates</w:t>
            </w:r>
            <w:proofErr w:type="gramEnd"/>
            <w:r w:rsidRPr="007F7C5A">
              <w:rPr>
                <w:rFonts w:cs="Arial"/>
                <w:color w:val="000000"/>
                <w:sz w:val="20"/>
                <w:szCs w:val="20"/>
                <w:shd w:val="clear" w:color="auto" w:fill="FFFFFF"/>
              </w:rPr>
              <w:t xml:space="preserve"> or vendor mitigations for security vulnerabilities in operating systems of workstations, servers and network devices are applied within 48 hours if an exploit exists.</w:t>
            </w:r>
          </w:p>
        </w:tc>
        <w:tc>
          <w:tcPr>
            <w:tcW w:w="1276" w:type="dxa"/>
            <w:noWrap/>
            <w:vAlign w:val="center"/>
          </w:tcPr>
          <w:p w:rsidRPr="007F7C5A" w:rsidR="00E946F8" w:rsidP="00AE643A" w:rsidRDefault="00030C3B" w14:paraId="55EE8EA2" w14:textId="5390A870">
            <w:pPr>
              <w:pStyle w:val="BodyText"/>
              <w:jc w:val="center"/>
              <w:rPr>
                <w:rFonts w:cs="Arial"/>
                <w:sz w:val="20"/>
                <w:szCs w:val="20"/>
              </w:rPr>
            </w:pPr>
            <w:r w:rsidRPr="007F7C5A">
              <w:rPr>
                <w:rFonts w:cs="Arial"/>
                <w:sz w:val="20"/>
                <w:szCs w:val="20"/>
              </w:rPr>
              <w:t>Yes</w:t>
            </w:r>
          </w:p>
        </w:tc>
        <w:tc>
          <w:tcPr>
            <w:tcW w:w="1134" w:type="dxa"/>
            <w:noWrap/>
            <w:vAlign w:val="center"/>
          </w:tcPr>
          <w:p w:rsidRPr="007F7C5A" w:rsidR="00E946F8" w:rsidP="00AE643A" w:rsidRDefault="00030C3B" w14:paraId="3BE2BC3C" w14:textId="1BE8CA94">
            <w:pPr>
              <w:pStyle w:val="BodyText"/>
              <w:jc w:val="center"/>
              <w:rPr>
                <w:rFonts w:cs="Arial"/>
                <w:sz w:val="20"/>
                <w:szCs w:val="20"/>
              </w:rPr>
            </w:pPr>
            <w:r w:rsidRPr="007F7C5A">
              <w:rPr>
                <w:rFonts w:cs="Arial"/>
                <w:sz w:val="20"/>
                <w:szCs w:val="20"/>
              </w:rPr>
              <w:t>No</w:t>
            </w:r>
          </w:p>
        </w:tc>
        <w:tc>
          <w:tcPr>
            <w:tcW w:w="1559" w:type="dxa"/>
            <w:vAlign w:val="center"/>
          </w:tcPr>
          <w:p w:rsidRPr="007F7C5A" w:rsidR="00030C3B" w:rsidP="00AE643A" w:rsidRDefault="00AE643A" w14:paraId="045C2C68" w14:textId="342EA48C">
            <w:pPr>
              <w:pStyle w:val="BodyText"/>
              <w:jc w:val="center"/>
              <w:rPr>
                <w:rFonts w:cs="Arial"/>
                <w:sz w:val="20"/>
                <w:szCs w:val="20"/>
              </w:rPr>
            </w:pPr>
            <w:r w:rsidRPr="007F7C5A">
              <w:rPr>
                <w:rFonts w:cs="Arial"/>
                <w:sz w:val="20"/>
                <w:szCs w:val="20"/>
              </w:rPr>
              <w:t>G</w:t>
            </w:r>
            <w:r w:rsidRPr="007F7C5A" w:rsidR="00030C3B">
              <w:rPr>
                <w:rFonts w:cs="Arial"/>
                <w:sz w:val="20"/>
                <w:szCs w:val="20"/>
              </w:rPr>
              <w:t>overnance</w:t>
            </w:r>
          </w:p>
        </w:tc>
        <w:tc>
          <w:tcPr>
            <w:tcW w:w="1701" w:type="dxa"/>
            <w:vAlign w:val="center"/>
          </w:tcPr>
          <w:p w:rsidRPr="007F7C5A" w:rsidR="00030C3B" w:rsidP="00AE643A" w:rsidRDefault="00D53412" w14:paraId="5F2046C1" w14:textId="4DC3BE62">
            <w:pPr>
              <w:pStyle w:val="BodyText"/>
              <w:jc w:val="center"/>
              <w:rPr>
                <w:rFonts w:cs="Arial"/>
                <w:sz w:val="20"/>
                <w:szCs w:val="20"/>
              </w:rPr>
            </w:pPr>
            <w:r w:rsidRPr="007F7C5A">
              <w:rPr>
                <w:rFonts w:cs="Arial"/>
                <w:sz w:val="20"/>
                <w:szCs w:val="20"/>
              </w:rPr>
              <w:t>Operational for Zero Day exploits</w:t>
            </w:r>
          </w:p>
        </w:tc>
      </w:tr>
      <w:tr w:rsidRPr="002348C5" w:rsidR="00B93238" w:rsidTr="00B45264" w14:paraId="5C2D43FA" w14:textId="77777777">
        <w:trPr>
          <w:trHeight w:val="290"/>
        </w:trPr>
        <w:tc>
          <w:tcPr>
            <w:tcW w:w="709" w:type="dxa"/>
            <w:noWrap/>
            <w:vAlign w:val="center"/>
          </w:tcPr>
          <w:p w:rsidRPr="00A9431B" w:rsidR="00E946F8" w:rsidP="00EB1D25" w:rsidRDefault="00A9431B" w14:paraId="77FC5278" w14:textId="5179201B">
            <w:pPr>
              <w:pStyle w:val="BodyText"/>
              <w:rPr>
                <w:rFonts w:cs="Arial"/>
                <w:b/>
                <w:bCs/>
              </w:rPr>
            </w:pPr>
            <w:r>
              <w:rPr>
                <w:rFonts w:cs="Arial"/>
                <w:b/>
                <w:bCs/>
              </w:rPr>
              <w:t>S21</w:t>
            </w:r>
          </w:p>
        </w:tc>
        <w:tc>
          <w:tcPr>
            <w:tcW w:w="709" w:type="dxa"/>
            <w:vAlign w:val="center"/>
          </w:tcPr>
          <w:p w:rsidRPr="007F7C5A" w:rsidR="00E946F8" w:rsidP="00030A2E" w:rsidRDefault="00C1584D" w14:paraId="25F4BA1C" w14:textId="5B8BCDD9">
            <w:pPr>
              <w:spacing w:line="240" w:lineRule="auto"/>
              <w:rPr>
                <w:rFonts w:cs="Arial"/>
                <w:color w:val="161616"/>
                <w:sz w:val="20"/>
                <w:szCs w:val="20"/>
              </w:rPr>
            </w:pPr>
            <w:r w:rsidRPr="007F7C5A">
              <w:rPr>
                <w:rFonts w:cs="Arial"/>
                <w:color w:val="161616"/>
                <w:sz w:val="20"/>
                <w:szCs w:val="20"/>
              </w:rPr>
              <w:t>4.3.2</w:t>
            </w:r>
          </w:p>
        </w:tc>
        <w:tc>
          <w:tcPr>
            <w:tcW w:w="2835" w:type="dxa"/>
          </w:tcPr>
          <w:p w:rsidRPr="007F7C5A" w:rsidR="00E946F8" w:rsidP="00EB1D25" w:rsidRDefault="00C1584D" w14:paraId="38948908" w14:textId="17F42B83">
            <w:pPr>
              <w:spacing w:line="240" w:lineRule="auto"/>
              <w:rPr>
                <w:rFonts w:cs="Arial"/>
                <w:color w:val="000000"/>
                <w:sz w:val="20"/>
                <w:szCs w:val="20"/>
                <w:shd w:val="clear" w:color="auto" w:fill="FFFFFF"/>
              </w:rPr>
            </w:pPr>
            <w:r w:rsidRPr="007F7C5A">
              <w:rPr>
                <w:rFonts w:cs="Arial"/>
                <w:color w:val="000000"/>
                <w:sz w:val="20"/>
                <w:szCs w:val="20"/>
                <w:shd w:val="clear" w:color="auto" w:fill="FFFFFF"/>
              </w:rPr>
              <w:t>The latest release, or the previous release, of operating systems are used.</w:t>
            </w:r>
          </w:p>
        </w:tc>
        <w:tc>
          <w:tcPr>
            <w:tcW w:w="1276" w:type="dxa"/>
            <w:noWrap/>
            <w:vAlign w:val="center"/>
          </w:tcPr>
          <w:p w:rsidRPr="007F7C5A" w:rsidR="00E946F8" w:rsidP="00EB1D25" w:rsidRDefault="00AE643A" w14:paraId="3559CEF9" w14:textId="0C7FF0FD">
            <w:pPr>
              <w:pStyle w:val="BodyText"/>
              <w:jc w:val="center"/>
              <w:rPr>
                <w:rFonts w:cs="Arial"/>
                <w:sz w:val="20"/>
                <w:szCs w:val="20"/>
              </w:rPr>
            </w:pPr>
            <w:r w:rsidRPr="007F7C5A">
              <w:rPr>
                <w:rFonts w:cs="Arial"/>
                <w:sz w:val="20"/>
                <w:szCs w:val="20"/>
              </w:rPr>
              <w:t>Yes</w:t>
            </w:r>
          </w:p>
        </w:tc>
        <w:tc>
          <w:tcPr>
            <w:tcW w:w="1134" w:type="dxa"/>
            <w:noWrap/>
            <w:vAlign w:val="center"/>
          </w:tcPr>
          <w:p w:rsidRPr="007F7C5A" w:rsidR="00E946F8" w:rsidP="00D12753" w:rsidRDefault="00AE643A" w14:paraId="516602D8" w14:textId="57727DFA">
            <w:pPr>
              <w:pStyle w:val="BodyText"/>
              <w:jc w:val="center"/>
              <w:rPr>
                <w:rFonts w:cs="Arial"/>
                <w:sz w:val="20"/>
                <w:szCs w:val="20"/>
              </w:rPr>
            </w:pPr>
            <w:r w:rsidRPr="007F7C5A">
              <w:rPr>
                <w:rFonts w:cs="Arial"/>
                <w:sz w:val="20"/>
                <w:szCs w:val="20"/>
              </w:rPr>
              <w:t>No</w:t>
            </w:r>
          </w:p>
        </w:tc>
        <w:tc>
          <w:tcPr>
            <w:tcW w:w="1559" w:type="dxa"/>
            <w:vAlign w:val="center"/>
          </w:tcPr>
          <w:p w:rsidRPr="007F7C5A" w:rsidR="00E946F8" w:rsidP="00D12753" w:rsidRDefault="00D12753" w14:paraId="5187F0E2" w14:textId="7F7C40F3">
            <w:pPr>
              <w:pStyle w:val="BodyText"/>
              <w:jc w:val="center"/>
              <w:rPr>
                <w:rFonts w:cs="Arial"/>
                <w:sz w:val="20"/>
                <w:szCs w:val="20"/>
              </w:rPr>
            </w:pPr>
            <w:r w:rsidRPr="007F7C5A">
              <w:rPr>
                <w:rFonts w:cs="Arial"/>
                <w:sz w:val="20"/>
                <w:szCs w:val="20"/>
              </w:rPr>
              <w:t>Governance</w:t>
            </w:r>
          </w:p>
        </w:tc>
        <w:tc>
          <w:tcPr>
            <w:tcW w:w="1701" w:type="dxa"/>
            <w:vAlign w:val="center"/>
          </w:tcPr>
          <w:p w:rsidRPr="007F7C5A" w:rsidR="00E946F8" w:rsidP="00D12753" w:rsidRDefault="00D12753" w14:paraId="6730F4D4" w14:textId="4AE55BE0">
            <w:pPr>
              <w:pStyle w:val="BodyText"/>
              <w:jc w:val="center"/>
              <w:rPr>
                <w:rFonts w:cs="Arial"/>
                <w:sz w:val="20"/>
                <w:szCs w:val="20"/>
              </w:rPr>
            </w:pPr>
            <w:r w:rsidRPr="007F7C5A">
              <w:rPr>
                <w:rFonts w:cs="Arial"/>
                <w:sz w:val="20"/>
                <w:szCs w:val="20"/>
              </w:rPr>
              <w:t>At deployment and operational</w:t>
            </w:r>
          </w:p>
        </w:tc>
      </w:tr>
      <w:tr w:rsidRPr="002348C5" w:rsidR="00B93238" w:rsidTr="00B45264" w14:paraId="0E075508" w14:textId="77777777">
        <w:trPr>
          <w:trHeight w:val="290"/>
        </w:trPr>
        <w:tc>
          <w:tcPr>
            <w:tcW w:w="709" w:type="dxa"/>
            <w:noWrap/>
            <w:vAlign w:val="center"/>
          </w:tcPr>
          <w:p w:rsidRPr="00A9431B" w:rsidR="00A64935" w:rsidP="00EB1D25" w:rsidRDefault="00A9431B" w14:paraId="10779ACB" w14:textId="53ECF530">
            <w:pPr>
              <w:pStyle w:val="BodyText"/>
              <w:rPr>
                <w:rFonts w:cs="Arial"/>
                <w:b/>
                <w:bCs/>
              </w:rPr>
            </w:pPr>
            <w:r>
              <w:rPr>
                <w:rFonts w:cs="Arial"/>
                <w:b/>
                <w:bCs/>
              </w:rPr>
              <w:t>S22</w:t>
            </w:r>
          </w:p>
        </w:tc>
        <w:tc>
          <w:tcPr>
            <w:tcW w:w="709" w:type="dxa"/>
            <w:vAlign w:val="center"/>
          </w:tcPr>
          <w:p w:rsidRPr="007F7C5A" w:rsidR="00A64935" w:rsidP="00030A2E" w:rsidRDefault="00CA79D7" w14:paraId="577A139E" w14:textId="5D4A726B">
            <w:pPr>
              <w:spacing w:line="240" w:lineRule="auto"/>
              <w:rPr>
                <w:rFonts w:cs="Arial"/>
                <w:color w:val="161616"/>
                <w:sz w:val="20"/>
                <w:szCs w:val="20"/>
              </w:rPr>
            </w:pPr>
            <w:r w:rsidRPr="007F7C5A">
              <w:rPr>
                <w:rFonts w:cs="Arial"/>
                <w:color w:val="161616"/>
                <w:sz w:val="20"/>
                <w:szCs w:val="20"/>
              </w:rPr>
              <w:t>5.1.1</w:t>
            </w:r>
          </w:p>
        </w:tc>
        <w:tc>
          <w:tcPr>
            <w:tcW w:w="2835" w:type="dxa"/>
          </w:tcPr>
          <w:p w:rsidRPr="007F7C5A" w:rsidR="00A64935" w:rsidP="00EB1D25" w:rsidRDefault="00CA79D7" w14:paraId="014F853F" w14:textId="3257DD71">
            <w:pPr>
              <w:spacing w:line="240" w:lineRule="auto"/>
              <w:rPr>
                <w:rFonts w:cs="Arial"/>
                <w:color w:val="000000"/>
                <w:sz w:val="20"/>
                <w:szCs w:val="20"/>
                <w:shd w:val="clear" w:color="auto" w:fill="FFFFFF"/>
              </w:rPr>
            </w:pPr>
            <w:r w:rsidRPr="007F7C5A">
              <w:rPr>
                <w:rFonts w:cs="Arial"/>
                <w:color w:val="000000"/>
                <w:sz w:val="20"/>
                <w:szCs w:val="20"/>
                <w:shd w:val="clear" w:color="auto" w:fill="FFFFFF"/>
              </w:rPr>
              <w:t>Backups of important data, software and configuration settings are performed and retained with a frequency and retention timeframe in accordance with business continuity requirements.</w:t>
            </w:r>
          </w:p>
        </w:tc>
        <w:tc>
          <w:tcPr>
            <w:tcW w:w="1276" w:type="dxa"/>
            <w:noWrap/>
            <w:vAlign w:val="center"/>
          </w:tcPr>
          <w:p w:rsidRPr="007F7C5A" w:rsidR="00A64935" w:rsidP="001A5EFD" w:rsidRDefault="00900FFD" w14:paraId="62B76421" w14:textId="6C97376C">
            <w:pPr>
              <w:pStyle w:val="BodyText"/>
              <w:jc w:val="center"/>
              <w:rPr>
                <w:rFonts w:cs="Arial"/>
                <w:sz w:val="20"/>
                <w:szCs w:val="20"/>
              </w:rPr>
            </w:pPr>
            <w:r w:rsidRPr="007F7C5A">
              <w:rPr>
                <w:rFonts w:cs="Arial"/>
                <w:sz w:val="20"/>
                <w:szCs w:val="20"/>
              </w:rPr>
              <w:t>Yes</w:t>
            </w:r>
          </w:p>
        </w:tc>
        <w:tc>
          <w:tcPr>
            <w:tcW w:w="1134" w:type="dxa"/>
            <w:noWrap/>
            <w:vAlign w:val="center"/>
          </w:tcPr>
          <w:p w:rsidRPr="007F7C5A" w:rsidR="00A64935" w:rsidP="001A5EFD" w:rsidRDefault="00CA4AD2" w14:paraId="30892034" w14:textId="69E7E09E">
            <w:pPr>
              <w:pStyle w:val="BodyText"/>
              <w:jc w:val="center"/>
              <w:rPr>
                <w:rFonts w:cs="Arial"/>
                <w:sz w:val="20"/>
                <w:szCs w:val="20"/>
              </w:rPr>
            </w:pPr>
            <w:r w:rsidRPr="007F7C5A">
              <w:rPr>
                <w:rFonts w:cs="Arial"/>
                <w:sz w:val="20"/>
                <w:szCs w:val="20"/>
              </w:rPr>
              <w:t>Yes</w:t>
            </w:r>
          </w:p>
        </w:tc>
        <w:tc>
          <w:tcPr>
            <w:tcW w:w="1559" w:type="dxa"/>
            <w:vAlign w:val="center"/>
          </w:tcPr>
          <w:p w:rsidRPr="007F7C5A" w:rsidR="00A64935" w:rsidP="001A5EFD" w:rsidRDefault="00CA4AD2" w14:paraId="17A54482" w14:textId="4DFB3F8E">
            <w:pPr>
              <w:pStyle w:val="BodyText"/>
              <w:jc w:val="center"/>
              <w:rPr>
                <w:rFonts w:cs="Arial"/>
                <w:sz w:val="20"/>
                <w:szCs w:val="20"/>
              </w:rPr>
            </w:pPr>
            <w:proofErr w:type="spellStart"/>
            <w:r w:rsidRPr="007F7C5A">
              <w:rPr>
                <w:rFonts w:cs="Arial"/>
                <w:sz w:val="20"/>
                <w:szCs w:val="20"/>
              </w:rPr>
              <w:t>IaC</w:t>
            </w:r>
            <w:proofErr w:type="spellEnd"/>
          </w:p>
        </w:tc>
        <w:tc>
          <w:tcPr>
            <w:tcW w:w="1701" w:type="dxa"/>
            <w:vAlign w:val="center"/>
          </w:tcPr>
          <w:p w:rsidRPr="007F7C5A" w:rsidR="00A64935" w:rsidP="001A5EFD" w:rsidRDefault="00CA4AD2" w14:paraId="3A41EBFE" w14:textId="70A91848">
            <w:pPr>
              <w:pStyle w:val="BodyText"/>
              <w:jc w:val="center"/>
              <w:rPr>
                <w:rFonts w:cs="Arial"/>
                <w:sz w:val="20"/>
                <w:szCs w:val="20"/>
              </w:rPr>
            </w:pPr>
            <w:r w:rsidRPr="007F7C5A">
              <w:rPr>
                <w:rFonts w:cs="Arial"/>
                <w:sz w:val="20"/>
                <w:szCs w:val="20"/>
              </w:rPr>
              <w:t>At deployment</w:t>
            </w:r>
          </w:p>
        </w:tc>
      </w:tr>
      <w:tr w:rsidRPr="002348C5" w:rsidR="00B93238" w:rsidTr="00B45264" w14:paraId="04917704" w14:textId="77777777">
        <w:trPr>
          <w:trHeight w:val="290"/>
        </w:trPr>
        <w:tc>
          <w:tcPr>
            <w:tcW w:w="709" w:type="dxa"/>
            <w:noWrap/>
            <w:vAlign w:val="center"/>
          </w:tcPr>
          <w:p w:rsidRPr="00A9431B" w:rsidR="00C1584D" w:rsidP="00EB1D25" w:rsidRDefault="00A9431B" w14:paraId="2D900637" w14:textId="78F1856D">
            <w:pPr>
              <w:pStyle w:val="BodyText"/>
              <w:rPr>
                <w:rFonts w:cs="Arial"/>
                <w:b/>
                <w:bCs/>
              </w:rPr>
            </w:pPr>
            <w:r>
              <w:rPr>
                <w:rFonts w:cs="Arial"/>
                <w:b/>
                <w:bCs/>
              </w:rPr>
              <w:t>S23</w:t>
            </w:r>
          </w:p>
        </w:tc>
        <w:tc>
          <w:tcPr>
            <w:tcW w:w="709" w:type="dxa"/>
            <w:vAlign w:val="center"/>
          </w:tcPr>
          <w:p w:rsidRPr="007F7C5A" w:rsidR="00C1584D" w:rsidP="00030A2E" w:rsidRDefault="007C7C13" w14:paraId="094B2741" w14:textId="79026605">
            <w:pPr>
              <w:spacing w:line="240" w:lineRule="auto"/>
              <w:rPr>
                <w:rFonts w:cs="Arial"/>
                <w:color w:val="161616"/>
                <w:sz w:val="20"/>
                <w:szCs w:val="20"/>
              </w:rPr>
            </w:pPr>
            <w:r w:rsidRPr="007F7C5A">
              <w:rPr>
                <w:rFonts w:cs="Arial"/>
                <w:color w:val="161616"/>
                <w:sz w:val="20"/>
                <w:szCs w:val="20"/>
              </w:rPr>
              <w:t>5.1.2</w:t>
            </w:r>
          </w:p>
        </w:tc>
        <w:tc>
          <w:tcPr>
            <w:tcW w:w="2835" w:type="dxa"/>
          </w:tcPr>
          <w:p w:rsidRPr="007F7C5A" w:rsidR="00C1584D" w:rsidP="00EB1D25" w:rsidRDefault="007C7C13" w14:paraId="232DA6BB" w14:textId="215246B7">
            <w:pPr>
              <w:spacing w:line="240" w:lineRule="auto"/>
              <w:rPr>
                <w:rFonts w:cs="Arial"/>
                <w:color w:val="000000"/>
                <w:sz w:val="20"/>
                <w:szCs w:val="20"/>
                <w:shd w:val="clear" w:color="auto" w:fill="FFFFFF"/>
              </w:rPr>
            </w:pPr>
            <w:r w:rsidRPr="007F7C5A">
              <w:rPr>
                <w:rFonts w:cs="Arial"/>
                <w:color w:val="000000"/>
                <w:sz w:val="20"/>
                <w:szCs w:val="20"/>
                <w:shd w:val="clear" w:color="auto" w:fill="FFFFFF"/>
              </w:rPr>
              <w:t xml:space="preserve">Restoration of important data, </w:t>
            </w:r>
            <w:proofErr w:type="gramStart"/>
            <w:r w:rsidRPr="007F7C5A">
              <w:rPr>
                <w:rFonts w:cs="Arial"/>
                <w:color w:val="000000"/>
                <w:sz w:val="20"/>
                <w:szCs w:val="20"/>
                <w:shd w:val="clear" w:color="auto" w:fill="FFFFFF"/>
              </w:rPr>
              <w:t>software</w:t>
            </w:r>
            <w:proofErr w:type="gramEnd"/>
            <w:r w:rsidRPr="007F7C5A">
              <w:rPr>
                <w:rFonts w:cs="Arial"/>
                <w:color w:val="000000"/>
                <w:sz w:val="20"/>
                <w:szCs w:val="20"/>
                <w:shd w:val="clear" w:color="auto" w:fill="FFFFFF"/>
              </w:rPr>
              <w:t xml:space="preserve"> and configuration settings from backups to a common point of time is tested as part of disaster recovery exercises.</w:t>
            </w:r>
          </w:p>
        </w:tc>
        <w:tc>
          <w:tcPr>
            <w:tcW w:w="1276" w:type="dxa"/>
            <w:noWrap/>
            <w:vAlign w:val="center"/>
          </w:tcPr>
          <w:p w:rsidRPr="007F7C5A" w:rsidR="00C1584D" w:rsidP="00EB1D25" w:rsidRDefault="005632F7" w14:paraId="29621DAA" w14:textId="2097C829">
            <w:pPr>
              <w:pStyle w:val="BodyText"/>
              <w:jc w:val="center"/>
              <w:rPr>
                <w:rFonts w:cs="Arial"/>
                <w:sz w:val="20"/>
                <w:szCs w:val="20"/>
              </w:rPr>
            </w:pPr>
            <w:r w:rsidRPr="007F7C5A">
              <w:rPr>
                <w:rFonts w:cs="Arial"/>
                <w:sz w:val="20"/>
                <w:szCs w:val="20"/>
              </w:rPr>
              <w:t>Yes</w:t>
            </w:r>
          </w:p>
        </w:tc>
        <w:tc>
          <w:tcPr>
            <w:tcW w:w="1134" w:type="dxa"/>
            <w:noWrap/>
            <w:vAlign w:val="center"/>
          </w:tcPr>
          <w:p w:rsidRPr="007F7C5A" w:rsidR="00C1584D" w:rsidP="00EB1D25" w:rsidRDefault="005632F7" w14:paraId="3418D268" w14:textId="2B63322E">
            <w:pPr>
              <w:pStyle w:val="BodyText"/>
              <w:jc w:val="center"/>
              <w:rPr>
                <w:rFonts w:cs="Arial"/>
                <w:sz w:val="20"/>
                <w:szCs w:val="20"/>
              </w:rPr>
            </w:pPr>
            <w:r w:rsidRPr="007F7C5A">
              <w:rPr>
                <w:rFonts w:cs="Arial"/>
                <w:sz w:val="20"/>
                <w:szCs w:val="20"/>
              </w:rPr>
              <w:t>Yes</w:t>
            </w:r>
          </w:p>
        </w:tc>
        <w:tc>
          <w:tcPr>
            <w:tcW w:w="1559" w:type="dxa"/>
            <w:vAlign w:val="center"/>
          </w:tcPr>
          <w:p w:rsidRPr="007F7C5A" w:rsidR="00C1584D" w:rsidP="00D53412" w:rsidRDefault="00D53412" w14:paraId="374CBCD8" w14:textId="5B04378D">
            <w:pPr>
              <w:pStyle w:val="BodyText"/>
              <w:jc w:val="center"/>
              <w:rPr>
                <w:rFonts w:cs="Arial"/>
                <w:sz w:val="20"/>
                <w:szCs w:val="20"/>
              </w:rPr>
            </w:pPr>
            <w:r>
              <w:rPr>
                <w:rFonts w:cs="Arial"/>
                <w:sz w:val="20"/>
                <w:szCs w:val="20"/>
              </w:rPr>
              <w:t>Governance</w:t>
            </w:r>
          </w:p>
        </w:tc>
        <w:tc>
          <w:tcPr>
            <w:tcW w:w="1701" w:type="dxa"/>
            <w:vAlign w:val="center"/>
          </w:tcPr>
          <w:p w:rsidRPr="007F7C5A" w:rsidR="005632F7" w:rsidP="00D53412" w:rsidRDefault="005632F7" w14:paraId="15F574E0" w14:textId="399B72FC">
            <w:pPr>
              <w:pStyle w:val="BodyText"/>
              <w:jc w:val="center"/>
              <w:rPr>
                <w:rFonts w:cs="Arial"/>
                <w:sz w:val="20"/>
                <w:szCs w:val="20"/>
              </w:rPr>
            </w:pPr>
            <w:r w:rsidRPr="007F7C5A">
              <w:rPr>
                <w:rFonts w:cs="Arial"/>
                <w:sz w:val="20"/>
                <w:szCs w:val="20"/>
              </w:rPr>
              <w:t>Operational</w:t>
            </w:r>
            <w:r w:rsidRPr="007F7C5A" w:rsidR="00FA5CA2">
              <w:rPr>
                <w:rFonts w:cs="Arial"/>
                <w:sz w:val="20"/>
                <w:szCs w:val="20"/>
              </w:rPr>
              <w:t xml:space="preserve"> – test quarterly</w:t>
            </w:r>
          </w:p>
        </w:tc>
      </w:tr>
      <w:tr w:rsidRPr="002348C5" w:rsidR="00B93238" w:rsidTr="00B45264" w14:paraId="33CE0D55" w14:textId="77777777">
        <w:trPr>
          <w:trHeight w:val="290"/>
        </w:trPr>
        <w:tc>
          <w:tcPr>
            <w:tcW w:w="709" w:type="dxa"/>
            <w:noWrap/>
            <w:vAlign w:val="center"/>
          </w:tcPr>
          <w:p w:rsidRPr="00A9431B" w:rsidR="00C1584D" w:rsidP="00EB1D25" w:rsidRDefault="00A9431B" w14:paraId="545B0D0E" w14:textId="76E3D8A2">
            <w:pPr>
              <w:pStyle w:val="BodyText"/>
              <w:rPr>
                <w:rFonts w:cs="Arial"/>
                <w:b/>
                <w:bCs/>
              </w:rPr>
            </w:pPr>
            <w:r>
              <w:rPr>
                <w:rFonts w:cs="Arial"/>
                <w:b/>
                <w:bCs/>
              </w:rPr>
              <w:t>S24</w:t>
            </w:r>
          </w:p>
        </w:tc>
        <w:tc>
          <w:tcPr>
            <w:tcW w:w="709" w:type="dxa"/>
            <w:vAlign w:val="center"/>
          </w:tcPr>
          <w:p w:rsidRPr="007F7C5A" w:rsidR="00C1584D" w:rsidP="00030A2E" w:rsidRDefault="00262603" w14:paraId="4410C0C1" w14:textId="262DFCF2">
            <w:pPr>
              <w:spacing w:line="240" w:lineRule="auto"/>
              <w:rPr>
                <w:rFonts w:cs="Arial"/>
                <w:color w:val="161616"/>
                <w:sz w:val="20"/>
                <w:szCs w:val="20"/>
              </w:rPr>
            </w:pPr>
            <w:r w:rsidRPr="007F7C5A">
              <w:rPr>
                <w:rFonts w:cs="Arial"/>
                <w:color w:val="161616"/>
                <w:sz w:val="20"/>
                <w:szCs w:val="20"/>
              </w:rPr>
              <w:t>11.2.3</w:t>
            </w:r>
          </w:p>
        </w:tc>
        <w:tc>
          <w:tcPr>
            <w:tcW w:w="2835" w:type="dxa"/>
          </w:tcPr>
          <w:p w:rsidRPr="007F7C5A" w:rsidR="00C1584D" w:rsidP="00EB1D25" w:rsidRDefault="004A63E2" w14:paraId="51BF90D1" w14:textId="2AD5EDB2">
            <w:pPr>
              <w:spacing w:line="240" w:lineRule="auto"/>
              <w:rPr>
                <w:rFonts w:cs="Arial"/>
                <w:color w:val="000000"/>
                <w:sz w:val="20"/>
                <w:szCs w:val="20"/>
                <w:shd w:val="clear" w:color="auto" w:fill="FFFFFF"/>
              </w:rPr>
            </w:pPr>
            <w:r w:rsidRPr="007F7C5A">
              <w:rPr>
                <w:rFonts w:cs="Arial"/>
                <w:color w:val="000000"/>
                <w:sz w:val="20"/>
                <w:szCs w:val="20"/>
                <w:shd w:val="clear" w:color="auto" w:fill="FFFFFF"/>
              </w:rPr>
              <w:t>Encrypt sensitive data at rest on servers, applications, and databases containing sensitive data. Storage-layer encryption, also known as server-side encryption, meets the minimum requirement of this Safeguard.</w:t>
            </w:r>
          </w:p>
        </w:tc>
        <w:tc>
          <w:tcPr>
            <w:tcW w:w="1276" w:type="dxa"/>
            <w:noWrap/>
            <w:vAlign w:val="center"/>
          </w:tcPr>
          <w:p w:rsidRPr="007F7C5A" w:rsidR="00C1584D" w:rsidP="001A5EFD" w:rsidRDefault="001A5EFD" w14:paraId="3D238090" w14:textId="478CF019">
            <w:pPr>
              <w:pStyle w:val="BodyText"/>
              <w:jc w:val="center"/>
              <w:rPr>
                <w:rFonts w:cs="Arial"/>
                <w:sz w:val="20"/>
                <w:szCs w:val="20"/>
              </w:rPr>
            </w:pPr>
            <w:r w:rsidRPr="007F7C5A">
              <w:rPr>
                <w:rFonts w:cs="Arial"/>
                <w:sz w:val="20"/>
                <w:szCs w:val="20"/>
              </w:rPr>
              <w:t>Yes</w:t>
            </w:r>
          </w:p>
        </w:tc>
        <w:tc>
          <w:tcPr>
            <w:tcW w:w="1134" w:type="dxa"/>
            <w:noWrap/>
            <w:vAlign w:val="center"/>
          </w:tcPr>
          <w:p w:rsidRPr="007F7C5A" w:rsidR="00C1584D" w:rsidP="001A5EFD" w:rsidRDefault="001A5EFD" w14:paraId="1607D79A" w14:textId="308C5945">
            <w:pPr>
              <w:pStyle w:val="BodyText"/>
              <w:jc w:val="center"/>
              <w:rPr>
                <w:rFonts w:cs="Arial"/>
                <w:sz w:val="20"/>
                <w:szCs w:val="20"/>
              </w:rPr>
            </w:pPr>
            <w:r w:rsidRPr="007F7C5A">
              <w:rPr>
                <w:rFonts w:cs="Arial"/>
                <w:sz w:val="20"/>
                <w:szCs w:val="20"/>
              </w:rPr>
              <w:t>Yes</w:t>
            </w:r>
          </w:p>
        </w:tc>
        <w:tc>
          <w:tcPr>
            <w:tcW w:w="1559" w:type="dxa"/>
            <w:vAlign w:val="center"/>
          </w:tcPr>
          <w:p w:rsidRPr="007F7C5A" w:rsidR="00C1584D" w:rsidP="00D53412" w:rsidRDefault="001A5EFD" w14:paraId="45E6E6C4" w14:textId="07551E74">
            <w:pPr>
              <w:pStyle w:val="BodyText"/>
              <w:jc w:val="center"/>
              <w:rPr>
                <w:rFonts w:cs="Arial"/>
                <w:sz w:val="20"/>
                <w:szCs w:val="20"/>
              </w:rPr>
            </w:pPr>
            <w:proofErr w:type="spellStart"/>
            <w:r w:rsidRPr="007F7C5A">
              <w:rPr>
                <w:rFonts w:cs="Arial"/>
                <w:sz w:val="20"/>
                <w:szCs w:val="20"/>
              </w:rPr>
              <w:t>IaC</w:t>
            </w:r>
            <w:proofErr w:type="spellEnd"/>
          </w:p>
        </w:tc>
        <w:tc>
          <w:tcPr>
            <w:tcW w:w="1701" w:type="dxa"/>
            <w:vAlign w:val="center"/>
          </w:tcPr>
          <w:p w:rsidRPr="007F7C5A" w:rsidR="00C1584D" w:rsidP="0085267D" w:rsidRDefault="001A5EFD" w14:paraId="462FD368" w14:textId="61214897">
            <w:pPr>
              <w:pStyle w:val="BodyText"/>
              <w:keepNext/>
              <w:jc w:val="center"/>
              <w:rPr>
                <w:rFonts w:cs="Arial"/>
                <w:sz w:val="20"/>
                <w:szCs w:val="20"/>
              </w:rPr>
            </w:pPr>
            <w:r w:rsidRPr="007F7C5A">
              <w:rPr>
                <w:rFonts w:cs="Arial"/>
                <w:sz w:val="20"/>
                <w:szCs w:val="20"/>
              </w:rPr>
              <w:t>At deployment</w:t>
            </w:r>
          </w:p>
        </w:tc>
      </w:tr>
    </w:tbl>
    <w:p w:rsidR="001F38D5" w:rsidP="0085267D" w:rsidRDefault="0085267D" w14:paraId="1B4CC307" w14:textId="1F913EFA">
      <w:pPr>
        <w:pStyle w:val="Caption"/>
        <w:jc w:val="center"/>
      </w:pPr>
      <w:r>
        <w:t xml:space="preserve">Table </w:t>
      </w:r>
      <w:r>
        <w:fldChar w:fldCharType="begin"/>
      </w:r>
      <w:r>
        <w:instrText> SEQ Table \* ARABIC </w:instrText>
      </w:r>
      <w:r>
        <w:fldChar w:fldCharType="separate"/>
      </w:r>
      <w:r w:rsidR="00D677B6">
        <w:rPr>
          <w:noProof/>
        </w:rPr>
        <w:t>6</w:t>
      </w:r>
      <w:r>
        <w:fldChar w:fldCharType="end"/>
      </w:r>
      <w:r>
        <w:t>: Security checklist summary</w:t>
      </w:r>
    </w:p>
    <w:p w:rsidR="00050212" w:rsidP="001F38D5" w:rsidRDefault="00050212" w14:paraId="4F38A7B6" w14:textId="77777777">
      <w:pPr>
        <w:pStyle w:val="BodyText"/>
      </w:pPr>
    </w:p>
    <w:p w:rsidR="001F38D5" w:rsidP="001F38D5" w:rsidRDefault="001F38D5" w14:paraId="47BD0AC0" w14:textId="77777777">
      <w:pPr>
        <w:pStyle w:val="BodyText"/>
      </w:pPr>
    </w:p>
    <w:p w:rsidR="00757EA1" w:rsidP="001F38D5" w:rsidRDefault="00757EA1" w14:paraId="41E91A0A" w14:textId="77777777">
      <w:pPr>
        <w:pStyle w:val="BodyText"/>
      </w:pPr>
    </w:p>
    <w:p w:rsidRPr="001F38D5" w:rsidR="00757EA1" w:rsidP="001F38D5" w:rsidRDefault="00757EA1" w14:paraId="1D1175C8" w14:textId="77777777">
      <w:pPr>
        <w:pStyle w:val="BodyText"/>
      </w:pPr>
    </w:p>
    <w:p w:rsidR="00525B21" w:rsidP="00525B21" w:rsidRDefault="00525B21" w14:paraId="6B448DFD" w14:textId="10BFA485">
      <w:pPr>
        <w:pStyle w:val="Heading1"/>
        <w:jc w:val="both"/>
        <w:rPr>
          <w:rFonts w:cs="Arial"/>
        </w:rPr>
      </w:pPr>
      <w:bookmarkStart w:name="_Toc153458053" w:id="28"/>
      <w:r>
        <w:rPr>
          <w:rFonts w:cs="Arial"/>
        </w:rPr>
        <w:t>Architecture Summary</w:t>
      </w:r>
      <w:bookmarkEnd w:id="28"/>
    </w:p>
    <w:p w:rsidR="00116140" w:rsidP="00116140" w:rsidRDefault="00116140" w14:paraId="43739DFB" w14:textId="77777777">
      <w:pPr>
        <w:pStyle w:val="Heading2"/>
      </w:pPr>
      <w:bookmarkStart w:name="_Toc150966124" w:id="29"/>
      <w:bookmarkStart w:name="_Toc153458054" w:id="30"/>
      <w:r>
        <w:t>Resource Overview</w:t>
      </w:r>
      <w:bookmarkEnd w:id="29"/>
      <w:bookmarkEnd w:id="30"/>
    </w:p>
    <w:p w:rsidR="000D056D" w:rsidP="008E55CC" w:rsidRDefault="005D208D" w14:paraId="5032D218" w14:textId="26807049">
      <w:pPr>
        <w:pStyle w:val="BodyText"/>
        <w:jc w:val="both"/>
      </w:pPr>
      <w:r>
        <w:t xml:space="preserve">Azure Virtual Machines are </w:t>
      </w:r>
      <w:r w:rsidR="00A06C6B">
        <w:t xml:space="preserve">an on-demand compute resource </w:t>
      </w:r>
      <w:r w:rsidR="00B60CFD">
        <w:t>that allows you the flexibility of compute power without the requirement to buy physical hardware</w:t>
      </w:r>
      <w:r w:rsidR="00B674BB">
        <w:rPr>
          <w:rStyle w:val="FootnoteReference"/>
        </w:rPr>
        <w:footnoteReference w:id="7"/>
      </w:r>
      <w:r w:rsidR="00B60CFD">
        <w:t xml:space="preserve">. </w:t>
      </w:r>
      <w:r w:rsidR="00B84BE3">
        <w:t xml:space="preserve">The high-level design considerations for Virtual Machines include: </w:t>
      </w:r>
    </w:p>
    <w:p w:rsidR="00B84BE3" w:rsidP="008E55CC" w:rsidRDefault="00B84BE3" w14:paraId="144F1A9F" w14:textId="0E30D310">
      <w:pPr>
        <w:pStyle w:val="BodyText"/>
        <w:numPr>
          <w:ilvl w:val="0"/>
          <w:numId w:val="34"/>
        </w:numPr>
        <w:jc w:val="both"/>
      </w:pPr>
      <w:r>
        <w:t>Size and pricing</w:t>
      </w:r>
    </w:p>
    <w:p w:rsidR="00B84BE3" w:rsidP="008E55CC" w:rsidRDefault="00811D46" w14:paraId="48921DA2" w14:textId="61E78FDF">
      <w:pPr>
        <w:pStyle w:val="BodyText"/>
        <w:numPr>
          <w:ilvl w:val="0"/>
          <w:numId w:val="34"/>
        </w:numPr>
        <w:jc w:val="both"/>
      </w:pPr>
      <w:r>
        <w:t>Deployment location</w:t>
      </w:r>
    </w:p>
    <w:p w:rsidR="00811D46" w:rsidP="008E55CC" w:rsidRDefault="00811D46" w14:paraId="62C61AB2" w14:textId="1DB35A29">
      <w:pPr>
        <w:pStyle w:val="BodyText"/>
        <w:numPr>
          <w:ilvl w:val="0"/>
          <w:numId w:val="34"/>
        </w:numPr>
        <w:jc w:val="both"/>
      </w:pPr>
      <w:r>
        <w:t>Operating System requirements</w:t>
      </w:r>
    </w:p>
    <w:p w:rsidR="00B53D29" w:rsidP="008E55CC" w:rsidRDefault="00B53D29" w14:paraId="49861B09" w14:textId="5FE2037E">
      <w:pPr>
        <w:pStyle w:val="BodyText"/>
        <w:numPr>
          <w:ilvl w:val="0"/>
          <w:numId w:val="34"/>
        </w:numPr>
        <w:jc w:val="both"/>
      </w:pPr>
      <w:r>
        <w:t>Security and operational configurations</w:t>
      </w:r>
    </w:p>
    <w:p w:rsidR="004327CB" w:rsidP="008E55CC" w:rsidRDefault="004327CB" w14:paraId="63D64FFD" w14:textId="3FF2AA58">
      <w:pPr>
        <w:pStyle w:val="BodyText"/>
        <w:numPr>
          <w:ilvl w:val="0"/>
          <w:numId w:val="34"/>
        </w:numPr>
        <w:jc w:val="both"/>
      </w:pPr>
      <w:r>
        <w:t>Backup and recovery options</w:t>
      </w:r>
    </w:p>
    <w:p w:rsidRPr="000D056D" w:rsidR="000D056D" w:rsidP="008E55CC" w:rsidRDefault="000D056D" w14:paraId="0C2C494C" w14:textId="77777777">
      <w:pPr>
        <w:pStyle w:val="BodyText"/>
        <w:jc w:val="both"/>
      </w:pPr>
    </w:p>
    <w:p w:rsidR="003A14AB" w:rsidP="00664B82" w:rsidRDefault="00195CF1" w14:paraId="291D8414" w14:textId="452E8AD2">
      <w:pPr>
        <w:pStyle w:val="Heading3"/>
        <w:numPr>
          <w:ilvl w:val="2"/>
          <w:numId w:val="7"/>
        </w:numPr>
      </w:pPr>
      <w:bookmarkStart w:name="_Toc153458055" w:id="31"/>
      <w:r w:rsidRPr="005D208D">
        <w:t>Managed Disks Overview</w:t>
      </w:r>
      <w:bookmarkEnd w:id="31"/>
    </w:p>
    <w:p w:rsidR="005D208D" w:rsidP="008E55CC" w:rsidRDefault="00473EB1" w14:paraId="1DE2EA14" w14:textId="0A9A7B8A">
      <w:pPr>
        <w:pStyle w:val="BodyText"/>
        <w:jc w:val="both"/>
      </w:pPr>
      <w:r w:rsidRPr="008A2E9E">
        <w:t>Azure Managed Disks are block-level storage volumes that are consumed with Azure Virtual</w:t>
      </w:r>
      <w:r w:rsidRPr="008A2E9E" w:rsidR="008A2E9E">
        <w:t xml:space="preserve"> Machines</w:t>
      </w:r>
      <w:r w:rsidRPr="008A2E9E" w:rsidR="008A2E9E">
        <w:rPr>
          <w:rStyle w:val="FootnoteReference"/>
        </w:rPr>
        <w:footnoteReference w:id="8"/>
      </w:r>
      <w:r w:rsidRPr="008A2E9E" w:rsidR="008A2E9E">
        <w:t xml:space="preserve">. </w:t>
      </w:r>
      <w:r w:rsidR="00382EB6">
        <w:t>They are inherently highly available and are supported by Azure Backup. RBAC can also be applied to individual disks.</w:t>
      </w:r>
      <w:r w:rsidR="00CD79F8">
        <w:t xml:space="preserve"> </w:t>
      </w:r>
    </w:p>
    <w:p w:rsidR="00B167A9" w:rsidP="008E55CC" w:rsidRDefault="00B167A9" w14:paraId="23369327" w14:textId="77777777">
      <w:pPr>
        <w:pStyle w:val="BodyText"/>
        <w:jc w:val="both"/>
      </w:pPr>
    </w:p>
    <w:p w:rsidRPr="008A2E9E" w:rsidR="00B167A9" w:rsidP="008E55CC" w:rsidRDefault="00B167A9" w14:paraId="4FBC0BEA" w14:textId="5D6E229D">
      <w:pPr>
        <w:pStyle w:val="BodyText"/>
        <w:jc w:val="both"/>
      </w:pPr>
      <w:r>
        <w:t xml:space="preserve">Unmanaged disks will be deprecated by 2025 so only Managed Disks will be considered for Virtual Machines. </w:t>
      </w:r>
    </w:p>
    <w:p w:rsidRPr="005D208D" w:rsidR="00473EB1" w:rsidP="008E55CC" w:rsidRDefault="00473EB1" w14:paraId="2B4EFF2A" w14:textId="77777777">
      <w:pPr>
        <w:pStyle w:val="BodyText"/>
        <w:jc w:val="both"/>
        <w:rPr>
          <w:b/>
          <w:bCs/>
        </w:rPr>
      </w:pPr>
    </w:p>
    <w:p w:rsidRPr="00664B82" w:rsidR="003A14AB" w:rsidP="00664B82" w:rsidRDefault="003A14AB" w14:paraId="207A3A61" w14:textId="43CB12A5">
      <w:pPr>
        <w:pStyle w:val="Heading3"/>
        <w:numPr>
          <w:ilvl w:val="2"/>
          <w:numId w:val="7"/>
        </w:numPr>
      </w:pPr>
      <w:bookmarkStart w:name="_Toc153458056" w:id="32"/>
      <w:r w:rsidRPr="003A14AB">
        <w:t>Virtual Machine Monitoring Overview</w:t>
      </w:r>
      <w:bookmarkEnd w:id="32"/>
    </w:p>
    <w:p w:rsidR="0054622E" w:rsidP="008E55CC" w:rsidRDefault="00F06738" w14:paraId="073C6AB6" w14:textId="77777777">
      <w:pPr>
        <w:pStyle w:val="BodyText"/>
        <w:jc w:val="both"/>
      </w:pPr>
      <w:r>
        <w:t>Virtual Machine monitoring in Azure can be quite convoluted as there are several layers at which logs can be collected, and therefore can lead to issues such as log duplication.</w:t>
      </w:r>
      <w:r w:rsidR="0054622E">
        <w:t xml:space="preserve"> The four layers that monitoring and telemetry can be applied to are: </w:t>
      </w:r>
    </w:p>
    <w:p w:rsidR="004A5158" w:rsidP="003A14AB" w:rsidRDefault="004A5158" w14:paraId="09DA0B18" w14:textId="77777777">
      <w:pPr>
        <w:pStyle w:val="BodyText"/>
      </w:pPr>
    </w:p>
    <w:p w:rsidR="004A5158" w:rsidP="004A5158" w:rsidRDefault="004A5158" w14:paraId="31B29516" w14:textId="77777777">
      <w:pPr>
        <w:pStyle w:val="BodyText"/>
        <w:keepNext/>
      </w:pPr>
      <w:r>
        <w:rPr>
          <w:noProof/>
        </w:rPr>
        <w:drawing>
          <wp:inline distT="0" distB="0" distL="0" distR="0" wp14:anchorId="5D92B957" wp14:editId="096CABDF">
            <wp:extent cx="5732145" cy="2955925"/>
            <wp:effectExtent l="0" t="0" r="1905" b="0"/>
            <wp:docPr id="1990439620" name="Picture 1990439620" descr="Diagram that shows monitoring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that shows monitoring lay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2955925"/>
                    </a:xfrm>
                    <a:prstGeom prst="rect">
                      <a:avLst/>
                    </a:prstGeom>
                    <a:noFill/>
                    <a:ln>
                      <a:noFill/>
                    </a:ln>
                  </pic:spPr>
                </pic:pic>
              </a:graphicData>
            </a:graphic>
          </wp:inline>
        </w:drawing>
      </w:r>
    </w:p>
    <w:p w:rsidR="004A5158" w:rsidP="004A5158" w:rsidRDefault="004A5158" w14:paraId="2B0E2B56" w14:textId="139E8754">
      <w:pPr>
        <w:pStyle w:val="Caption"/>
        <w:jc w:val="center"/>
      </w:pPr>
      <w:r>
        <w:t xml:space="preserve">Figure </w:t>
      </w:r>
      <w:r>
        <w:fldChar w:fldCharType="begin"/>
      </w:r>
      <w:r>
        <w:instrText> SEQ Figure \* ARABIC </w:instrText>
      </w:r>
      <w:r>
        <w:fldChar w:fldCharType="separate"/>
      </w:r>
      <w:r>
        <w:rPr>
          <w:noProof/>
        </w:rPr>
        <w:t>1</w:t>
      </w:r>
      <w:r>
        <w:fldChar w:fldCharType="end"/>
      </w:r>
      <w:r>
        <w:t>: Monitoring and telemetry layers applicable to Virtual Machines</w:t>
      </w:r>
      <w:r w:rsidR="00B05B08">
        <w:rPr>
          <w:rStyle w:val="FootnoteReference"/>
        </w:rPr>
        <w:footnoteReference w:id="9"/>
      </w:r>
    </w:p>
    <w:p w:rsidR="00136F08" w:rsidP="008E612A" w:rsidRDefault="00FF6827" w14:paraId="3031BF21" w14:textId="5E402099">
      <w:pPr>
        <w:jc w:val="both"/>
      </w:pPr>
      <w:r>
        <w:t xml:space="preserve">These layers are monitored in different ways, and for the purposes of this design the relevant layers are the Virtual Machine host and the Guest OS layer. </w:t>
      </w:r>
      <w:r w:rsidR="008E612A">
        <w:t xml:space="preserve">The simplest way to configure data collection for these layers is to enable VM Insights (which requires the AMA). </w:t>
      </w:r>
    </w:p>
    <w:p w:rsidR="003A14AB" w:rsidP="00525B21" w:rsidRDefault="003A14AB" w14:paraId="60E63EC5" w14:textId="77777777">
      <w:pPr>
        <w:pStyle w:val="BodyText"/>
      </w:pPr>
    </w:p>
    <w:p w:rsidR="008100C6" w:rsidP="008100C6" w:rsidRDefault="008100C6" w14:paraId="1EEA7FE8" w14:textId="6061D71B">
      <w:pPr>
        <w:pStyle w:val="Heading2"/>
      </w:pPr>
      <w:bookmarkStart w:name="_Toc153458057" w:id="33"/>
      <w:r>
        <w:t>RBAC</w:t>
      </w:r>
      <w:bookmarkEnd w:id="33"/>
    </w:p>
    <w:p w:rsidRPr="00695E90" w:rsidR="00695E90" w:rsidP="00695E90" w:rsidRDefault="00695E90" w14:paraId="5254954E" w14:textId="0F5B8064">
      <w:pPr>
        <w:pStyle w:val="BodyText"/>
      </w:pPr>
      <w:r>
        <w:t xml:space="preserve">For Virtual Machines and Managed </w:t>
      </w:r>
      <w:proofErr w:type="gramStart"/>
      <w:r>
        <w:t>Disks</w:t>
      </w:r>
      <w:proofErr w:type="gramEnd"/>
      <w:r>
        <w:t xml:space="preserve"> the following RBAC is applicable: </w:t>
      </w:r>
    </w:p>
    <w:tbl>
      <w:tblPr>
        <w:tblW w:w="901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390"/>
        <w:gridCol w:w="5625"/>
      </w:tblGrid>
      <w:tr w:rsidRPr="00975336" w:rsidR="00975336" w:rsidTr="00A406BB" w14:paraId="612A5057" w14:textId="77777777">
        <w:trPr>
          <w:trHeight w:val="300"/>
        </w:trPr>
        <w:tc>
          <w:tcPr>
            <w:tcW w:w="3390" w:type="dxa"/>
            <w:tcBorders>
              <w:top w:val="single" w:color="002776" w:sz="6" w:space="0"/>
              <w:left w:val="nil"/>
              <w:bottom w:val="single" w:color="002776" w:sz="6" w:space="0"/>
              <w:right w:val="nil"/>
            </w:tcBorders>
            <w:shd w:val="clear" w:color="auto" w:fill="002776"/>
            <w:hideMark/>
          </w:tcPr>
          <w:p w:rsidRPr="00975336" w:rsidR="00975336" w:rsidP="00975336" w:rsidRDefault="00975336" w14:paraId="25A52663" w14:textId="77777777">
            <w:pPr>
              <w:spacing w:line="240" w:lineRule="auto"/>
              <w:ind w:left="45"/>
              <w:jc w:val="both"/>
              <w:textAlignment w:val="baseline"/>
              <w:rPr>
                <w:rFonts w:ascii="Segoe UI" w:hAnsi="Segoe UI" w:cs="Segoe UI"/>
                <w:b/>
                <w:bCs/>
                <w:sz w:val="18"/>
                <w:szCs w:val="18"/>
              </w:rPr>
            </w:pPr>
            <w:r w:rsidRPr="00975336">
              <w:rPr>
                <w:rFonts w:cs="Arial"/>
                <w:b/>
                <w:bCs/>
                <w:color w:val="FFFFFF"/>
              </w:rPr>
              <w:t>Role Name </w:t>
            </w:r>
          </w:p>
        </w:tc>
        <w:tc>
          <w:tcPr>
            <w:tcW w:w="5625" w:type="dxa"/>
            <w:tcBorders>
              <w:top w:val="single" w:color="002776" w:sz="6" w:space="0"/>
              <w:left w:val="nil"/>
              <w:bottom w:val="single" w:color="002776" w:sz="6" w:space="0"/>
              <w:right w:val="nil"/>
            </w:tcBorders>
            <w:shd w:val="clear" w:color="auto" w:fill="002776"/>
            <w:hideMark/>
          </w:tcPr>
          <w:p w:rsidRPr="00975336" w:rsidR="00975336" w:rsidP="00975336" w:rsidRDefault="00975336" w14:paraId="4BBE5E09" w14:textId="77777777">
            <w:pPr>
              <w:spacing w:line="240" w:lineRule="auto"/>
              <w:ind w:left="45"/>
              <w:jc w:val="both"/>
              <w:textAlignment w:val="baseline"/>
              <w:rPr>
                <w:rFonts w:ascii="Segoe UI" w:hAnsi="Segoe UI" w:cs="Segoe UI"/>
                <w:b/>
                <w:bCs/>
                <w:sz w:val="18"/>
                <w:szCs w:val="18"/>
              </w:rPr>
            </w:pPr>
            <w:r w:rsidRPr="00975336">
              <w:rPr>
                <w:rFonts w:cs="Arial"/>
                <w:b/>
                <w:bCs/>
                <w:color w:val="FFFFFF"/>
              </w:rPr>
              <w:t>Description </w:t>
            </w:r>
          </w:p>
        </w:tc>
      </w:tr>
      <w:tr w:rsidRPr="00975336" w:rsidR="00975336" w:rsidTr="00A406BB" w14:paraId="11D2316D" w14:textId="77777777">
        <w:trPr>
          <w:trHeight w:val="300"/>
        </w:trPr>
        <w:tc>
          <w:tcPr>
            <w:tcW w:w="3390" w:type="dxa"/>
            <w:tcBorders>
              <w:top w:val="single" w:color="002776" w:sz="6" w:space="0"/>
              <w:left w:val="nil"/>
              <w:bottom w:val="single" w:color="002776" w:sz="6" w:space="0"/>
              <w:right w:val="nil"/>
            </w:tcBorders>
            <w:shd w:val="clear" w:color="auto" w:fill="auto"/>
            <w:hideMark/>
          </w:tcPr>
          <w:p w:rsidRPr="00975336" w:rsidR="00975336" w:rsidP="00835A49" w:rsidRDefault="00975336" w14:paraId="2F5907FA" w14:textId="359F8BD3">
            <w:pPr>
              <w:spacing w:line="240" w:lineRule="auto"/>
              <w:ind w:left="45"/>
              <w:textAlignment w:val="baseline"/>
              <w:rPr>
                <w:rFonts w:cs="Arial"/>
              </w:rPr>
            </w:pPr>
            <w:r w:rsidRPr="00B07F33">
              <w:rPr>
                <w:rFonts w:cs="Arial"/>
              </w:rPr>
              <w:t>Classic Virtual Machine Contributor</w:t>
            </w:r>
          </w:p>
        </w:tc>
        <w:tc>
          <w:tcPr>
            <w:tcW w:w="5625" w:type="dxa"/>
            <w:tcBorders>
              <w:top w:val="single" w:color="002776" w:sz="6" w:space="0"/>
              <w:left w:val="nil"/>
              <w:bottom w:val="single" w:color="002776" w:sz="6" w:space="0"/>
              <w:right w:val="nil"/>
            </w:tcBorders>
            <w:shd w:val="clear" w:color="auto" w:fill="auto"/>
            <w:hideMark/>
          </w:tcPr>
          <w:p w:rsidRPr="00975336" w:rsidR="00975336" w:rsidP="00975336" w:rsidRDefault="00975336" w14:paraId="0593CAA8" w14:textId="5ABB952C">
            <w:pPr>
              <w:spacing w:line="240" w:lineRule="auto"/>
              <w:ind w:left="45"/>
              <w:jc w:val="both"/>
              <w:textAlignment w:val="baseline"/>
              <w:rPr>
                <w:rFonts w:cs="Arial"/>
              </w:rPr>
            </w:pPr>
            <w:proofErr w:type="spellStart"/>
            <w:proofErr w:type="gramStart"/>
            <w:r w:rsidRPr="00B07F33">
              <w:rPr>
                <w:rFonts w:cs="Arial"/>
                <w:color w:val="161616"/>
              </w:rPr>
              <w:t>Lets</w:t>
            </w:r>
            <w:proofErr w:type="spellEnd"/>
            <w:proofErr w:type="gramEnd"/>
            <w:r w:rsidRPr="00B07F33">
              <w:rPr>
                <w:rFonts w:cs="Arial"/>
                <w:color w:val="161616"/>
              </w:rPr>
              <w:t xml:space="preserve"> you manage classic virtual machines, but not access to them, and not the virtual network or storage account they're connected to.</w:t>
            </w:r>
          </w:p>
        </w:tc>
      </w:tr>
      <w:tr w:rsidRPr="00975336" w:rsidR="00975336" w:rsidTr="00A406BB" w14:paraId="6C6CA9E8" w14:textId="77777777">
        <w:trPr>
          <w:trHeight w:val="300"/>
        </w:trPr>
        <w:tc>
          <w:tcPr>
            <w:tcW w:w="3390" w:type="dxa"/>
            <w:tcBorders>
              <w:top w:val="single" w:color="002776" w:sz="6" w:space="0"/>
              <w:left w:val="nil"/>
              <w:bottom w:val="single" w:color="002776" w:sz="6" w:space="0"/>
              <w:right w:val="nil"/>
            </w:tcBorders>
            <w:shd w:val="clear" w:color="auto" w:fill="auto"/>
            <w:hideMark/>
          </w:tcPr>
          <w:p w:rsidRPr="00975336" w:rsidR="00975336" w:rsidP="00835A49" w:rsidRDefault="00975336" w14:paraId="47BEE462" w14:textId="50B034B5">
            <w:pPr>
              <w:spacing w:line="240" w:lineRule="auto"/>
              <w:ind w:left="45"/>
              <w:textAlignment w:val="baseline"/>
              <w:rPr>
                <w:rFonts w:cs="Arial"/>
              </w:rPr>
            </w:pPr>
            <w:r w:rsidRPr="00B07F33">
              <w:rPr>
                <w:rFonts w:cs="Arial"/>
              </w:rPr>
              <w:t>Data Operator for Managed Disks</w:t>
            </w:r>
          </w:p>
        </w:tc>
        <w:tc>
          <w:tcPr>
            <w:tcW w:w="5625" w:type="dxa"/>
            <w:tcBorders>
              <w:top w:val="single" w:color="002776" w:sz="6" w:space="0"/>
              <w:left w:val="nil"/>
              <w:bottom w:val="single" w:color="002776" w:sz="6" w:space="0"/>
              <w:right w:val="nil"/>
            </w:tcBorders>
            <w:shd w:val="clear" w:color="auto" w:fill="auto"/>
            <w:hideMark/>
          </w:tcPr>
          <w:p w:rsidRPr="00975336" w:rsidR="00975336" w:rsidP="00975336" w:rsidRDefault="00975336" w14:paraId="014C6FE1" w14:textId="604E9BE8">
            <w:pPr>
              <w:spacing w:line="240" w:lineRule="auto"/>
              <w:ind w:left="45"/>
              <w:jc w:val="both"/>
              <w:textAlignment w:val="baseline"/>
              <w:rPr>
                <w:rFonts w:cs="Arial"/>
              </w:rPr>
            </w:pPr>
            <w:r w:rsidRPr="00B07F33">
              <w:rPr>
                <w:rFonts w:cs="Arial"/>
              </w:rPr>
              <w:t>Provides permissions to upload data to empty managed disks, read, or export data of managed disks (not attached to running VMs) and snapshots using SAS URIs and Azure AD authentication.</w:t>
            </w:r>
          </w:p>
        </w:tc>
      </w:tr>
      <w:tr w:rsidRPr="00975336" w:rsidR="00975336" w:rsidTr="00A406BB" w14:paraId="738B590B" w14:textId="77777777">
        <w:trPr>
          <w:trHeight w:val="300"/>
        </w:trPr>
        <w:tc>
          <w:tcPr>
            <w:tcW w:w="3390" w:type="dxa"/>
            <w:tcBorders>
              <w:top w:val="single" w:color="002776" w:sz="6" w:space="0"/>
              <w:left w:val="nil"/>
              <w:bottom w:val="single" w:color="002776" w:sz="6" w:space="0"/>
              <w:right w:val="nil"/>
            </w:tcBorders>
            <w:shd w:val="clear" w:color="auto" w:fill="auto"/>
          </w:tcPr>
          <w:p w:rsidRPr="00B07F33" w:rsidR="00975336" w:rsidP="00835A49" w:rsidRDefault="00975336" w14:paraId="366C9850" w14:textId="280F487F">
            <w:pPr>
              <w:spacing w:line="240" w:lineRule="auto"/>
              <w:ind w:left="45"/>
              <w:textAlignment w:val="baseline"/>
              <w:rPr>
                <w:rFonts w:cs="Arial"/>
              </w:rPr>
            </w:pPr>
            <w:r w:rsidRPr="00B07F33">
              <w:rPr>
                <w:rFonts w:cs="Arial"/>
              </w:rPr>
              <w:t>Disk Backup Reader</w:t>
            </w:r>
          </w:p>
        </w:tc>
        <w:tc>
          <w:tcPr>
            <w:tcW w:w="5625" w:type="dxa"/>
            <w:tcBorders>
              <w:top w:val="single" w:color="002776" w:sz="6" w:space="0"/>
              <w:left w:val="nil"/>
              <w:bottom w:val="single" w:color="002776" w:sz="6" w:space="0"/>
              <w:right w:val="nil"/>
            </w:tcBorders>
            <w:shd w:val="clear" w:color="auto" w:fill="auto"/>
          </w:tcPr>
          <w:p w:rsidRPr="00B07F33" w:rsidR="00975336" w:rsidP="00975336" w:rsidRDefault="00975336" w14:paraId="7F1C162B" w14:textId="094AF15D">
            <w:pPr>
              <w:spacing w:line="240" w:lineRule="auto"/>
              <w:ind w:left="45"/>
              <w:jc w:val="both"/>
              <w:textAlignment w:val="baseline"/>
              <w:rPr>
                <w:rFonts w:cs="Arial"/>
                <w:color w:val="161616"/>
                <w:shd w:val="clear" w:color="auto" w:fill="FFFFFF"/>
              </w:rPr>
            </w:pPr>
            <w:r w:rsidRPr="00B07F33">
              <w:rPr>
                <w:rFonts w:cs="Arial"/>
                <w:color w:val="161616"/>
                <w:shd w:val="clear" w:color="auto" w:fill="FFFFFF"/>
              </w:rPr>
              <w:t>Provides permission to backup vault to perform disk backup.</w:t>
            </w:r>
          </w:p>
        </w:tc>
      </w:tr>
      <w:tr w:rsidRPr="00975336" w:rsidR="00975336" w:rsidTr="00A406BB" w14:paraId="6079235B" w14:textId="77777777">
        <w:trPr>
          <w:trHeight w:val="300"/>
        </w:trPr>
        <w:tc>
          <w:tcPr>
            <w:tcW w:w="3390" w:type="dxa"/>
            <w:tcBorders>
              <w:top w:val="single" w:color="002776" w:sz="6" w:space="0"/>
              <w:left w:val="nil"/>
              <w:bottom w:val="single" w:color="002776" w:sz="6" w:space="0"/>
              <w:right w:val="nil"/>
            </w:tcBorders>
            <w:shd w:val="clear" w:color="auto" w:fill="auto"/>
          </w:tcPr>
          <w:p w:rsidRPr="00B07F33" w:rsidR="00975336" w:rsidP="00835A49" w:rsidRDefault="00975336" w14:paraId="19D64ED8" w14:textId="6ACB3320">
            <w:pPr>
              <w:spacing w:line="240" w:lineRule="auto"/>
              <w:ind w:left="45"/>
              <w:textAlignment w:val="baseline"/>
              <w:rPr>
                <w:rFonts w:cs="Arial"/>
              </w:rPr>
            </w:pPr>
            <w:r w:rsidRPr="00B07F33">
              <w:rPr>
                <w:rFonts w:cs="Arial"/>
              </w:rPr>
              <w:t>Disk Pool Operator</w:t>
            </w:r>
          </w:p>
        </w:tc>
        <w:tc>
          <w:tcPr>
            <w:tcW w:w="5625" w:type="dxa"/>
            <w:tcBorders>
              <w:top w:val="single" w:color="002776" w:sz="6" w:space="0"/>
              <w:left w:val="nil"/>
              <w:bottom w:val="single" w:color="002776" w:sz="6" w:space="0"/>
              <w:right w:val="nil"/>
            </w:tcBorders>
            <w:shd w:val="clear" w:color="auto" w:fill="auto"/>
          </w:tcPr>
          <w:p w:rsidRPr="00B07F33" w:rsidR="00975336" w:rsidP="00975336" w:rsidRDefault="00975336" w14:paraId="4D9B78E1" w14:textId="00690048">
            <w:pPr>
              <w:spacing w:line="240" w:lineRule="auto"/>
              <w:ind w:left="45"/>
              <w:jc w:val="both"/>
              <w:textAlignment w:val="baseline"/>
              <w:rPr>
                <w:rFonts w:cs="Arial"/>
                <w:color w:val="161616"/>
                <w:shd w:val="clear" w:color="auto" w:fill="FFFFFF"/>
              </w:rPr>
            </w:pPr>
            <w:r w:rsidRPr="00B07F33">
              <w:rPr>
                <w:rFonts w:cs="Arial"/>
                <w:color w:val="161616"/>
                <w:shd w:val="clear" w:color="auto" w:fill="FFFFFF"/>
              </w:rPr>
              <w:t xml:space="preserve">Provide permission to </w:t>
            </w:r>
            <w:proofErr w:type="spellStart"/>
            <w:r w:rsidRPr="00B07F33">
              <w:rPr>
                <w:rFonts w:cs="Arial"/>
                <w:color w:val="161616"/>
                <w:shd w:val="clear" w:color="auto" w:fill="FFFFFF"/>
              </w:rPr>
              <w:t>StoragePool</w:t>
            </w:r>
            <w:proofErr w:type="spellEnd"/>
            <w:r w:rsidRPr="00B07F33">
              <w:rPr>
                <w:rFonts w:cs="Arial"/>
                <w:color w:val="161616"/>
                <w:shd w:val="clear" w:color="auto" w:fill="FFFFFF"/>
              </w:rPr>
              <w:t xml:space="preserve"> Resource Provider to manage disks added to a disk pool.</w:t>
            </w:r>
          </w:p>
        </w:tc>
      </w:tr>
      <w:tr w:rsidRPr="00975336" w:rsidR="00975336" w:rsidTr="00A406BB" w14:paraId="058071CA" w14:textId="77777777">
        <w:trPr>
          <w:trHeight w:val="300"/>
        </w:trPr>
        <w:tc>
          <w:tcPr>
            <w:tcW w:w="3390" w:type="dxa"/>
            <w:tcBorders>
              <w:top w:val="single" w:color="002776" w:sz="6" w:space="0"/>
              <w:left w:val="nil"/>
              <w:bottom w:val="single" w:color="002776" w:sz="6" w:space="0"/>
              <w:right w:val="nil"/>
            </w:tcBorders>
            <w:shd w:val="clear" w:color="auto" w:fill="auto"/>
          </w:tcPr>
          <w:p w:rsidRPr="00B07F33" w:rsidR="00975336" w:rsidP="00835A49" w:rsidRDefault="00975336" w14:paraId="0444AAAA" w14:textId="6AB00080">
            <w:pPr>
              <w:spacing w:line="240" w:lineRule="auto"/>
              <w:ind w:left="45"/>
              <w:textAlignment w:val="baseline"/>
              <w:rPr>
                <w:rFonts w:cs="Arial"/>
              </w:rPr>
            </w:pPr>
            <w:r w:rsidRPr="00B07F33">
              <w:rPr>
                <w:rFonts w:cs="Arial"/>
              </w:rPr>
              <w:t>Disk Restore Operator</w:t>
            </w:r>
          </w:p>
        </w:tc>
        <w:tc>
          <w:tcPr>
            <w:tcW w:w="5625" w:type="dxa"/>
            <w:tcBorders>
              <w:top w:val="single" w:color="002776" w:sz="6" w:space="0"/>
              <w:left w:val="nil"/>
              <w:bottom w:val="single" w:color="002776" w:sz="6" w:space="0"/>
              <w:right w:val="nil"/>
            </w:tcBorders>
            <w:shd w:val="clear" w:color="auto" w:fill="auto"/>
          </w:tcPr>
          <w:p w:rsidRPr="00B07F33" w:rsidR="00975336" w:rsidP="00975336" w:rsidRDefault="00975336" w14:paraId="5953F8E6" w14:textId="1A3D2E4E">
            <w:pPr>
              <w:spacing w:line="240" w:lineRule="auto"/>
              <w:ind w:left="45"/>
              <w:jc w:val="both"/>
              <w:textAlignment w:val="baseline"/>
              <w:rPr>
                <w:rFonts w:cs="Arial"/>
                <w:color w:val="161616"/>
                <w:shd w:val="clear" w:color="auto" w:fill="FFFFFF"/>
              </w:rPr>
            </w:pPr>
            <w:r w:rsidRPr="00B07F33">
              <w:rPr>
                <w:rFonts w:cs="Arial"/>
                <w:color w:val="161616"/>
                <w:shd w:val="clear" w:color="auto" w:fill="FFFFFF"/>
              </w:rPr>
              <w:t>Provides permission to backup vault to perform disk restore.</w:t>
            </w:r>
          </w:p>
        </w:tc>
      </w:tr>
      <w:tr w:rsidRPr="00975336" w:rsidR="00975336" w:rsidTr="00A406BB" w14:paraId="3706F908" w14:textId="77777777">
        <w:trPr>
          <w:trHeight w:val="300"/>
        </w:trPr>
        <w:tc>
          <w:tcPr>
            <w:tcW w:w="3390" w:type="dxa"/>
            <w:tcBorders>
              <w:top w:val="single" w:color="002776" w:sz="6" w:space="0"/>
              <w:left w:val="nil"/>
              <w:bottom w:val="single" w:color="002776" w:sz="6" w:space="0"/>
              <w:right w:val="nil"/>
            </w:tcBorders>
            <w:shd w:val="clear" w:color="auto" w:fill="auto"/>
          </w:tcPr>
          <w:p w:rsidRPr="00B07F33" w:rsidR="00975336" w:rsidP="00835A49" w:rsidRDefault="00975336" w14:paraId="4FA84948" w14:textId="05E2A993">
            <w:pPr>
              <w:spacing w:line="240" w:lineRule="auto"/>
              <w:ind w:left="45"/>
              <w:textAlignment w:val="baseline"/>
              <w:rPr>
                <w:rFonts w:cs="Arial"/>
              </w:rPr>
            </w:pPr>
            <w:r w:rsidRPr="00B07F33">
              <w:rPr>
                <w:rFonts w:cs="Arial"/>
              </w:rPr>
              <w:t>Disk Snapshot Contributor</w:t>
            </w:r>
          </w:p>
        </w:tc>
        <w:tc>
          <w:tcPr>
            <w:tcW w:w="5625" w:type="dxa"/>
            <w:tcBorders>
              <w:top w:val="single" w:color="002776" w:sz="6" w:space="0"/>
              <w:left w:val="nil"/>
              <w:bottom w:val="single" w:color="002776" w:sz="6" w:space="0"/>
              <w:right w:val="nil"/>
            </w:tcBorders>
            <w:shd w:val="clear" w:color="auto" w:fill="auto"/>
          </w:tcPr>
          <w:p w:rsidRPr="00B07F33" w:rsidR="00975336" w:rsidP="00975336" w:rsidRDefault="00975336" w14:paraId="0610367C" w14:textId="31FA3290">
            <w:pPr>
              <w:spacing w:line="240" w:lineRule="auto"/>
              <w:ind w:left="45"/>
              <w:jc w:val="both"/>
              <w:textAlignment w:val="baseline"/>
              <w:rPr>
                <w:rFonts w:cs="Arial"/>
                <w:color w:val="161616"/>
                <w:shd w:val="clear" w:color="auto" w:fill="FFFFFF"/>
              </w:rPr>
            </w:pPr>
            <w:r w:rsidRPr="00B07F33">
              <w:rPr>
                <w:rFonts w:cs="Arial"/>
                <w:color w:val="161616"/>
                <w:shd w:val="clear" w:color="auto" w:fill="FFFFFF"/>
              </w:rPr>
              <w:t>Provides permission to backup vault to manage disk snapshots.</w:t>
            </w:r>
          </w:p>
        </w:tc>
      </w:tr>
      <w:tr w:rsidRPr="00975336" w:rsidR="00975336" w:rsidTr="00A406BB" w14:paraId="6FC854F3" w14:textId="77777777">
        <w:trPr>
          <w:trHeight w:val="300"/>
        </w:trPr>
        <w:tc>
          <w:tcPr>
            <w:tcW w:w="3390" w:type="dxa"/>
            <w:tcBorders>
              <w:top w:val="single" w:color="002776" w:sz="6" w:space="0"/>
              <w:left w:val="nil"/>
              <w:bottom w:val="single" w:color="002776" w:sz="6" w:space="0"/>
              <w:right w:val="nil"/>
            </w:tcBorders>
            <w:shd w:val="clear" w:color="auto" w:fill="auto"/>
          </w:tcPr>
          <w:p w:rsidRPr="00B07F33" w:rsidR="00975336" w:rsidP="00835A49" w:rsidRDefault="00A406BB" w14:paraId="447BCE4D" w14:textId="32F3CBC8">
            <w:pPr>
              <w:spacing w:line="240" w:lineRule="auto"/>
              <w:ind w:left="45"/>
              <w:textAlignment w:val="baseline"/>
              <w:rPr>
                <w:rFonts w:cs="Arial"/>
              </w:rPr>
            </w:pPr>
            <w:r w:rsidRPr="00B07F33">
              <w:rPr>
                <w:rFonts w:cs="Arial"/>
              </w:rPr>
              <w:t>Virtual Machine Administrator Login</w:t>
            </w:r>
          </w:p>
        </w:tc>
        <w:tc>
          <w:tcPr>
            <w:tcW w:w="5625" w:type="dxa"/>
            <w:tcBorders>
              <w:top w:val="single" w:color="002776" w:sz="6" w:space="0"/>
              <w:left w:val="nil"/>
              <w:bottom w:val="single" w:color="002776" w:sz="6" w:space="0"/>
              <w:right w:val="nil"/>
            </w:tcBorders>
            <w:shd w:val="clear" w:color="auto" w:fill="auto"/>
          </w:tcPr>
          <w:p w:rsidRPr="00B07F33" w:rsidR="00975336" w:rsidP="00975336" w:rsidRDefault="00A406BB" w14:paraId="5CA6383D" w14:textId="36BAC059">
            <w:pPr>
              <w:spacing w:line="240" w:lineRule="auto"/>
              <w:ind w:left="45"/>
              <w:jc w:val="both"/>
              <w:textAlignment w:val="baseline"/>
              <w:rPr>
                <w:rFonts w:cs="Arial"/>
                <w:color w:val="161616"/>
                <w:shd w:val="clear" w:color="auto" w:fill="FFFFFF"/>
              </w:rPr>
            </w:pPr>
            <w:r w:rsidRPr="00B07F33">
              <w:rPr>
                <w:rFonts w:cs="Arial"/>
                <w:color w:val="161616"/>
                <w:shd w:val="clear" w:color="auto" w:fill="FFFFFF"/>
              </w:rPr>
              <w:t>View Virtual Machines in the portal and login as administrator</w:t>
            </w:r>
          </w:p>
        </w:tc>
      </w:tr>
      <w:tr w:rsidRPr="00975336" w:rsidR="00A406BB" w:rsidTr="00A406BB" w14:paraId="544CA96F" w14:textId="77777777">
        <w:trPr>
          <w:trHeight w:val="300"/>
        </w:trPr>
        <w:tc>
          <w:tcPr>
            <w:tcW w:w="3390" w:type="dxa"/>
            <w:tcBorders>
              <w:top w:val="single" w:color="002776" w:sz="6" w:space="0"/>
              <w:left w:val="nil"/>
              <w:bottom w:val="single" w:color="002776" w:sz="6" w:space="0"/>
              <w:right w:val="nil"/>
            </w:tcBorders>
            <w:shd w:val="clear" w:color="auto" w:fill="auto"/>
          </w:tcPr>
          <w:p w:rsidRPr="00B07F33" w:rsidR="00A406BB" w:rsidP="00835A49" w:rsidRDefault="00A406BB" w14:paraId="75ACBA1E" w14:textId="77777777">
            <w:pPr>
              <w:rPr>
                <w:rFonts w:cs="Arial"/>
              </w:rPr>
            </w:pPr>
            <w:r w:rsidRPr="00B07F33">
              <w:rPr>
                <w:rFonts w:cs="Arial"/>
              </w:rPr>
              <w:t>Virtual Machine Contributor</w:t>
            </w:r>
          </w:p>
          <w:p w:rsidRPr="00B07F33" w:rsidR="00A406BB" w:rsidP="00835A49" w:rsidRDefault="00A406BB" w14:paraId="1E9072AA" w14:textId="77777777">
            <w:pPr>
              <w:spacing w:line="240" w:lineRule="auto"/>
              <w:ind w:left="45"/>
              <w:textAlignment w:val="baseline"/>
              <w:rPr>
                <w:rFonts w:cs="Arial"/>
              </w:rPr>
            </w:pPr>
          </w:p>
        </w:tc>
        <w:tc>
          <w:tcPr>
            <w:tcW w:w="5625" w:type="dxa"/>
            <w:tcBorders>
              <w:top w:val="single" w:color="002776" w:sz="6" w:space="0"/>
              <w:left w:val="nil"/>
              <w:bottom w:val="single" w:color="002776" w:sz="6" w:space="0"/>
              <w:right w:val="nil"/>
            </w:tcBorders>
            <w:shd w:val="clear" w:color="auto" w:fill="auto"/>
          </w:tcPr>
          <w:p w:rsidRPr="00B07F33" w:rsidR="00A406BB" w:rsidP="00975336" w:rsidRDefault="00A406BB" w14:paraId="268B97D6" w14:textId="082E277F">
            <w:pPr>
              <w:spacing w:line="240" w:lineRule="auto"/>
              <w:ind w:left="45"/>
              <w:jc w:val="both"/>
              <w:textAlignment w:val="baseline"/>
              <w:rPr>
                <w:rFonts w:cs="Arial"/>
                <w:color w:val="161616"/>
                <w:shd w:val="clear" w:color="auto" w:fill="FFFFFF"/>
              </w:rPr>
            </w:pPr>
            <w:r w:rsidRPr="00B07F33">
              <w:rPr>
                <w:rFonts w:cs="Arial"/>
                <w:color w:val="161616"/>
                <w:shd w:val="clear" w:color="auto" w:fill="FFFFFF"/>
              </w:rPr>
              <w:t xml:space="preserve">Create and manage virtual machines, manage disks, </w:t>
            </w:r>
            <w:proofErr w:type="gramStart"/>
            <w:r w:rsidRPr="00B07F33">
              <w:rPr>
                <w:rFonts w:cs="Arial"/>
                <w:color w:val="161616"/>
                <w:shd w:val="clear" w:color="auto" w:fill="FFFFFF"/>
              </w:rPr>
              <w:t>install</w:t>
            </w:r>
            <w:proofErr w:type="gramEnd"/>
            <w:r w:rsidRPr="00B07F33">
              <w:rPr>
                <w:rFonts w:cs="Arial"/>
                <w:color w:val="161616"/>
                <w:shd w:val="clear" w:color="auto" w:fill="FFFFFF"/>
              </w:rPr>
              <w:t xml:space="preserve"> and run software, reset password of the root user of </w:t>
            </w:r>
            <w:r w:rsidRPr="00B07F33">
              <w:rPr>
                <w:rFonts w:cs="Arial"/>
                <w:color w:val="161616"/>
                <w:shd w:val="clear" w:color="auto" w:fill="FFFFFF"/>
              </w:rPr>
              <w:t>the virtual machine using VM extensions, and manage local user accounts using VM extensions. This role does not grant you management access to the virtual network or storage account the virtual machines are connected to. This role does not allow you to assign roles in Azure RBAC.</w:t>
            </w:r>
          </w:p>
        </w:tc>
      </w:tr>
      <w:tr w:rsidRPr="00975336" w:rsidR="00A406BB" w:rsidTr="00A406BB" w14:paraId="15278E58" w14:textId="77777777">
        <w:trPr>
          <w:trHeight w:val="300"/>
        </w:trPr>
        <w:tc>
          <w:tcPr>
            <w:tcW w:w="3390" w:type="dxa"/>
            <w:tcBorders>
              <w:top w:val="single" w:color="002776" w:sz="6" w:space="0"/>
              <w:left w:val="nil"/>
              <w:bottom w:val="single" w:color="002776" w:sz="6" w:space="0"/>
              <w:right w:val="nil"/>
            </w:tcBorders>
            <w:shd w:val="clear" w:color="auto" w:fill="auto"/>
          </w:tcPr>
          <w:p w:rsidRPr="00B07F33" w:rsidR="00A406BB" w:rsidP="00835A49" w:rsidRDefault="00A406BB" w14:paraId="1CAAA5A3" w14:textId="218C3B37">
            <w:pPr>
              <w:spacing w:line="240" w:lineRule="auto"/>
              <w:ind w:left="45"/>
              <w:textAlignment w:val="baseline"/>
              <w:rPr>
                <w:rFonts w:cs="Arial"/>
              </w:rPr>
            </w:pPr>
            <w:r w:rsidRPr="00B07F33">
              <w:rPr>
                <w:rFonts w:cs="Arial"/>
              </w:rPr>
              <w:t>Virtual Machine Data Access Administrator (preview)</w:t>
            </w:r>
          </w:p>
        </w:tc>
        <w:tc>
          <w:tcPr>
            <w:tcW w:w="5625" w:type="dxa"/>
            <w:tcBorders>
              <w:top w:val="single" w:color="002776" w:sz="6" w:space="0"/>
              <w:left w:val="nil"/>
              <w:bottom w:val="single" w:color="002776" w:sz="6" w:space="0"/>
              <w:right w:val="nil"/>
            </w:tcBorders>
            <w:shd w:val="clear" w:color="auto" w:fill="auto"/>
          </w:tcPr>
          <w:p w:rsidRPr="00B07F33" w:rsidR="00A406BB" w:rsidP="00A406BB" w:rsidRDefault="00A406BB" w14:paraId="59A11ECD" w14:textId="45389CBE">
            <w:pPr>
              <w:spacing w:line="240" w:lineRule="auto"/>
              <w:ind w:left="45"/>
              <w:textAlignment w:val="baseline"/>
              <w:rPr>
                <w:rFonts w:cs="Arial"/>
                <w:color w:val="161616"/>
                <w:shd w:val="clear" w:color="auto" w:fill="FFFFFF"/>
              </w:rPr>
            </w:pPr>
            <w:r w:rsidRPr="00B07F33">
              <w:rPr>
                <w:rFonts w:cs="Arial"/>
                <w:color w:val="161616"/>
                <w:shd w:val="clear" w:color="auto" w:fill="FFFFFF"/>
              </w:rPr>
              <w:t>Manage access to Virtual Machines by adding or removing role assignments for the Virtual Machine Administrator Login and Virtual Machine User Login roles. Includes an ABAC condition to constrain role assignments.</w:t>
            </w:r>
          </w:p>
        </w:tc>
      </w:tr>
      <w:tr w:rsidRPr="00975336" w:rsidR="00A406BB" w:rsidTr="00A406BB" w14:paraId="718B3404" w14:textId="77777777">
        <w:trPr>
          <w:trHeight w:val="300"/>
        </w:trPr>
        <w:tc>
          <w:tcPr>
            <w:tcW w:w="3390" w:type="dxa"/>
            <w:tcBorders>
              <w:top w:val="single" w:color="002776" w:sz="6" w:space="0"/>
              <w:left w:val="nil"/>
              <w:bottom w:val="single" w:color="002776" w:sz="6" w:space="0"/>
              <w:right w:val="nil"/>
            </w:tcBorders>
            <w:shd w:val="clear" w:color="auto" w:fill="auto"/>
          </w:tcPr>
          <w:p w:rsidRPr="00B07F33" w:rsidR="00A406BB" w:rsidP="00835A49" w:rsidRDefault="00A406BB" w14:paraId="6438BE16" w14:textId="77777777">
            <w:pPr>
              <w:rPr>
                <w:rFonts w:cs="Arial"/>
              </w:rPr>
            </w:pPr>
            <w:r w:rsidRPr="00B07F33">
              <w:rPr>
                <w:rFonts w:cs="Arial"/>
              </w:rPr>
              <w:t>Virtual Machine User Login</w:t>
            </w:r>
          </w:p>
          <w:p w:rsidRPr="00B07F33" w:rsidR="00A406BB" w:rsidP="00835A49" w:rsidRDefault="00A406BB" w14:paraId="6F58E9D1" w14:textId="77777777">
            <w:pPr>
              <w:spacing w:line="240" w:lineRule="auto"/>
              <w:ind w:left="45" w:firstLine="720"/>
              <w:textAlignment w:val="baseline"/>
              <w:rPr>
                <w:rFonts w:cs="Arial"/>
              </w:rPr>
            </w:pPr>
          </w:p>
        </w:tc>
        <w:tc>
          <w:tcPr>
            <w:tcW w:w="5625" w:type="dxa"/>
            <w:tcBorders>
              <w:top w:val="single" w:color="002776" w:sz="6" w:space="0"/>
              <w:left w:val="nil"/>
              <w:bottom w:val="single" w:color="002776" w:sz="6" w:space="0"/>
              <w:right w:val="nil"/>
            </w:tcBorders>
            <w:shd w:val="clear" w:color="auto" w:fill="auto"/>
          </w:tcPr>
          <w:p w:rsidRPr="00B07F33" w:rsidR="00A406BB" w:rsidP="00A406BB" w:rsidRDefault="00A406BB" w14:paraId="410ED842" w14:textId="2533853E">
            <w:pPr>
              <w:spacing w:line="240" w:lineRule="auto"/>
              <w:ind w:left="45"/>
              <w:textAlignment w:val="baseline"/>
              <w:rPr>
                <w:rFonts w:cs="Arial"/>
                <w:color w:val="161616"/>
                <w:shd w:val="clear" w:color="auto" w:fill="FFFFFF"/>
              </w:rPr>
            </w:pPr>
            <w:r w:rsidRPr="00B07F33">
              <w:rPr>
                <w:rFonts w:cs="Arial"/>
                <w:color w:val="161616"/>
              </w:rPr>
              <w:t>View Virtual Machines in the portal and login as a regular user.</w:t>
            </w:r>
          </w:p>
        </w:tc>
      </w:tr>
      <w:tr w:rsidRPr="00975336" w:rsidR="00A406BB" w:rsidTr="00A406BB" w14:paraId="18D29E26" w14:textId="77777777">
        <w:trPr>
          <w:trHeight w:val="300"/>
        </w:trPr>
        <w:tc>
          <w:tcPr>
            <w:tcW w:w="3390" w:type="dxa"/>
            <w:tcBorders>
              <w:top w:val="single" w:color="002776" w:sz="6" w:space="0"/>
              <w:left w:val="nil"/>
              <w:bottom w:val="single" w:color="002776" w:sz="6" w:space="0"/>
              <w:right w:val="nil"/>
            </w:tcBorders>
            <w:shd w:val="clear" w:color="auto" w:fill="auto"/>
          </w:tcPr>
          <w:p w:rsidRPr="00B07F33" w:rsidR="00A406BB" w:rsidP="00835A49" w:rsidRDefault="00A406BB" w14:paraId="2811CB8F" w14:textId="4D3742C8">
            <w:pPr>
              <w:spacing w:line="240" w:lineRule="auto"/>
              <w:ind w:left="45"/>
              <w:textAlignment w:val="baseline"/>
              <w:rPr>
                <w:rFonts w:cs="Arial"/>
              </w:rPr>
            </w:pPr>
            <w:r w:rsidRPr="00B07F33">
              <w:rPr>
                <w:rFonts w:cs="Arial"/>
              </w:rPr>
              <w:t xml:space="preserve">Windows Admin </w:t>
            </w:r>
            <w:proofErr w:type="spellStart"/>
            <w:r w:rsidRPr="00B07F33">
              <w:rPr>
                <w:rFonts w:cs="Arial"/>
              </w:rPr>
              <w:t>Center</w:t>
            </w:r>
            <w:proofErr w:type="spellEnd"/>
            <w:r w:rsidRPr="00B07F33">
              <w:rPr>
                <w:rFonts w:cs="Arial"/>
              </w:rPr>
              <w:t xml:space="preserve"> Administrator Login</w:t>
            </w:r>
          </w:p>
        </w:tc>
        <w:tc>
          <w:tcPr>
            <w:tcW w:w="5625" w:type="dxa"/>
            <w:tcBorders>
              <w:top w:val="single" w:color="002776" w:sz="6" w:space="0"/>
              <w:left w:val="nil"/>
              <w:bottom w:val="single" w:color="002776" w:sz="6" w:space="0"/>
              <w:right w:val="nil"/>
            </w:tcBorders>
            <w:shd w:val="clear" w:color="auto" w:fill="auto"/>
          </w:tcPr>
          <w:p w:rsidRPr="00B07F33" w:rsidR="00A406BB" w:rsidP="00D677B6" w:rsidRDefault="00A406BB" w14:paraId="4DBAF840" w14:textId="448B61CE">
            <w:pPr>
              <w:keepNext/>
              <w:spacing w:line="240" w:lineRule="auto"/>
              <w:ind w:left="45"/>
              <w:textAlignment w:val="baseline"/>
              <w:rPr>
                <w:rFonts w:cs="Arial"/>
                <w:color w:val="161616"/>
                <w:shd w:val="clear" w:color="auto" w:fill="FFFFFF"/>
              </w:rPr>
            </w:pPr>
            <w:r w:rsidRPr="00B07F33">
              <w:rPr>
                <w:rFonts w:cs="Arial"/>
                <w:color w:val="161616"/>
              </w:rPr>
              <w:t xml:space="preserve">Let's you manage the OS of your resource via Windows Admin </w:t>
            </w:r>
            <w:proofErr w:type="spellStart"/>
            <w:r w:rsidRPr="00B07F33">
              <w:rPr>
                <w:rFonts w:cs="Arial"/>
                <w:color w:val="161616"/>
              </w:rPr>
              <w:t>Center</w:t>
            </w:r>
            <w:proofErr w:type="spellEnd"/>
            <w:r w:rsidRPr="00B07F33">
              <w:rPr>
                <w:rFonts w:cs="Arial"/>
                <w:color w:val="161616"/>
              </w:rPr>
              <w:t xml:space="preserve"> as an administrator.</w:t>
            </w:r>
          </w:p>
        </w:tc>
      </w:tr>
    </w:tbl>
    <w:p w:rsidRPr="008100C6" w:rsidR="008100C6" w:rsidP="00D677B6" w:rsidRDefault="00D677B6" w14:paraId="743E8E6A" w14:textId="7AEB8C5D">
      <w:pPr>
        <w:pStyle w:val="Caption"/>
        <w:jc w:val="center"/>
        <w:rPr>
          <w:b w:val="0"/>
          <w:bCs/>
        </w:rPr>
      </w:pPr>
      <w:r>
        <w:t xml:space="preserve">Table </w:t>
      </w:r>
      <w:r>
        <w:fldChar w:fldCharType="begin"/>
      </w:r>
      <w:r>
        <w:instrText> SEQ Table \* ARABIC </w:instrText>
      </w:r>
      <w:r>
        <w:fldChar w:fldCharType="separate"/>
      </w:r>
      <w:r>
        <w:rPr>
          <w:noProof/>
        </w:rPr>
        <w:t>7</w:t>
      </w:r>
      <w:r>
        <w:fldChar w:fldCharType="end"/>
      </w:r>
      <w:r>
        <w:t xml:space="preserve">: </w:t>
      </w:r>
      <w:r w:rsidRPr="00271AEC">
        <w:t>RBAC roles relevant for this core service</w:t>
      </w:r>
    </w:p>
    <w:p w:rsidR="00525B21" w:rsidP="00525B21" w:rsidRDefault="00525B21" w14:paraId="76D4AAC1" w14:textId="7FFDADE1">
      <w:pPr>
        <w:pStyle w:val="Heading2"/>
      </w:pPr>
      <w:bookmarkStart w:name="_Toc153458058" w:id="34"/>
      <w:r>
        <w:t>Design Decisions and Justifications</w:t>
      </w:r>
      <w:bookmarkEnd w:id="34"/>
    </w:p>
    <w:p w:rsidR="009D40E4" w:rsidP="007D289F" w:rsidRDefault="00525B21" w14:paraId="49F5A468" w14:textId="383F1B0A">
      <w:pPr>
        <w:pStyle w:val="BodyText"/>
        <w:jc w:val="both"/>
      </w:pPr>
      <w:r>
        <w:t xml:space="preserve">This section covers the design decisions and justifications that reflect the findings of the WAF and Security alignment. This will form the baseline requirements for the </w:t>
      </w:r>
      <w:sdt>
        <w:sdtPr>
          <w:alias w:val="Category"/>
          <w:tag w:val=""/>
          <w:id w:val="1385063722"/>
          <w:placeholder>
            <w:docPart w:val="A63BF81D7D6F445BB779CB093B380196"/>
          </w:placeholder>
          <w:dataBinding w:prefixMappings="xmlns:ns0='http://purl.org/dc/elements/1.1/' xmlns:ns1='http://schemas.openxmlformats.org/package/2006/metadata/core-properties' " w:xpath="/ns1:coreProperties[1]/ns1:category[1]" w:storeItemID="{6C3C8BC8-F283-45AE-878A-BAB7291924A1}"/>
          <w:text/>
        </w:sdtPr>
        <w:sdtContent>
          <w:r w:rsidR="001B404C">
            <w:t>Virtual Machine and Managed Disks</w:t>
          </w:r>
        </w:sdtContent>
      </w:sdt>
      <w:r>
        <w:t xml:space="preserve"> core service and will be captured in the accompanying Configuration Template with a set of pre-approved deployment settings for this resource. Any changes, modifications or removals to the pre-approved deployments must have specific approval from the Cloud Governance Forum prior to deployment. </w:t>
      </w:r>
    </w:p>
    <w:p w:rsidR="00787BD5" w:rsidP="007D289F" w:rsidRDefault="00787BD5" w14:paraId="0E4A5DAA" w14:textId="77777777">
      <w:pPr>
        <w:pStyle w:val="BodyText"/>
        <w:jc w:val="both"/>
      </w:pPr>
    </w:p>
    <w:p w:rsidR="00F92AB0" w:rsidP="00F92AB0" w:rsidRDefault="00F92AB0" w14:paraId="42A5748F" w14:textId="2F44E6FB">
      <w:pPr>
        <w:pStyle w:val="Heading3"/>
        <w:numPr>
          <w:ilvl w:val="2"/>
          <w:numId w:val="7"/>
        </w:numPr>
        <w:jc w:val="both"/>
      </w:pPr>
      <w:bookmarkStart w:name="_Toc153458059" w:id="35"/>
      <w:r>
        <w:t>Flexible Scal</w:t>
      </w:r>
      <w:r w:rsidR="001F3D3A">
        <w:t>e Sets</w:t>
      </w:r>
      <w:r w:rsidR="009525A4">
        <w:t xml:space="preserve"> and </w:t>
      </w:r>
      <w:r w:rsidR="00A85769">
        <w:t>A</w:t>
      </w:r>
      <w:r w:rsidR="009525A4">
        <w:t>utoscaling</w:t>
      </w:r>
      <w:bookmarkEnd w:id="35"/>
    </w:p>
    <w:p w:rsidR="00742C54" w:rsidP="00742C54" w:rsidRDefault="00742C54" w14:paraId="1DFEE0C4" w14:textId="5C8E5204">
      <w:pPr>
        <w:pStyle w:val="BodyText"/>
        <w:rPr>
          <w:b/>
          <w:bCs/>
        </w:rPr>
      </w:pPr>
      <w:r w:rsidRPr="00742C54">
        <w:rPr>
          <w:b/>
          <w:bCs/>
        </w:rPr>
        <w:t>O</w:t>
      </w:r>
      <w:r>
        <w:rPr>
          <w:b/>
          <w:bCs/>
        </w:rPr>
        <w:t>v</w:t>
      </w:r>
      <w:r w:rsidRPr="00742C54">
        <w:rPr>
          <w:b/>
          <w:bCs/>
        </w:rPr>
        <w:t>erview</w:t>
      </w:r>
    </w:p>
    <w:p w:rsidR="00742C54" w:rsidP="00DC1495" w:rsidRDefault="00742C54" w14:paraId="22A92E79" w14:textId="2895537F">
      <w:pPr>
        <w:pStyle w:val="BodyText"/>
        <w:jc w:val="both"/>
      </w:pPr>
      <w:r>
        <w:t>Scale sets allow you to automatically create and manage groups of VMs that are load balanced by default</w:t>
      </w:r>
      <w:r>
        <w:rPr>
          <w:rStyle w:val="FootnoteReference"/>
        </w:rPr>
        <w:footnoteReference w:id="10"/>
      </w:r>
      <w:r>
        <w:t>.</w:t>
      </w:r>
      <w:r w:rsidR="00C81E66">
        <w:t xml:space="preserve"> The virtual machines can be spread across Availability Zones or fault domains</w:t>
      </w:r>
      <w:r w:rsidR="00AC2CCD">
        <w:t xml:space="preserve"> which guarantees application resiliency.</w:t>
      </w:r>
      <w:r>
        <w:t xml:space="preserve"> </w:t>
      </w:r>
      <w:r w:rsidR="005365ED">
        <w:t xml:space="preserve">The scaling can be done in response to demand or a pre-defined schedule. </w:t>
      </w:r>
    </w:p>
    <w:p w:rsidR="00AC2CCD" w:rsidP="00DC1495" w:rsidRDefault="00AC2CCD" w14:paraId="37D505F6" w14:textId="77777777">
      <w:pPr>
        <w:pStyle w:val="BodyText"/>
        <w:jc w:val="both"/>
      </w:pPr>
    </w:p>
    <w:p w:rsidRPr="00742C54" w:rsidR="00AC2CCD" w:rsidP="00DC1495" w:rsidRDefault="0085292C" w14:paraId="3237B6D3" w14:textId="70014A77">
      <w:pPr>
        <w:pStyle w:val="BodyText"/>
        <w:jc w:val="both"/>
      </w:pPr>
      <w:r>
        <w:t xml:space="preserve">The orchestration models available are Flexible or Uniform </w:t>
      </w:r>
      <w:r w:rsidR="00AC2CCD">
        <w:t>Orchestration</w:t>
      </w:r>
      <w:r w:rsidR="0034785A">
        <w:rPr>
          <w:rStyle w:val="FootnoteReference"/>
        </w:rPr>
        <w:footnoteReference w:id="11"/>
      </w:r>
      <w:r w:rsidR="00AC2CCD">
        <w:t>. Microsoft recommends using the Flexible method</w:t>
      </w:r>
      <w:r w:rsidR="00612A6F">
        <w:t xml:space="preserve"> under WAF</w:t>
      </w:r>
      <w:r w:rsidR="0086310E">
        <w:t xml:space="preserve"> to future proof applications for</w:t>
      </w:r>
      <w:r w:rsidR="00D436FC">
        <w:t xml:space="preserve"> availability</w:t>
      </w:r>
      <w:r w:rsidR="0086310E">
        <w:t xml:space="preserve"> and scalability</w:t>
      </w:r>
      <w:r w:rsidR="00612A6F">
        <w:t>.</w:t>
      </w:r>
      <w:r w:rsidR="0086310E">
        <w:t xml:space="preserve"> </w:t>
      </w:r>
      <w:r w:rsidR="00612A6F">
        <w:t xml:space="preserve"> </w:t>
      </w:r>
    </w:p>
    <w:p w:rsidRPr="00742C54" w:rsidR="00742C54" w:rsidP="00742C54" w:rsidRDefault="00742C54" w14:paraId="7DBED92F" w14:textId="77777777">
      <w:pPr>
        <w:pStyle w:val="BodyText"/>
        <w:rPr>
          <w:b/>
          <w:bCs/>
        </w:rPr>
      </w:pPr>
    </w:p>
    <w:p w:rsidRPr="00DC1495" w:rsidR="00DC1495" w:rsidP="00F92AB0" w:rsidRDefault="00F92AB0" w14:paraId="273E8B1E" w14:textId="2DC36215">
      <w:pPr>
        <w:pStyle w:val="BodyText"/>
      </w:pPr>
      <w:r w:rsidRPr="00DC1495">
        <w:rPr>
          <w:b/>
          <w:bCs/>
        </w:rPr>
        <w:t xml:space="preserve">Design Reference:  </w:t>
      </w:r>
      <w:hyperlink w:history="1" w:anchor="_Virtual_Machine_and">
        <w:r w:rsidRPr="00DC1495" w:rsidR="001D0DFE">
          <w:rPr>
            <w:rStyle w:val="Hyperlink"/>
          </w:rPr>
          <w:t xml:space="preserve">Table </w:t>
        </w:r>
        <w:r w:rsidRPr="00DC1495" w:rsidR="00DC1495">
          <w:rPr>
            <w:rStyle w:val="Hyperlink"/>
          </w:rPr>
          <w:t>1</w:t>
        </w:r>
      </w:hyperlink>
      <w:r w:rsidRPr="00DC1495" w:rsidR="001D0DFE">
        <w:t xml:space="preserve"> – R</w:t>
      </w:r>
      <w:r w:rsidRPr="00DC1495" w:rsidR="00DC1495">
        <w:t xml:space="preserve">2, </w:t>
      </w:r>
      <w:hyperlink w:history="1" w:anchor="_Virtual_Machine_and_1">
        <w:r w:rsidRPr="00DC1495" w:rsidR="00DC1495">
          <w:rPr>
            <w:rStyle w:val="Hyperlink"/>
          </w:rPr>
          <w:t>Table 4</w:t>
        </w:r>
      </w:hyperlink>
      <w:r w:rsidRPr="00DC1495" w:rsidR="00DC1495">
        <w:t>, PE</w:t>
      </w:r>
      <w:r w:rsidR="00B15533">
        <w:t>5</w:t>
      </w:r>
    </w:p>
    <w:p w:rsidRPr="006F5868" w:rsidR="00F92AB0" w:rsidP="007D289F" w:rsidRDefault="00F92AB0" w14:paraId="1D78E993" w14:textId="77777777">
      <w:pPr>
        <w:pStyle w:val="BodyText"/>
        <w:jc w:val="both"/>
        <w:rPr>
          <w:highlight w:val="yellow"/>
        </w:rPr>
      </w:pPr>
    </w:p>
    <w:p w:rsidRPr="001931EF" w:rsidR="00722104" w:rsidP="007D289F" w:rsidRDefault="00722104" w14:paraId="2FA83BAA" w14:textId="76081A38">
      <w:pPr>
        <w:pStyle w:val="BodyText"/>
        <w:jc w:val="both"/>
      </w:pPr>
      <w:r w:rsidRPr="001931EF">
        <w:rPr>
          <w:b/>
          <w:bCs/>
        </w:rPr>
        <w:t>Design Decision</w:t>
      </w:r>
      <w:r w:rsidRPr="001931EF">
        <w:t xml:space="preserve">: </w:t>
      </w:r>
      <w:r w:rsidRPr="001931EF" w:rsidR="006F5868">
        <w:t>Deploy using virtual machine scale sets</w:t>
      </w:r>
      <w:r w:rsidRPr="001931EF" w:rsidR="00D436FC">
        <w:t xml:space="preserve"> with flexible orchestration. </w:t>
      </w:r>
    </w:p>
    <w:p w:rsidRPr="006F5868" w:rsidR="00722104" w:rsidP="007D289F" w:rsidRDefault="00722104" w14:paraId="50D3DFE1" w14:textId="77777777">
      <w:pPr>
        <w:pStyle w:val="BodyText"/>
        <w:jc w:val="both"/>
        <w:rPr>
          <w:highlight w:val="yellow"/>
        </w:rPr>
      </w:pPr>
    </w:p>
    <w:p w:rsidR="00722104" w:rsidP="007D289F" w:rsidRDefault="00722104" w14:paraId="7FF0DE07" w14:textId="7CCB0AB9">
      <w:pPr>
        <w:pStyle w:val="BodyText"/>
        <w:jc w:val="both"/>
      </w:pPr>
      <w:r w:rsidRPr="003B5D14">
        <w:rPr>
          <w:b/>
          <w:bCs/>
        </w:rPr>
        <w:t>Design Justification</w:t>
      </w:r>
      <w:r w:rsidRPr="003B5D14">
        <w:t>:</w:t>
      </w:r>
      <w:r w:rsidRPr="003B5D14">
        <w:rPr>
          <w:b/>
          <w:bCs/>
        </w:rPr>
        <w:t xml:space="preserve"> </w:t>
      </w:r>
      <w:r w:rsidRPr="003B5D14" w:rsidR="00E7670E">
        <w:t xml:space="preserve">According to the Well Architected Framework even single instance Virtual Machines should be deployed </w:t>
      </w:r>
      <w:r w:rsidRPr="003B5D14" w:rsidR="00D436FC">
        <w:t xml:space="preserve">in VMSS to protect applications from facing availability </w:t>
      </w:r>
      <w:r w:rsidRPr="003B5D14" w:rsidR="00D436FC">
        <w:t xml:space="preserve">issues or </w:t>
      </w:r>
      <w:r w:rsidRPr="003B5D14" w:rsidR="00C81370">
        <w:t>any scaling concerns.</w:t>
      </w:r>
      <w:r w:rsidRPr="003B5D14" w:rsidR="003B5D14">
        <w:t xml:space="preserve"> It may not always be necessary to deploy VMs within a VMSS, such as for </w:t>
      </w:r>
      <w:proofErr w:type="gramStart"/>
      <w:r w:rsidRPr="003B5D14" w:rsidR="003B5D14">
        <w:t>Non-Production</w:t>
      </w:r>
      <w:proofErr w:type="gramEnd"/>
      <w:r w:rsidRPr="003B5D14" w:rsidR="003B5D14">
        <w:t xml:space="preserve"> or availability insensitive workloads, but is recommended for Silver, Gold and Platinum applications.</w:t>
      </w:r>
      <w:r w:rsidR="003B5D14">
        <w:t xml:space="preserve"> </w:t>
      </w:r>
    </w:p>
    <w:p w:rsidR="009752C0" w:rsidP="007D289F" w:rsidRDefault="009752C0" w14:paraId="1D41D0EE" w14:textId="77777777">
      <w:pPr>
        <w:pStyle w:val="BodyText"/>
        <w:jc w:val="both"/>
      </w:pPr>
    </w:p>
    <w:p w:rsidR="009752C0" w:rsidP="007D289F" w:rsidRDefault="009752C0" w14:paraId="69A19849" w14:textId="5F568DB6">
      <w:pPr>
        <w:pStyle w:val="BodyText"/>
        <w:jc w:val="both"/>
      </w:pPr>
      <w:r>
        <w:t xml:space="preserve">Flexible orchestration will be used instead of </w:t>
      </w:r>
      <w:r w:rsidR="008C4D0C">
        <w:t xml:space="preserve">the Uniform Orchestration method as the Flexible mode is </w:t>
      </w:r>
      <w:r w:rsidR="00914B94">
        <w:t xml:space="preserve">easier to </w:t>
      </w:r>
      <w:proofErr w:type="gramStart"/>
      <w:r w:rsidR="00914B94">
        <w:t>manage, and</w:t>
      </w:r>
      <w:proofErr w:type="gramEnd"/>
      <w:r w:rsidR="00914B94">
        <w:t xml:space="preserve"> improves upon some of the limitations of the more traditional Uniform Orchestration mode. These limitations included:</w:t>
      </w:r>
    </w:p>
    <w:p w:rsidR="00914B94" w:rsidP="004643A7" w:rsidRDefault="004643A7" w14:paraId="62247866" w14:textId="16EA0B83">
      <w:pPr>
        <w:pStyle w:val="BodyText"/>
        <w:numPr>
          <w:ilvl w:val="0"/>
          <w:numId w:val="36"/>
        </w:numPr>
        <w:jc w:val="both"/>
      </w:pPr>
      <w:r>
        <w:t xml:space="preserve">VMSS API was different to individual VM APIs increasing deployment and operational </w:t>
      </w:r>
      <w:proofErr w:type="gramStart"/>
      <w:r>
        <w:t>overheads</w:t>
      </w:r>
      <w:proofErr w:type="gramEnd"/>
    </w:p>
    <w:p w:rsidR="00E17C5A" w:rsidP="00E17C5A" w:rsidRDefault="00E17C5A" w14:paraId="28DF7D58" w14:textId="321F1143">
      <w:pPr>
        <w:pStyle w:val="BodyText"/>
        <w:numPr>
          <w:ilvl w:val="0"/>
          <w:numId w:val="36"/>
        </w:numPr>
        <w:jc w:val="both"/>
      </w:pPr>
      <w:r>
        <w:t>Lack of granular RBAC permissions at the individual VM level</w:t>
      </w:r>
    </w:p>
    <w:p w:rsidR="00E17C5A" w:rsidP="00E17C5A" w:rsidRDefault="00E17C5A" w14:paraId="225208B7" w14:textId="2F85912C">
      <w:pPr>
        <w:pStyle w:val="BodyText"/>
        <w:numPr>
          <w:ilvl w:val="0"/>
          <w:numId w:val="36"/>
        </w:numPr>
        <w:jc w:val="both"/>
      </w:pPr>
      <w:r>
        <w:t>Lack of ASR and Azure Backup support</w:t>
      </w:r>
    </w:p>
    <w:p w:rsidR="00E17C5A" w:rsidP="00E17C5A" w:rsidRDefault="00E17C5A" w14:paraId="585D7F54" w14:textId="77777777">
      <w:pPr>
        <w:pStyle w:val="BodyText"/>
        <w:ind w:left="720"/>
        <w:jc w:val="both"/>
      </w:pPr>
    </w:p>
    <w:p w:rsidR="006F5868" w:rsidP="007D289F" w:rsidRDefault="00E17C5A" w14:paraId="51728704" w14:textId="4F1131FC">
      <w:pPr>
        <w:pStyle w:val="BodyText"/>
        <w:jc w:val="both"/>
      </w:pPr>
      <w:r>
        <w:t xml:space="preserve">Flexible Orchestration addresses all the above concerns, increasing the security posture of the solution whilst maintaining the benefits. </w:t>
      </w:r>
    </w:p>
    <w:p w:rsidRPr="00B65BEE" w:rsidR="00B65BEE" w:rsidP="007D289F" w:rsidRDefault="00B65BEE" w14:paraId="56E3394B" w14:textId="77777777">
      <w:pPr>
        <w:pStyle w:val="BodyText"/>
        <w:jc w:val="both"/>
      </w:pPr>
    </w:p>
    <w:p w:rsidR="006F5868" w:rsidP="006F5868" w:rsidRDefault="006F5868" w14:paraId="5268ABC1" w14:textId="20D2BB58">
      <w:pPr>
        <w:pStyle w:val="Heading3"/>
        <w:numPr>
          <w:ilvl w:val="2"/>
          <w:numId w:val="7"/>
        </w:numPr>
        <w:jc w:val="both"/>
      </w:pPr>
      <w:bookmarkStart w:name="_Toc153458060" w:id="36"/>
      <w:r>
        <w:t>Availability Zones</w:t>
      </w:r>
      <w:bookmarkEnd w:id="36"/>
    </w:p>
    <w:p w:rsidRPr="00DC1495" w:rsidR="006F5868" w:rsidP="006F5868" w:rsidRDefault="006F5868" w14:paraId="24021CDB" w14:textId="62C942F3">
      <w:pPr>
        <w:pStyle w:val="BodyText"/>
      </w:pPr>
      <w:r w:rsidRPr="00DC1495">
        <w:rPr>
          <w:b/>
          <w:bCs/>
        </w:rPr>
        <w:t xml:space="preserve">Design Reference:  </w:t>
      </w:r>
      <w:hyperlink w:history="1" w:anchor="_Virtual_Machine_Reliability">
        <w:r w:rsidRPr="00DC1495">
          <w:rPr>
            <w:rStyle w:val="Hyperlink"/>
          </w:rPr>
          <w:t xml:space="preserve">Table </w:t>
        </w:r>
        <w:r w:rsidRPr="00DC1495" w:rsidR="00DC1495">
          <w:rPr>
            <w:rStyle w:val="Hyperlink"/>
          </w:rPr>
          <w:t>1</w:t>
        </w:r>
      </w:hyperlink>
      <w:r w:rsidRPr="00DC1495">
        <w:t xml:space="preserve"> – </w:t>
      </w:r>
      <w:hyperlink w:history="1" w:anchor="_Virtual_Machine_Reliability">
        <w:r w:rsidRPr="00DC1495">
          <w:rPr>
            <w:rStyle w:val="Hyperlink"/>
          </w:rPr>
          <w:t>R</w:t>
        </w:r>
        <w:r w:rsidRPr="00DC1495" w:rsidR="0001431B">
          <w:rPr>
            <w:rStyle w:val="Hyperlink"/>
          </w:rPr>
          <w:t>3</w:t>
        </w:r>
      </w:hyperlink>
    </w:p>
    <w:p w:rsidRPr="006F5868" w:rsidR="006F5868" w:rsidP="006F5868" w:rsidRDefault="006F5868" w14:paraId="5A822429" w14:textId="77777777">
      <w:pPr>
        <w:pStyle w:val="BodyText"/>
        <w:rPr>
          <w:highlight w:val="yellow"/>
        </w:rPr>
      </w:pPr>
    </w:p>
    <w:p w:rsidRPr="0001431B" w:rsidR="006F5868" w:rsidP="006F5868" w:rsidRDefault="006F5868" w14:paraId="0019C9B1" w14:textId="66655EAF">
      <w:pPr>
        <w:pStyle w:val="BodyText"/>
        <w:jc w:val="both"/>
      </w:pPr>
      <w:r w:rsidRPr="0001431B">
        <w:rPr>
          <w:b/>
          <w:bCs/>
        </w:rPr>
        <w:t xml:space="preserve">Design Decision: </w:t>
      </w:r>
      <w:r w:rsidRPr="00DC1495" w:rsidR="00DC1495">
        <w:t>Availability Zones</w:t>
      </w:r>
      <w:r w:rsidR="00DC1495">
        <w:t xml:space="preserve"> cannot currently be used. When they are available in the Primary Region, all deployments should use Availability Zones</w:t>
      </w:r>
      <w:r w:rsidR="001300AD">
        <w:t xml:space="preserve"> where possible</w:t>
      </w:r>
      <w:r w:rsidR="00DC1495">
        <w:t xml:space="preserve">.  </w:t>
      </w:r>
    </w:p>
    <w:p w:rsidRPr="0001431B" w:rsidR="006F5868" w:rsidP="006F5868" w:rsidRDefault="006F5868" w14:paraId="785B2D64" w14:textId="77777777">
      <w:pPr>
        <w:pStyle w:val="BodyText"/>
        <w:jc w:val="both"/>
      </w:pPr>
    </w:p>
    <w:p w:rsidR="006F5868" w:rsidP="006F5868" w:rsidRDefault="006F5868" w14:paraId="5CE947F8" w14:textId="19AEAF79">
      <w:pPr>
        <w:pStyle w:val="BodyText"/>
        <w:jc w:val="both"/>
      </w:pPr>
      <w:r w:rsidRPr="0001431B">
        <w:rPr>
          <w:b/>
          <w:bCs/>
        </w:rPr>
        <w:t>Design Justification</w:t>
      </w:r>
      <w:r w:rsidRPr="0001431B">
        <w:t>:</w:t>
      </w:r>
      <w:r w:rsidRPr="0001431B">
        <w:rPr>
          <w:b/>
          <w:bCs/>
        </w:rPr>
        <w:t xml:space="preserve"> </w:t>
      </w:r>
      <w:r w:rsidRPr="0001431B" w:rsidR="00FF09C6">
        <w:t>As Ambulance Victoria’s primary region is Australia Southeast, it is not possible to leverage Availability Zones as they are not supported by Azure in this region. When Availability Zones become available</w:t>
      </w:r>
      <w:r w:rsidR="001300AD">
        <w:t xml:space="preserve"> in Australia Southeast</w:t>
      </w:r>
      <w:r w:rsidRPr="0001431B" w:rsidR="00FF09C6">
        <w:t>, they should be used for all deployments</w:t>
      </w:r>
      <w:r w:rsidRPr="0001431B" w:rsidR="00AB4E16">
        <w:t>. The Availability Zones in Australia East will generally not be required as this region is to be used for Disaster Recovery purposes, so high availability within that region is not required.</w:t>
      </w:r>
      <w:r w:rsidR="00AB4E16">
        <w:t xml:space="preserve"> </w:t>
      </w:r>
      <w:r w:rsidR="001300AD">
        <w:t xml:space="preserve">When available AZs </w:t>
      </w:r>
      <w:r w:rsidR="007E4BE6">
        <w:t>will</w:t>
      </w:r>
      <w:r w:rsidR="001300AD">
        <w:t xml:space="preserve"> be leveraged for VMSS deployments. </w:t>
      </w:r>
    </w:p>
    <w:p w:rsidR="00B65BEE" w:rsidP="006F5868" w:rsidRDefault="00B65BEE" w14:paraId="3C970F00" w14:textId="77777777">
      <w:pPr>
        <w:pStyle w:val="BodyText"/>
        <w:jc w:val="both"/>
      </w:pPr>
    </w:p>
    <w:p w:rsidR="00051A97" w:rsidP="00051A97" w:rsidRDefault="00051A97" w14:paraId="644FBF1C" w14:textId="5C822978">
      <w:pPr>
        <w:pStyle w:val="Heading3"/>
        <w:numPr>
          <w:ilvl w:val="2"/>
          <w:numId w:val="7"/>
        </w:numPr>
        <w:jc w:val="both"/>
      </w:pPr>
      <w:bookmarkStart w:name="_Toc153458061" w:id="37"/>
      <w:r>
        <w:t>Ephemeral Disks</w:t>
      </w:r>
      <w:bookmarkEnd w:id="37"/>
    </w:p>
    <w:p w:rsidR="00051A97" w:rsidP="006F5868" w:rsidRDefault="00E435F7" w14:paraId="472B5459" w14:textId="30975E11">
      <w:pPr>
        <w:pStyle w:val="BodyText"/>
        <w:jc w:val="both"/>
      </w:pPr>
      <w:r w:rsidRPr="00A85769">
        <w:rPr>
          <w:b/>
          <w:bCs/>
        </w:rPr>
        <w:t>Design Reference:</w:t>
      </w:r>
      <w:r w:rsidR="00A85769">
        <w:t xml:space="preserve"> </w:t>
      </w:r>
      <w:hyperlink w:history="1" w:anchor="_Virtual_Machine_Reliability">
        <w:r w:rsidRPr="00A85769" w:rsidR="00A85769">
          <w:rPr>
            <w:rStyle w:val="Hyperlink"/>
          </w:rPr>
          <w:t>Table 1</w:t>
        </w:r>
      </w:hyperlink>
      <w:r w:rsidR="00A85769">
        <w:t xml:space="preserve"> – R4 </w:t>
      </w:r>
    </w:p>
    <w:p w:rsidR="00E435F7" w:rsidP="006F5868" w:rsidRDefault="00E435F7" w14:paraId="0ED0C9CD" w14:textId="77777777">
      <w:pPr>
        <w:pStyle w:val="BodyText"/>
        <w:jc w:val="both"/>
      </w:pPr>
    </w:p>
    <w:p w:rsidRPr="00CE3959" w:rsidR="00E435F7" w:rsidP="006F5868" w:rsidRDefault="00E435F7" w14:paraId="2AAFFA7E" w14:textId="0894421E">
      <w:pPr>
        <w:pStyle w:val="BodyText"/>
        <w:jc w:val="both"/>
      </w:pPr>
      <w:r w:rsidRPr="00A85769">
        <w:rPr>
          <w:b/>
          <w:bCs/>
        </w:rPr>
        <w:t>Design Decision</w:t>
      </w:r>
      <w:r w:rsidRPr="00A85769" w:rsidR="00A85769">
        <w:rPr>
          <w:b/>
          <w:bCs/>
        </w:rPr>
        <w:t xml:space="preserve">: </w:t>
      </w:r>
      <w:r w:rsidRPr="00CE3959" w:rsidR="00CE3959">
        <w:t>Ephemeral Disks</w:t>
      </w:r>
      <w:r w:rsidR="00F23020">
        <w:t xml:space="preserve"> will </w:t>
      </w:r>
      <w:r w:rsidR="00A925EC">
        <w:t xml:space="preserve">not </w:t>
      </w:r>
      <w:r w:rsidR="00CB2D83">
        <w:t xml:space="preserve">be used. </w:t>
      </w:r>
      <w:r w:rsidR="00A925EC">
        <w:t xml:space="preserve"> </w:t>
      </w:r>
      <w:r w:rsidR="00F23020">
        <w:t xml:space="preserve"> </w:t>
      </w:r>
    </w:p>
    <w:p w:rsidR="00E435F7" w:rsidP="006F5868" w:rsidRDefault="00E435F7" w14:paraId="25457E31" w14:textId="77777777">
      <w:pPr>
        <w:pStyle w:val="BodyText"/>
        <w:jc w:val="both"/>
      </w:pPr>
    </w:p>
    <w:p w:rsidR="00E435F7" w:rsidP="006F5868" w:rsidRDefault="00E435F7" w14:paraId="020F9A82" w14:textId="7C8C62E4">
      <w:pPr>
        <w:pStyle w:val="BodyText"/>
        <w:jc w:val="both"/>
      </w:pPr>
      <w:r w:rsidRPr="00A85769">
        <w:rPr>
          <w:b/>
          <w:bCs/>
        </w:rPr>
        <w:t>Design Justification</w:t>
      </w:r>
      <w:r w:rsidRPr="00A85769" w:rsidR="00A85769">
        <w:rPr>
          <w:b/>
          <w:bCs/>
        </w:rPr>
        <w:t xml:space="preserve">: </w:t>
      </w:r>
      <w:r w:rsidRPr="00CB2D83" w:rsidR="00A925EC">
        <w:t xml:space="preserve">Ephemeral disks are not generally supported for most VM sizes and </w:t>
      </w:r>
      <w:r w:rsidRPr="00CB2D83" w:rsidR="00AE7C87">
        <w:t>are operationally more difficult to manage than the standard managed disks</w:t>
      </w:r>
      <w:r w:rsidRPr="00CB2D83" w:rsidR="00CB2D83">
        <w:rPr>
          <w:rStyle w:val="FootnoteReference"/>
        </w:rPr>
        <w:footnoteReference w:id="12"/>
      </w:r>
      <w:r w:rsidRPr="00CB2D83" w:rsidR="00AE7C87">
        <w:t>. Data on the OS disk will be deleted if the machine requires resizing</w:t>
      </w:r>
      <w:r w:rsidRPr="00CB2D83" w:rsidR="005A541C">
        <w:t xml:space="preserve"> or re-redeploying. Additionally stop/start of the VM is not supported which conflicts with another WAF recommendation.</w:t>
      </w:r>
      <w:r w:rsidR="0034433F">
        <w:t xml:space="preserve"> </w:t>
      </w:r>
    </w:p>
    <w:p w:rsidR="0034433F" w:rsidP="006F5868" w:rsidRDefault="0034433F" w14:paraId="3E3585B7" w14:textId="4D44449A">
      <w:pPr>
        <w:pStyle w:val="BodyText"/>
        <w:jc w:val="both"/>
      </w:pPr>
    </w:p>
    <w:p w:rsidR="0034433F" w:rsidP="006F5868" w:rsidRDefault="0034433F" w14:paraId="1958CC03" w14:textId="51A7A5A0">
      <w:pPr>
        <w:pStyle w:val="BodyText"/>
        <w:jc w:val="both"/>
      </w:pPr>
      <w:r>
        <w:t xml:space="preserve">Ephemeral disks are best for stateless applications and do have decreased latency and </w:t>
      </w:r>
      <w:r w:rsidR="00AF4231">
        <w:t xml:space="preserve">can fast reset or reimage VMs. However, as these are not typical deployment scenarios for Ambulance Victoria they will not be used as they will only add unnecessary complexity. </w:t>
      </w:r>
    </w:p>
    <w:p w:rsidRPr="00A85769" w:rsidR="00B65BEE" w:rsidP="006F5868" w:rsidRDefault="00B65BEE" w14:paraId="1EE81CBC" w14:textId="77777777">
      <w:pPr>
        <w:pStyle w:val="BodyText"/>
        <w:jc w:val="both"/>
        <w:rPr>
          <w:b/>
          <w:bCs/>
        </w:rPr>
      </w:pPr>
    </w:p>
    <w:p w:rsidR="0022732A" w:rsidP="0022732A" w:rsidRDefault="00105282" w14:paraId="016E5F96" w14:textId="7B38D0BB">
      <w:pPr>
        <w:pStyle w:val="Heading3"/>
        <w:numPr>
          <w:ilvl w:val="2"/>
          <w:numId w:val="7"/>
        </w:numPr>
        <w:jc w:val="both"/>
      </w:pPr>
      <w:bookmarkStart w:name="_Toc153458062" w:id="38"/>
      <w:r>
        <w:t>Maintenance Configurations</w:t>
      </w:r>
      <w:bookmarkEnd w:id="38"/>
    </w:p>
    <w:p w:rsidRPr="00287440" w:rsidR="00105282" w:rsidP="00105282" w:rsidRDefault="00105282" w14:paraId="14BCEF4D" w14:textId="5D0550DF">
      <w:pPr>
        <w:pStyle w:val="BodyText"/>
      </w:pPr>
      <w:r w:rsidRPr="00287440">
        <w:rPr>
          <w:b/>
          <w:bCs/>
        </w:rPr>
        <w:t xml:space="preserve">Design Reference:  </w:t>
      </w:r>
      <w:hyperlink w:history="1" w:anchor="_Virtual_Machine_Reliability">
        <w:r w:rsidRPr="00287440">
          <w:rPr>
            <w:rStyle w:val="Hyperlink"/>
          </w:rPr>
          <w:t xml:space="preserve">Table </w:t>
        </w:r>
        <w:r w:rsidRPr="00287440" w:rsidR="00287440">
          <w:rPr>
            <w:rStyle w:val="Hyperlink"/>
          </w:rPr>
          <w:t>1</w:t>
        </w:r>
      </w:hyperlink>
      <w:r w:rsidRPr="00287440">
        <w:t xml:space="preserve"> – R</w:t>
      </w:r>
      <w:r w:rsidRPr="00287440" w:rsidR="00205FBE">
        <w:t>5</w:t>
      </w:r>
    </w:p>
    <w:p w:rsidR="00105282" w:rsidP="00105282" w:rsidRDefault="00105282" w14:paraId="15EBAC2B" w14:textId="77777777">
      <w:pPr>
        <w:pStyle w:val="BodyText"/>
        <w:rPr>
          <w:highlight w:val="yellow"/>
        </w:rPr>
      </w:pPr>
    </w:p>
    <w:p w:rsidRPr="0001431B" w:rsidR="00105282" w:rsidP="00105282" w:rsidRDefault="00105282" w14:paraId="48E77AF3" w14:textId="5F73FF6F">
      <w:pPr>
        <w:pStyle w:val="BodyText"/>
        <w:jc w:val="both"/>
      </w:pPr>
      <w:r w:rsidRPr="0001431B">
        <w:rPr>
          <w:b/>
          <w:bCs/>
        </w:rPr>
        <w:t xml:space="preserve">Design Decision: </w:t>
      </w:r>
      <w:r>
        <w:t>Maintenance configurations will be used for Update Management of Linux and Windows machines</w:t>
      </w:r>
      <w:r w:rsidR="00205FBE">
        <w:t xml:space="preserve">. </w:t>
      </w:r>
    </w:p>
    <w:p w:rsidRPr="0001431B" w:rsidR="00105282" w:rsidP="00105282" w:rsidRDefault="00105282" w14:paraId="7364AAA5" w14:textId="77777777">
      <w:pPr>
        <w:pStyle w:val="BodyText"/>
        <w:jc w:val="both"/>
      </w:pPr>
    </w:p>
    <w:p w:rsidR="00105282" w:rsidP="00105282" w:rsidRDefault="00105282" w14:paraId="77F36B22" w14:textId="72C8AEB4">
      <w:pPr>
        <w:pStyle w:val="BodyText"/>
        <w:jc w:val="both"/>
      </w:pPr>
      <w:r w:rsidRPr="0001431B">
        <w:rPr>
          <w:b/>
          <w:bCs/>
        </w:rPr>
        <w:t>Design Justification</w:t>
      </w:r>
      <w:r w:rsidRPr="0001431B">
        <w:t>:</w:t>
      </w:r>
      <w:r w:rsidRPr="0001431B">
        <w:rPr>
          <w:b/>
          <w:bCs/>
        </w:rPr>
        <w:t xml:space="preserve"> </w:t>
      </w:r>
      <w:r>
        <w:t xml:space="preserve">Maintenance configurations will be used for Virtual Machines (both Linux and Windows) as this is the simplest, and most automated, way to manage updates. In some cases, machines may require manual patching due to application requirements. These will be managed by the Patching team lead. Any machines that can be automatically updated will be added to their relevant Maintenance Configuration. Details of these configurations will be outlined in the Azure Update core service design. </w:t>
      </w:r>
    </w:p>
    <w:p w:rsidR="002C2601" w:rsidP="00105282" w:rsidRDefault="002C2601" w14:paraId="148E3185" w14:textId="77777777">
      <w:pPr>
        <w:pStyle w:val="BodyText"/>
        <w:jc w:val="both"/>
      </w:pPr>
    </w:p>
    <w:p w:rsidR="003823E5" w:rsidP="00105282" w:rsidRDefault="002C2601" w14:paraId="113D445F" w14:textId="3DF9F205">
      <w:pPr>
        <w:pStyle w:val="BodyText"/>
        <w:jc w:val="both"/>
      </w:pPr>
      <w:r>
        <w:t xml:space="preserve">As general guidance, </w:t>
      </w:r>
      <w:proofErr w:type="gramStart"/>
      <w:r>
        <w:t>Non-Production</w:t>
      </w:r>
      <w:proofErr w:type="gramEnd"/>
      <w:r>
        <w:t xml:space="preserve"> or non-critical machines will be patched close to the release date of the patch, so that any issues caused by patching will be identified prior to the patch being released to critical and Production workloads which would typically happen a week later. </w:t>
      </w:r>
    </w:p>
    <w:p w:rsidR="0031487E" w:rsidP="00105282" w:rsidRDefault="0031487E" w14:paraId="5B68551D" w14:textId="77777777">
      <w:pPr>
        <w:pStyle w:val="BodyText"/>
        <w:jc w:val="both"/>
      </w:pPr>
    </w:p>
    <w:p w:rsidRPr="00753183" w:rsidR="003823E5" w:rsidP="003823E5" w:rsidRDefault="003823E5" w14:paraId="353F2EEC" w14:textId="77777777">
      <w:pPr>
        <w:pStyle w:val="Heading3"/>
        <w:numPr>
          <w:ilvl w:val="2"/>
          <w:numId w:val="7"/>
        </w:numPr>
        <w:jc w:val="both"/>
      </w:pPr>
      <w:bookmarkStart w:name="_Toc153458063" w:id="39"/>
      <w:r w:rsidRPr="00753183">
        <w:t>Alerting</w:t>
      </w:r>
      <w:bookmarkEnd w:id="39"/>
    </w:p>
    <w:p w:rsidRPr="00753183" w:rsidR="003823E5" w:rsidP="003823E5" w:rsidRDefault="003823E5" w14:paraId="53F7E794" w14:textId="38087D47">
      <w:pPr>
        <w:pStyle w:val="BodyText"/>
        <w:jc w:val="both"/>
        <w:rPr>
          <w:b/>
          <w:bCs/>
        </w:rPr>
      </w:pPr>
      <w:r w:rsidRPr="00753183">
        <w:rPr>
          <w:b/>
          <w:bCs/>
        </w:rPr>
        <w:t xml:space="preserve">Design Reference: </w:t>
      </w:r>
      <w:hyperlink w:history="1" w:anchor="_Virtual_Machine_Reliability">
        <w:r w:rsidRPr="0067688C" w:rsidR="0067688C">
          <w:rPr>
            <w:rStyle w:val="Hyperlink"/>
          </w:rPr>
          <w:t>Table 1</w:t>
        </w:r>
      </w:hyperlink>
      <w:r w:rsidRPr="0067688C" w:rsidR="0067688C">
        <w:t xml:space="preserve"> – R6, R7, R8</w:t>
      </w:r>
      <w:r w:rsidR="00FB705E">
        <w:t xml:space="preserve">, </w:t>
      </w:r>
      <w:hyperlink w:history="1" w:anchor="_Virtual_Machine_and_3">
        <w:r w:rsidRPr="00FB705E" w:rsidR="00FB705E">
          <w:rPr>
            <w:rStyle w:val="Hyperlink"/>
          </w:rPr>
          <w:t>Table 3</w:t>
        </w:r>
      </w:hyperlink>
      <w:r w:rsidR="00FB705E">
        <w:t xml:space="preserve"> – OE2 </w:t>
      </w:r>
    </w:p>
    <w:p w:rsidRPr="00753183" w:rsidR="003823E5" w:rsidP="003823E5" w:rsidRDefault="003823E5" w14:paraId="61284F1F" w14:textId="77777777">
      <w:pPr>
        <w:pStyle w:val="BodyText"/>
        <w:jc w:val="both"/>
        <w:rPr>
          <w:b/>
          <w:bCs/>
        </w:rPr>
      </w:pPr>
    </w:p>
    <w:p w:rsidRPr="00753183" w:rsidR="003823E5" w:rsidP="003823E5" w:rsidRDefault="003823E5" w14:paraId="687BFC6B" w14:textId="02CC5B36">
      <w:pPr>
        <w:pStyle w:val="BodyText"/>
        <w:jc w:val="both"/>
      </w:pPr>
      <w:r w:rsidRPr="7014B43F">
        <w:rPr>
          <w:b/>
          <w:bCs/>
        </w:rPr>
        <w:t xml:space="preserve">Design Decision: </w:t>
      </w:r>
      <w:r w:rsidR="00FA55B0">
        <w:t xml:space="preserve">Best </w:t>
      </w:r>
      <w:r w:rsidR="003C43A6">
        <w:t>practice Microsoft recommended alerts will be applied for each VM</w:t>
      </w:r>
      <w:r w:rsidR="00753183">
        <w:t xml:space="preserve"> or VMSS</w:t>
      </w:r>
      <w:r w:rsidR="003C43A6">
        <w:t xml:space="preserve">. </w:t>
      </w:r>
      <w:r w:rsidR="00DE2E52">
        <w:t xml:space="preserve">This can be done at the Subscription level for each new subscription out of Azure Monitor so that any new VM or VMSS immediately inherits the pre-defined alerts. </w:t>
      </w:r>
    </w:p>
    <w:p w:rsidRPr="00753183" w:rsidR="003823E5" w:rsidP="003823E5" w:rsidRDefault="003823E5" w14:paraId="778F8509" w14:textId="77777777">
      <w:pPr>
        <w:pStyle w:val="BodyText"/>
        <w:jc w:val="both"/>
      </w:pPr>
    </w:p>
    <w:p w:rsidRPr="00753183" w:rsidR="003823E5" w:rsidP="003823E5" w:rsidRDefault="003823E5" w14:paraId="57EFA740" w14:textId="37B6C1EF">
      <w:pPr>
        <w:pStyle w:val="BodyText"/>
        <w:jc w:val="both"/>
      </w:pPr>
      <w:r w:rsidRPr="00753183">
        <w:rPr>
          <w:b/>
          <w:bCs/>
        </w:rPr>
        <w:t>Design Justification:</w:t>
      </w:r>
      <w:r w:rsidRPr="00753183">
        <w:t xml:space="preserve"> </w:t>
      </w:r>
      <w:r w:rsidRPr="00753183" w:rsidR="00DE2E52">
        <w:t xml:space="preserve">The below alerts will be configured for every new subscription via Azure Monitor. </w:t>
      </w:r>
      <w:r w:rsidRPr="00753183">
        <w:t xml:space="preserve">In this way you only need to create a handful of rules that will be applied to all Virtual Machines under that scope. Managing rules for each individual machine will add unnecessary administrative overhead. </w:t>
      </w:r>
    </w:p>
    <w:p w:rsidRPr="00753183" w:rsidR="003823E5" w:rsidP="003823E5" w:rsidRDefault="003823E5" w14:paraId="1FF01B31" w14:textId="77777777">
      <w:pPr>
        <w:pStyle w:val="BodyText"/>
        <w:jc w:val="both"/>
      </w:pPr>
    </w:p>
    <w:p w:rsidRPr="00753183" w:rsidR="003823E5" w:rsidP="003823E5" w:rsidRDefault="003823E5" w14:paraId="594FF194" w14:textId="66D84E54">
      <w:pPr>
        <w:pStyle w:val="BodyText"/>
        <w:jc w:val="both"/>
      </w:pPr>
      <w:r w:rsidRPr="00753183">
        <w:rPr>
          <w:b/>
          <w:bCs/>
        </w:rPr>
        <w:t xml:space="preserve">Design Details: </w:t>
      </w:r>
      <w:r w:rsidRPr="00753183" w:rsidR="003E18B8">
        <w:t xml:space="preserve">The following </w:t>
      </w:r>
      <w:r w:rsidRPr="00753183" w:rsidR="00753183">
        <w:t xml:space="preserve">recommended </w:t>
      </w:r>
      <w:r w:rsidRPr="00753183" w:rsidR="003E18B8">
        <w:t>alert rules will be applied to Virtual Machines and alerts will be distributed to the nominated e-mail address from Ambulance Victoria</w:t>
      </w:r>
      <w:r w:rsidRPr="00753183" w:rsidR="00753183">
        <w:rPr>
          <w:rStyle w:val="FootnoteReference"/>
        </w:rPr>
        <w:footnoteReference w:id="13"/>
      </w:r>
      <w:r w:rsidRPr="00753183" w:rsidR="003E18B8">
        <w:t>:</w:t>
      </w:r>
    </w:p>
    <w:p w:rsidRPr="00753183" w:rsidR="003823E5" w:rsidP="003823E5" w:rsidRDefault="003823E5" w14:paraId="6AF39F3E" w14:textId="77777777">
      <w:pPr>
        <w:pStyle w:val="BodyText"/>
        <w:numPr>
          <w:ilvl w:val="0"/>
          <w:numId w:val="35"/>
        </w:numPr>
      </w:pPr>
      <w:r w:rsidRPr="00753183">
        <w:t>% CPU greater than 80%</w:t>
      </w:r>
    </w:p>
    <w:p w:rsidRPr="00753183" w:rsidR="003823E5" w:rsidP="003823E5" w:rsidRDefault="003823E5" w14:paraId="1F30FD9E" w14:textId="77777777">
      <w:pPr>
        <w:pStyle w:val="BodyText"/>
        <w:numPr>
          <w:ilvl w:val="0"/>
          <w:numId w:val="35"/>
        </w:numPr>
      </w:pPr>
      <w:r w:rsidRPr="00753183">
        <w:t>Available memory in bytes less than 1 GB</w:t>
      </w:r>
    </w:p>
    <w:p w:rsidRPr="00753183" w:rsidR="003823E5" w:rsidP="003823E5" w:rsidRDefault="003823E5" w14:paraId="357E660C" w14:textId="77777777">
      <w:pPr>
        <w:pStyle w:val="BodyText"/>
        <w:numPr>
          <w:ilvl w:val="0"/>
          <w:numId w:val="35"/>
        </w:numPr>
      </w:pPr>
      <w:r w:rsidRPr="00753183">
        <w:t>Data Disk IOPS Consumed % greater than 95%</w:t>
      </w:r>
    </w:p>
    <w:p w:rsidRPr="00753183" w:rsidR="003823E5" w:rsidP="003823E5" w:rsidRDefault="003823E5" w14:paraId="4D1DB76B" w14:textId="77777777">
      <w:pPr>
        <w:pStyle w:val="BodyText"/>
        <w:numPr>
          <w:ilvl w:val="0"/>
          <w:numId w:val="35"/>
        </w:numPr>
      </w:pPr>
      <w:r w:rsidRPr="00753183">
        <w:t>OS Disk IOPS Consumed % greater than 95%</w:t>
      </w:r>
    </w:p>
    <w:p w:rsidRPr="00753183" w:rsidR="003823E5" w:rsidP="003823E5" w:rsidRDefault="003823E5" w14:paraId="081274A4" w14:textId="77777777">
      <w:pPr>
        <w:pStyle w:val="BodyText"/>
        <w:numPr>
          <w:ilvl w:val="0"/>
          <w:numId w:val="35"/>
        </w:numPr>
      </w:pPr>
      <w:r w:rsidRPr="00753183">
        <w:t xml:space="preserve">Network in total is greater than </w:t>
      </w:r>
      <w:proofErr w:type="gramStart"/>
      <w:r w:rsidRPr="00753183">
        <w:t>500GB</w:t>
      </w:r>
      <w:proofErr w:type="gramEnd"/>
    </w:p>
    <w:p w:rsidRPr="00753183" w:rsidR="003823E5" w:rsidP="003823E5" w:rsidRDefault="003823E5" w14:paraId="47117937" w14:textId="77777777">
      <w:pPr>
        <w:pStyle w:val="BodyText"/>
        <w:numPr>
          <w:ilvl w:val="0"/>
          <w:numId w:val="35"/>
        </w:numPr>
      </w:pPr>
      <w:r w:rsidRPr="00753183">
        <w:t xml:space="preserve">Network out total is greater than </w:t>
      </w:r>
      <w:proofErr w:type="gramStart"/>
      <w:r w:rsidRPr="00753183">
        <w:t>200GB</w:t>
      </w:r>
      <w:proofErr w:type="gramEnd"/>
    </w:p>
    <w:p w:rsidRPr="00753183" w:rsidR="00620CA3" w:rsidP="00620CA3" w:rsidRDefault="003823E5" w14:paraId="40BFCE88" w14:textId="3E02ECCC">
      <w:pPr>
        <w:pStyle w:val="BodyText"/>
        <w:numPr>
          <w:ilvl w:val="0"/>
          <w:numId w:val="35"/>
        </w:numPr>
      </w:pPr>
      <w:proofErr w:type="spellStart"/>
      <w:r w:rsidRPr="00753183">
        <w:t>VMAvailabilityMetric</w:t>
      </w:r>
      <w:proofErr w:type="spellEnd"/>
      <w:r w:rsidRPr="00753183">
        <w:t xml:space="preserve"> is less than </w:t>
      </w:r>
      <w:proofErr w:type="gramStart"/>
      <w:r w:rsidRPr="00753183">
        <w:t>1</w:t>
      </w:r>
      <w:proofErr w:type="gramEnd"/>
    </w:p>
    <w:p w:rsidRPr="00753183" w:rsidR="00620CA3" w:rsidP="00620CA3" w:rsidRDefault="00620CA3" w14:paraId="5A4ED0B4" w14:textId="77777777">
      <w:pPr>
        <w:pStyle w:val="BodyText"/>
      </w:pPr>
    </w:p>
    <w:p w:rsidRPr="00753183" w:rsidR="0067015F" w:rsidP="00620CA3" w:rsidRDefault="00620CA3" w14:paraId="1A352D5D" w14:textId="74D3DCCA">
      <w:pPr>
        <w:pStyle w:val="BodyText"/>
      </w:pPr>
      <w:r w:rsidRPr="00753183">
        <w:t>Additionally</w:t>
      </w:r>
      <w:r w:rsidR="00753183">
        <w:t>,</w:t>
      </w:r>
      <w:r w:rsidRPr="00753183">
        <w:t xml:space="preserve"> the following </w:t>
      </w:r>
      <w:r w:rsidRPr="00753183" w:rsidR="0067015F">
        <w:t>Activity Log alert rules will be created:</w:t>
      </w:r>
    </w:p>
    <w:p w:rsidRPr="00753183" w:rsidR="0067015F" w:rsidP="0067015F" w:rsidRDefault="0067015F" w14:paraId="61BF7E5D" w14:textId="13DF4486">
      <w:pPr>
        <w:pStyle w:val="BodyText"/>
        <w:numPr>
          <w:ilvl w:val="0"/>
          <w:numId w:val="37"/>
        </w:numPr>
      </w:pPr>
      <w:r w:rsidRPr="00753183">
        <w:t>VM Stop</w:t>
      </w:r>
    </w:p>
    <w:p w:rsidRPr="00753183" w:rsidR="0067015F" w:rsidP="0067015F" w:rsidRDefault="0067015F" w14:paraId="7E73E47A" w14:textId="120FAFC9">
      <w:pPr>
        <w:pStyle w:val="BodyText"/>
        <w:numPr>
          <w:ilvl w:val="0"/>
          <w:numId w:val="37"/>
        </w:numPr>
      </w:pPr>
      <w:r w:rsidRPr="00753183">
        <w:t>VM Start</w:t>
      </w:r>
    </w:p>
    <w:p w:rsidRPr="00753183" w:rsidR="0067015F" w:rsidP="00DE2E52" w:rsidRDefault="0067015F" w14:paraId="1FAB5AA0" w14:textId="11EA86A4">
      <w:pPr>
        <w:pStyle w:val="BodyText"/>
        <w:numPr>
          <w:ilvl w:val="0"/>
          <w:numId w:val="37"/>
        </w:numPr>
      </w:pPr>
      <w:r w:rsidRPr="00753183">
        <w:t>VM Restart</w:t>
      </w:r>
    </w:p>
    <w:p w:rsidR="003823E5" w:rsidP="003823E5" w:rsidRDefault="003823E5" w14:paraId="0DF91E34" w14:textId="77777777">
      <w:pPr>
        <w:pStyle w:val="BodyText"/>
        <w:rPr>
          <w:highlight w:val="yellow"/>
        </w:rPr>
      </w:pPr>
    </w:p>
    <w:p w:rsidR="00135BDB" w:rsidP="00135BDB" w:rsidRDefault="00291C12" w14:paraId="13979CD3" w14:textId="6D8C681B">
      <w:pPr>
        <w:pStyle w:val="Heading3"/>
        <w:numPr>
          <w:ilvl w:val="2"/>
          <w:numId w:val="7"/>
        </w:numPr>
        <w:jc w:val="both"/>
      </w:pPr>
      <w:bookmarkStart w:name="_Toc153458064" w:id="40"/>
      <w:r>
        <w:t>Automate Power Schedules</w:t>
      </w:r>
      <w:bookmarkEnd w:id="40"/>
    </w:p>
    <w:p w:rsidRPr="00713EB7" w:rsidR="00135BDB" w:rsidP="00135BDB" w:rsidRDefault="00135BDB" w14:paraId="379CF1DB" w14:textId="38A609EB">
      <w:pPr>
        <w:pStyle w:val="BodyText"/>
      </w:pPr>
      <w:r w:rsidRPr="00713EB7">
        <w:rPr>
          <w:b/>
          <w:bCs/>
        </w:rPr>
        <w:t xml:space="preserve">Design Reference:  </w:t>
      </w:r>
      <w:hyperlink w:history="1" w:anchor="_Virtual_Machine_and_2">
        <w:r w:rsidRPr="0067688C">
          <w:rPr>
            <w:rStyle w:val="Hyperlink"/>
          </w:rPr>
          <w:t xml:space="preserve">Table </w:t>
        </w:r>
        <w:r w:rsidRPr="0067688C" w:rsidR="0067688C">
          <w:rPr>
            <w:rStyle w:val="Hyperlink"/>
          </w:rPr>
          <w:t>2</w:t>
        </w:r>
      </w:hyperlink>
      <w:r w:rsidRPr="00713EB7">
        <w:t xml:space="preserve"> – </w:t>
      </w:r>
      <w:r w:rsidR="0067688C">
        <w:t>CO1</w:t>
      </w:r>
    </w:p>
    <w:p w:rsidR="00135BDB" w:rsidP="00135BDB" w:rsidRDefault="00135BDB" w14:paraId="525F753E" w14:textId="77777777">
      <w:pPr>
        <w:pStyle w:val="BodyText"/>
        <w:rPr>
          <w:highlight w:val="yellow"/>
        </w:rPr>
      </w:pPr>
    </w:p>
    <w:p w:rsidRPr="00135BDB" w:rsidR="00135BDB" w:rsidP="00135BDB" w:rsidRDefault="00135BDB" w14:paraId="3321A331" w14:textId="04112A0B">
      <w:pPr>
        <w:pStyle w:val="BodyText"/>
        <w:jc w:val="both"/>
      </w:pPr>
      <w:r w:rsidRPr="0001431B">
        <w:rPr>
          <w:b/>
          <w:bCs/>
        </w:rPr>
        <w:t xml:space="preserve">Design Decision: </w:t>
      </w:r>
      <w:r>
        <w:t>Stop VMs that do not require 24x7 operation</w:t>
      </w:r>
      <w:r w:rsidR="008D2B86">
        <w:t xml:space="preserve">s (typically </w:t>
      </w:r>
      <w:proofErr w:type="gramStart"/>
      <w:r w:rsidR="008D2B86">
        <w:t>Bronze</w:t>
      </w:r>
      <w:proofErr w:type="gramEnd"/>
      <w:r w:rsidR="008D2B86">
        <w:t xml:space="preserve"> service tier). </w:t>
      </w:r>
      <w:r w:rsidR="00D673C1">
        <w:t xml:space="preserve"> </w:t>
      </w:r>
    </w:p>
    <w:p w:rsidRPr="0001431B" w:rsidR="00135BDB" w:rsidP="00135BDB" w:rsidRDefault="00135BDB" w14:paraId="2C7E5635" w14:textId="77777777">
      <w:pPr>
        <w:pStyle w:val="BodyText"/>
        <w:jc w:val="both"/>
      </w:pPr>
    </w:p>
    <w:p w:rsidR="00135BDB" w:rsidP="00135BDB" w:rsidRDefault="00135BDB" w14:paraId="05BE0D11" w14:textId="5FD04E8E">
      <w:pPr>
        <w:pStyle w:val="BodyText"/>
        <w:jc w:val="both"/>
      </w:pPr>
      <w:r w:rsidRPr="0001431B">
        <w:rPr>
          <w:b/>
          <w:bCs/>
        </w:rPr>
        <w:t>Design Justification</w:t>
      </w:r>
      <w:r w:rsidRPr="0001431B">
        <w:t>:</w:t>
      </w:r>
      <w:r w:rsidRPr="0001431B">
        <w:rPr>
          <w:b/>
          <w:bCs/>
        </w:rPr>
        <w:t xml:space="preserve"> </w:t>
      </w:r>
      <w:r w:rsidR="00B41B67">
        <w:t>Machines are priced on a size and usage basis. Reducing the number of hours that the machines are operational will reduce spend. This is recommended for Non-Production VMs that do not need to operate 24x</w:t>
      </w:r>
      <w:r w:rsidR="008D2B86">
        <w:t xml:space="preserve">7 and do not have an Ambulance Victoria Service </w:t>
      </w:r>
      <w:proofErr w:type="spellStart"/>
      <w:r w:rsidR="008D2B86">
        <w:t>Catalog</w:t>
      </w:r>
      <w:proofErr w:type="spellEnd"/>
      <w:r w:rsidR="008D2B86">
        <w:t xml:space="preserve"> requirement to be available constantly. This would be applicable to Bronze tiered </w:t>
      </w:r>
      <w:r w:rsidR="002E60BC">
        <w:t xml:space="preserve">machines. </w:t>
      </w:r>
    </w:p>
    <w:p w:rsidR="00B41B67" w:rsidP="00135BDB" w:rsidRDefault="00B41B67" w14:paraId="5F65CBF7" w14:textId="77777777">
      <w:pPr>
        <w:pStyle w:val="BodyText"/>
        <w:jc w:val="both"/>
      </w:pPr>
    </w:p>
    <w:p w:rsidR="00713EB7" w:rsidP="00135BDB" w:rsidRDefault="00B41B67" w14:paraId="1CFD8F2D" w14:textId="77777777">
      <w:pPr>
        <w:pStyle w:val="BodyText"/>
        <w:jc w:val="both"/>
      </w:pPr>
      <w:r w:rsidRPr="00B41B67">
        <w:rPr>
          <w:b/>
          <w:bCs/>
        </w:rPr>
        <w:t xml:space="preserve">Design Details: </w:t>
      </w:r>
      <w:r>
        <w:t>Start/Stop of Virtual Machines</w:t>
      </w:r>
      <w:r w:rsidR="000A5F40">
        <w:t xml:space="preserve"> will be configured in the Azure Portal.</w:t>
      </w:r>
      <w:r w:rsidR="00713EB7">
        <w:t xml:space="preserve"> The scheduling may vary per VM, but suggested the suggested schedules are:</w:t>
      </w:r>
    </w:p>
    <w:p w:rsidR="00B41B67" w:rsidP="00713EB7" w:rsidRDefault="00713EB7" w14:paraId="6588EDCB" w14:textId="51581C31">
      <w:pPr>
        <w:pStyle w:val="BodyText"/>
        <w:numPr>
          <w:ilvl w:val="0"/>
          <w:numId w:val="38"/>
        </w:numPr>
        <w:jc w:val="both"/>
      </w:pPr>
      <w:r>
        <w:t>Stop VM after office hours (9am -5pm Monday to Friday) and on weekends</w:t>
      </w:r>
      <w:r w:rsidR="006D3971">
        <w:t>.</w:t>
      </w:r>
    </w:p>
    <w:p w:rsidR="00262C98" w:rsidP="00FA13E7" w:rsidRDefault="00713EB7" w14:paraId="561AA186" w14:textId="41D63265">
      <w:pPr>
        <w:pStyle w:val="BodyText"/>
        <w:numPr>
          <w:ilvl w:val="0"/>
          <w:numId w:val="38"/>
        </w:numPr>
        <w:jc w:val="both"/>
      </w:pPr>
      <w:r>
        <w:t xml:space="preserve">Stop VM </w:t>
      </w:r>
      <w:r w:rsidR="006D3971">
        <w:t xml:space="preserve">on weekends only. </w:t>
      </w:r>
    </w:p>
    <w:p w:rsidR="00FA13E7" w:rsidP="00FA13E7" w:rsidRDefault="00FA13E7" w14:paraId="27CA0060" w14:textId="77777777">
      <w:pPr>
        <w:pStyle w:val="BodyText"/>
        <w:jc w:val="both"/>
      </w:pPr>
    </w:p>
    <w:p w:rsidR="00FA13E7" w:rsidP="00FA13E7" w:rsidRDefault="00FA13E7" w14:paraId="7C54E3E4" w14:textId="56736BF8">
      <w:pPr>
        <w:pStyle w:val="Heading3"/>
        <w:numPr>
          <w:ilvl w:val="2"/>
          <w:numId w:val="7"/>
        </w:numPr>
        <w:jc w:val="both"/>
      </w:pPr>
      <w:bookmarkStart w:name="_Toc153458065" w:id="41"/>
      <w:r>
        <w:t>Spot VMs</w:t>
      </w:r>
      <w:bookmarkEnd w:id="41"/>
    </w:p>
    <w:p w:rsidR="00FA13E7" w:rsidP="00FA13E7" w:rsidRDefault="00FA13E7" w14:paraId="550135C5" w14:textId="147F0A94">
      <w:pPr>
        <w:pStyle w:val="BodyText"/>
      </w:pPr>
      <w:r w:rsidRPr="00EC4604">
        <w:rPr>
          <w:b/>
          <w:bCs/>
        </w:rPr>
        <w:t>Design Reference:</w:t>
      </w:r>
      <w:r>
        <w:t xml:space="preserve"> </w:t>
      </w:r>
      <w:hyperlink w:history="1" w:anchor="_Virtual_Machine_and_2">
        <w:r w:rsidRPr="0067688C">
          <w:rPr>
            <w:rStyle w:val="Hyperlink"/>
          </w:rPr>
          <w:t xml:space="preserve">Table </w:t>
        </w:r>
        <w:r w:rsidRPr="0067688C" w:rsidR="0067688C">
          <w:rPr>
            <w:rStyle w:val="Hyperlink"/>
          </w:rPr>
          <w:t>2</w:t>
        </w:r>
      </w:hyperlink>
      <w:r>
        <w:t xml:space="preserve"> – </w:t>
      </w:r>
      <w:r w:rsidR="0067688C">
        <w:t>CO2</w:t>
      </w:r>
    </w:p>
    <w:p w:rsidR="00EC4604" w:rsidP="00FA13E7" w:rsidRDefault="00EC4604" w14:paraId="0E935E40" w14:textId="77777777">
      <w:pPr>
        <w:pStyle w:val="BodyText"/>
      </w:pPr>
    </w:p>
    <w:p w:rsidR="00EC4604" w:rsidP="00FA13E7" w:rsidRDefault="00FA13E7" w14:paraId="45370B5D" w14:textId="77777777">
      <w:pPr>
        <w:pStyle w:val="BodyText"/>
      </w:pPr>
      <w:r w:rsidRPr="00EC4604">
        <w:rPr>
          <w:b/>
          <w:bCs/>
        </w:rPr>
        <w:t>Design Decision:</w:t>
      </w:r>
      <w:r>
        <w:t xml:space="preserve"> Spot VMs will not be used.</w:t>
      </w:r>
    </w:p>
    <w:p w:rsidR="00FA13E7" w:rsidP="00FA13E7" w:rsidRDefault="00FA13E7" w14:paraId="50F17DB7" w14:textId="1FA2D7A1">
      <w:pPr>
        <w:pStyle w:val="BodyText"/>
      </w:pPr>
      <w:r>
        <w:t xml:space="preserve"> </w:t>
      </w:r>
    </w:p>
    <w:p w:rsidR="00FA13E7" w:rsidP="00F95EBF" w:rsidRDefault="00FA13E7" w14:paraId="59CA4A4A" w14:textId="66E8B329">
      <w:pPr>
        <w:pStyle w:val="BodyText"/>
        <w:jc w:val="both"/>
      </w:pPr>
      <w:r w:rsidRPr="00EC4604">
        <w:rPr>
          <w:b/>
          <w:bCs/>
        </w:rPr>
        <w:t>Design Justification:</w:t>
      </w:r>
      <w:r>
        <w:t xml:space="preserve"> Due to the nature of spot VMs they are inherently unreliable and can be </w:t>
      </w:r>
      <w:r w:rsidR="001861AB">
        <w:t xml:space="preserve">stopped and deallocated at any time. Even for Non-Production workloads this can be frustrating and concerning particularly if </w:t>
      </w:r>
      <w:proofErr w:type="gramStart"/>
      <w:r w:rsidR="001861AB">
        <w:t>Non-Production</w:t>
      </w:r>
      <w:proofErr w:type="gramEnd"/>
      <w:r w:rsidR="001861AB">
        <w:t xml:space="preserve"> is required to mimic the Production environment.</w:t>
      </w:r>
      <w:r w:rsidR="00D32CDE">
        <w:t xml:space="preserve"> There are also extremely limited sizes that are available for this scheme. </w:t>
      </w:r>
    </w:p>
    <w:p w:rsidR="0067688C" w:rsidP="00FA13E7" w:rsidRDefault="0067688C" w14:paraId="656C17C5" w14:textId="77777777">
      <w:pPr>
        <w:pStyle w:val="BodyText"/>
      </w:pPr>
    </w:p>
    <w:p w:rsidR="00D62814" w:rsidP="00FA13E7" w:rsidRDefault="00D62814" w14:paraId="02504606" w14:textId="77777777">
      <w:pPr>
        <w:pStyle w:val="BodyText"/>
      </w:pPr>
    </w:p>
    <w:p w:rsidR="00D62814" w:rsidP="00FA13E7" w:rsidRDefault="00D62814" w14:paraId="43D4BA72" w14:textId="77777777">
      <w:pPr>
        <w:pStyle w:val="BodyText"/>
      </w:pPr>
    </w:p>
    <w:p w:rsidR="00D62814" w:rsidP="00FA13E7" w:rsidRDefault="00D62814" w14:paraId="225870BF" w14:textId="77777777">
      <w:pPr>
        <w:pStyle w:val="BodyText"/>
      </w:pPr>
    </w:p>
    <w:p w:rsidRPr="00FA13E7" w:rsidR="00D62814" w:rsidP="00FA13E7" w:rsidRDefault="00D62814" w14:paraId="7AFDC179" w14:textId="77777777">
      <w:pPr>
        <w:pStyle w:val="BodyText"/>
      </w:pPr>
    </w:p>
    <w:p w:rsidR="00DA6DA9" w:rsidP="007D289F" w:rsidRDefault="00DA6DA9" w14:paraId="25A0D34B" w14:textId="77777777">
      <w:pPr>
        <w:pStyle w:val="Heading3"/>
        <w:numPr>
          <w:ilvl w:val="2"/>
          <w:numId w:val="7"/>
        </w:numPr>
        <w:jc w:val="both"/>
      </w:pPr>
      <w:bookmarkStart w:name="_Toc153458066" w:id="42"/>
      <w:r w:rsidRPr="008C55F7">
        <w:t>Virtual Machine Sizing</w:t>
      </w:r>
      <w:bookmarkEnd w:id="42"/>
    </w:p>
    <w:p w:rsidR="00FA13E7" w:rsidP="00FA13E7" w:rsidRDefault="00FA13E7" w14:paraId="733095F9" w14:textId="4ED47206">
      <w:pPr>
        <w:pStyle w:val="BodyText"/>
      </w:pPr>
      <w:r w:rsidRPr="00D32CDE">
        <w:rPr>
          <w:b/>
          <w:bCs/>
        </w:rPr>
        <w:t>Design Reference:</w:t>
      </w:r>
      <w:r>
        <w:t xml:space="preserve"> </w:t>
      </w:r>
      <w:r w:rsidR="0067688C">
        <w:t>Table 2 – CO</w:t>
      </w:r>
      <w:r w:rsidR="00483CE2">
        <w:t>3</w:t>
      </w:r>
    </w:p>
    <w:p w:rsidRPr="00FA13E7" w:rsidR="00D32CDE" w:rsidP="00FA13E7" w:rsidRDefault="00D32CDE" w14:paraId="1510491A" w14:textId="77777777">
      <w:pPr>
        <w:pStyle w:val="BodyText"/>
      </w:pPr>
    </w:p>
    <w:p w:rsidRPr="008C55F7" w:rsidR="00DA6DA9" w:rsidP="007D289F" w:rsidRDefault="00DA6DA9" w14:paraId="25D6AE94" w14:textId="63AE5984">
      <w:pPr>
        <w:pStyle w:val="BodyText"/>
        <w:jc w:val="both"/>
      </w:pPr>
      <w:r w:rsidRPr="008C55F7">
        <w:rPr>
          <w:b/>
          <w:bCs/>
        </w:rPr>
        <w:t>Design Decision</w:t>
      </w:r>
      <w:r w:rsidRPr="008C55F7">
        <w:t xml:space="preserve">: </w:t>
      </w:r>
      <w:r w:rsidRPr="008C55F7" w:rsidR="00B41B67">
        <w:t>Limit the families that can be deployed</w:t>
      </w:r>
      <w:r w:rsidRPr="008C55F7" w:rsidR="00CB315C">
        <w:t xml:space="preserve"> and review </w:t>
      </w:r>
      <w:r w:rsidRPr="008C55F7" w:rsidR="008C55F7">
        <w:t xml:space="preserve">machine sizing quarterly. </w:t>
      </w:r>
    </w:p>
    <w:p w:rsidRPr="008C55F7" w:rsidR="00DA6DA9" w:rsidP="007D289F" w:rsidRDefault="00DA6DA9" w14:paraId="37F41E6F" w14:textId="77777777">
      <w:pPr>
        <w:pStyle w:val="BodyText"/>
        <w:jc w:val="both"/>
      </w:pPr>
    </w:p>
    <w:p w:rsidR="00DA6DA9" w:rsidP="007D289F" w:rsidRDefault="00DA6DA9" w14:paraId="2B406AC8" w14:textId="14B59B00">
      <w:pPr>
        <w:pStyle w:val="BodyText"/>
        <w:jc w:val="both"/>
      </w:pPr>
      <w:r w:rsidRPr="008C55F7">
        <w:rPr>
          <w:b/>
          <w:bCs/>
        </w:rPr>
        <w:t>Design Justification</w:t>
      </w:r>
      <w:r w:rsidRPr="008C55F7">
        <w:t xml:space="preserve">: </w:t>
      </w:r>
      <w:r w:rsidRPr="008C55F7" w:rsidR="000C4178">
        <w:t xml:space="preserve">Limiting the families that can be used </w:t>
      </w:r>
      <w:r w:rsidRPr="008C55F7" w:rsidR="00A05F12">
        <w:t>helps operational efficiency and reduces the risk that users will deploy machines that are unnecessarily powerful for general workloads. The selected families are generally suitable for most workloads, and if an exception is required it can be requested</w:t>
      </w:r>
      <w:r w:rsidRPr="008C55F7">
        <w:t xml:space="preserve">. Choosing machines in the same family also allows for Reserved Instances to be allocated across workloads, creating efficiencies in cost savings. </w:t>
      </w:r>
    </w:p>
    <w:p w:rsidR="00F84B84" w:rsidP="007D289F" w:rsidRDefault="00F84B84" w14:paraId="1D1F2382" w14:textId="77777777">
      <w:pPr>
        <w:pStyle w:val="BodyText"/>
        <w:jc w:val="both"/>
      </w:pPr>
    </w:p>
    <w:p w:rsidRPr="008C55F7" w:rsidR="0004422F" w:rsidP="007D289F" w:rsidRDefault="00F84B84" w14:paraId="679A3ED4" w14:textId="4367B7CC">
      <w:pPr>
        <w:pStyle w:val="BodyText"/>
        <w:jc w:val="both"/>
      </w:pPr>
      <w:r>
        <w:t>Additionally</w:t>
      </w:r>
      <w:r w:rsidR="00121A2D">
        <w:t>,</w:t>
      </w:r>
      <w:r>
        <w:t xml:space="preserve"> the requirement to review and remediate sizing monthly will assist in managing cost and performance as machines will be appropriately sized.</w:t>
      </w:r>
      <w:r w:rsidR="00484CC4">
        <w:t xml:space="preserve"> Azure Advisor will recommend appropriate sizes based on performance metrics. </w:t>
      </w:r>
    </w:p>
    <w:p w:rsidR="00A05F12" w:rsidP="007D289F" w:rsidRDefault="00A05F12" w14:paraId="4BCFA571" w14:textId="77777777">
      <w:pPr>
        <w:pStyle w:val="BodyText"/>
        <w:jc w:val="both"/>
        <w:rPr>
          <w:highlight w:val="yellow"/>
        </w:rPr>
      </w:pPr>
    </w:p>
    <w:p w:rsidRPr="00342806" w:rsidR="00491148" w:rsidP="007D289F" w:rsidRDefault="00A05F12" w14:paraId="0E36C050" w14:textId="7D6A4506">
      <w:pPr>
        <w:pStyle w:val="BodyText"/>
        <w:jc w:val="both"/>
      </w:pPr>
      <w:r w:rsidRPr="00342806">
        <w:rPr>
          <w:b/>
          <w:bCs/>
        </w:rPr>
        <w:t>Design Details</w:t>
      </w:r>
      <w:r w:rsidRPr="00342806">
        <w:t>: The</w:t>
      </w:r>
      <w:r w:rsidRPr="00342806" w:rsidR="00AB111A">
        <w:t xml:space="preserve"> following is a summary of the Azure VM </w:t>
      </w:r>
      <w:r w:rsidRPr="00342806" w:rsidR="00491148">
        <w:t>sizing’s</w:t>
      </w:r>
      <w:r w:rsidRPr="00342806" w:rsidR="00AB111A">
        <w:t xml:space="preserve"> </w:t>
      </w:r>
      <w:r w:rsidRPr="00342806" w:rsidR="00491148">
        <w:t>and what they are applicable for typically in Azure</w:t>
      </w:r>
      <w:r w:rsidRPr="00342806" w:rsidR="00B6025B">
        <w:rPr>
          <w:rStyle w:val="FootnoteReference"/>
        </w:rPr>
        <w:footnoteReference w:id="14"/>
      </w:r>
      <w:r w:rsidRPr="00342806" w:rsidR="006F5C33">
        <w:t xml:space="preserve"> </w:t>
      </w:r>
      <w:r w:rsidRPr="00342806" w:rsidR="006F5C33">
        <w:rPr>
          <w:rStyle w:val="FootnoteReference"/>
        </w:rPr>
        <w:footnoteReference w:id="15"/>
      </w:r>
      <w:r w:rsidRPr="00342806" w:rsidR="0072103C">
        <w:t xml:space="preserve"> </w:t>
      </w:r>
      <w:r w:rsidRPr="00342806" w:rsidR="0072103C">
        <w:rPr>
          <w:rStyle w:val="FootnoteReference"/>
        </w:rPr>
        <w:footnoteReference w:id="16"/>
      </w:r>
      <w:r w:rsidRPr="00342806" w:rsidR="00491148">
        <w:t>:</w:t>
      </w:r>
      <w:r w:rsidRPr="00342806" w:rsidR="0072103C">
        <w:t xml:space="preserve"> </w:t>
      </w:r>
    </w:p>
    <w:tbl>
      <w:tblPr>
        <w:tblStyle w:val="AVTable1"/>
        <w:tblW w:w="9214" w:type="dxa"/>
        <w:tblLook w:val="04A0" w:firstRow="1" w:lastRow="0" w:firstColumn="1" w:lastColumn="0" w:noHBand="0" w:noVBand="1"/>
      </w:tblPr>
      <w:tblGrid>
        <w:gridCol w:w="1418"/>
        <w:gridCol w:w="3402"/>
        <w:gridCol w:w="4394"/>
      </w:tblGrid>
      <w:tr w:rsidRPr="00342806" w:rsidR="0072103C" w:rsidTr="00FA079A" w14:paraId="7E6ACAC1" w14:textId="77777777">
        <w:trPr>
          <w:cnfStyle w:val="100000000000" w:firstRow="1" w:lastRow="0" w:firstColumn="0" w:lastColumn="0" w:oddVBand="0" w:evenVBand="0" w:oddHBand="0" w:evenHBand="0" w:firstRowFirstColumn="0" w:firstRowLastColumn="0" w:lastRowFirstColumn="0" w:lastRowLastColumn="0"/>
        </w:trPr>
        <w:tc>
          <w:tcPr>
            <w:tcW w:w="1418" w:type="dxa"/>
          </w:tcPr>
          <w:p w:rsidRPr="005F151F" w:rsidR="0072103C" w:rsidP="007D289F" w:rsidRDefault="0072103C" w14:paraId="7206A4CB" w14:textId="76823949">
            <w:pPr>
              <w:pStyle w:val="BodyText"/>
              <w:jc w:val="both"/>
              <w:rPr>
                <w:color w:val="FFFFFF" w:themeColor="background1"/>
              </w:rPr>
            </w:pPr>
            <w:r w:rsidRPr="005F151F">
              <w:rPr>
                <w:color w:val="FFFFFF" w:themeColor="background1"/>
              </w:rPr>
              <w:t>Family</w:t>
            </w:r>
          </w:p>
        </w:tc>
        <w:tc>
          <w:tcPr>
            <w:tcW w:w="3402" w:type="dxa"/>
          </w:tcPr>
          <w:p w:rsidRPr="005F151F" w:rsidR="0072103C" w:rsidP="00491148" w:rsidRDefault="0072103C" w14:paraId="03ECFB62" w14:textId="25EDF8FF">
            <w:pPr>
              <w:pStyle w:val="BodyText"/>
              <w:ind w:left="0"/>
              <w:jc w:val="both"/>
              <w:rPr>
                <w:color w:val="FFFFFF" w:themeColor="background1"/>
              </w:rPr>
            </w:pPr>
            <w:r w:rsidRPr="005F151F">
              <w:rPr>
                <w:color w:val="FFFFFF" w:themeColor="background1"/>
              </w:rPr>
              <w:t>Application</w:t>
            </w:r>
          </w:p>
        </w:tc>
        <w:tc>
          <w:tcPr>
            <w:tcW w:w="4394" w:type="dxa"/>
          </w:tcPr>
          <w:p w:rsidRPr="005F151F" w:rsidR="0072103C" w:rsidP="007D289F" w:rsidRDefault="0072103C" w14:paraId="357486FD" w14:textId="022113FC">
            <w:pPr>
              <w:pStyle w:val="BodyText"/>
              <w:jc w:val="both"/>
              <w:rPr>
                <w:color w:val="FFFFFF" w:themeColor="background1"/>
              </w:rPr>
            </w:pPr>
            <w:r w:rsidRPr="005F151F">
              <w:rPr>
                <w:color w:val="FFFFFF" w:themeColor="background1"/>
              </w:rPr>
              <w:t>AV Use</w:t>
            </w:r>
          </w:p>
        </w:tc>
      </w:tr>
      <w:tr w:rsidRPr="00342806" w:rsidR="00AB0B12" w:rsidTr="00FA079A" w14:paraId="577FF359" w14:textId="77777777">
        <w:tc>
          <w:tcPr>
            <w:tcW w:w="1418" w:type="dxa"/>
          </w:tcPr>
          <w:p w:rsidRPr="00342806" w:rsidR="00AB0B12" w:rsidP="007D289F" w:rsidRDefault="00AB0B12" w14:paraId="50A1F9E7" w14:textId="38B0360B">
            <w:pPr>
              <w:pStyle w:val="BodyText"/>
              <w:jc w:val="both"/>
            </w:pPr>
            <w:r>
              <w:t>A Series</w:t>
            </w:r>
          </w:p>
        </w:tc>
        <w:tc>
          <w:tcPr>
            <w:tcW w:w="3402" w:type="dxa"/>
          </w:tcPr>
          <w:p w:rsidRPr="00342806" w:rsidR="00AB0B12" w:rsidP="00C31F50" w:rsidRDefault="00D92D8B" w14:paraId="70FCE9E8" w14:textId="25B82FDC">
            <w:pPr>
              <w:pStyle w:val="BodyText"/>
            </w:pPr>
            <w:r>
              <w:t>Entry Level Workloads</w:t>
            </w:r>
          </w:p>
        </w:tc>
        <w:tc>
          <w:tcPr>
            <w:tcW w:w="4394" w:type="dxa"/>
          </w:tcPr>
          <w:p w:rsidRPr="00342806" w:rsidR="00AB0B12" w:rsidP="00A41739" w:rsidRDefault="00E9601F" w14:paraId="31A66510" w14:textId="6FEF3EBD">
            <w:pPr>
              <w:pStyle w:val="BodyText"/>
            </w:pPr>
            <w:r>
              <w:t xml:space="preserve">Not recommended as Series is retiring and does not have Reserved Instances options available.  </w:t>
            </w:r>
          </w:p>
        </w:tc>
      </w:tr>
      <w:tr w:rsidRPr="00342806" w:rsidR="0072103C" w:rsidTr="00FA079A" w14:paraId="4F10EFD5" w14:textId="77777777">
        <w:tc>
          <w:tcPr>
            <w:tcW w:w="1418" w:type="dxa"/>
          </w:tcPr>
          <w:p w:rsidRPr="00342806" w:rsidR="0072103C" w:rsidP="007D289F" w:rsidRDefault="0072103C" w14:paraId="0A4D2139" w14:textId="67208448">
            <w:pPr>
              <w:pStyle w:val="BodyText"/>
              <w:jc w:val="both"/>
            </w:pPr>
            <w:r w:rsidRPr="00342806">
              <w:t>Bs Series</w:t>
            </w:r>
          </w:p>
        </w:tc>
        <w:tc>
          <w:tcPr>
            <w:tcW w:w="3402" w:type="dxa"/>
          </w:tcPr>
          <w:p w:rsidRPr="00342806" w:rsidR="0072103C" w:rsidP="00C31F50" w:rsidRDefault="0072103C" w14:paraId="4C004E84" w14:textId="7794ECAF">
            <w:pPr>
              <w:pStyle w:val="BodyText"/>
            </w:pPr>
            <w:r w:rsidRPr="00342806">
              <w:t>Economical burstable compute</w:t>
            </w:r>
          </w:p>
        </w:tc>
        <w:tc>
          <w:tcPr>
            <w:tcW w:w="4394" w:type="dxa"/>
          </w:tcPr>
          <w:p w:rsidRPr="00342806" w:rsidR="0072103C" w:rsidP="00A41739" w:rsidRDefault="0072103C" w14:paraId="42D0EA61" w14:textId="282D3DB0">
            <w:pPr>
              <w:pStyle w:val="BodyText"/>
            </w:pPr>
            <w:r w:rsidRPr="00342806">
              <w:t>Dev and Testing</w:t>
            </w:r>
            <w:r w:rsidR="00F95EBF">
              <w:t xml:space="preserve"> w</w:t>
            </w:r>
            <w:r w:rsidRPr="00342806">
              <w:t>orkloads only</w:t>
            </w:r>
            <w:r w:rsidRPr="00342806" w:rsidR="008A58A0">
              <w:t xml:space="preserve"> Azure Policy to restrict for Production</w:t>
            </w:r>
          </w:p>
        </w:tc>
      </w:tr>
      <w:tr w:rsidRPr="00342806" w:rsidR="0072103C" w:rsidTr="00FA079A" w14:paraId="3E163CD3" w14:textId="77777777">
        <w:tc>
          <w:tcPr>
            <w:tcW w:w="1418" w:type="dxa"/>
          </w:tcPr>
          <w:p w:rsidRPr="00342806" w:rsidR="0072103C" w:rsidP="007D289F" w:rsidRDefault="0072103C" w14:paraId="57CD9645" w14:textId="03683DE9">
            <w:pPr>
              <w:pStyle w:val="BodyText"/>
              <w:jc w:val="both"/>
            </w:pPr>
            <w:r w:rsidRPr="00342806">
              <w:t>D Series</w:t>
            </w:r>
          </w:p>
        </w:tc>
        <w:tc>
          <w:tcPr>
            <w:tcW w:w="3402" w:type="dxa"/>
          </w:tcPr>
          <w:p w:rsidRPr="00342806" w:rsidR="0072103C" w:rsidP="007D289F" w:rsidRDefault="0072103C" w14:paraId="050AB162" w14:textId="186B5B28">
            <w:pPr>
              <w:pStyle w:val="BodyText"/>
              <w:jc w:val="both"/>
            </w:pPr>
            <w:r w:rsidRPr="00342806">
              <w:t>General purpose compute</w:t>
            </w:r>
          </w:p>
        </w:tc>
        <w:tc>
          <w:tcPr>
            <w:tcW w:w="4394" w:type="dxa"/>
          </w:tcPr>
          <w:p w:rsidRPr="00342806" w:rsidR="0072103C" w:rsidP="00A41739" w:rsidRDefault="0072103C" w14:paraId="0643A7B0" w14:textId="44C49366">
            <w:pPr>
              <w:pStyle w:val="BodyText"/>
            </w:pPr>
            <w:r w:rsidRPr="00342806">
              <w:t xml:space="preserve">Suitable for </w:t>
            </w:r>
            <w:r w:rsidRPr="00342806" w:rsidR="00790744">
              <w:t>general application workloads</w:t>
            </w:r>
          </w:p>
        </w:tc>
      </w:tr>
      <w:tr w:rsidRPr="00342806" w:rsidR="0072103C" w:rsidTr="00FA079A" w14:paraId="2E9BDAE6" w14:textId="77777777">
        <w:tc>
          <w:tcPr>
            <w:tcW w:w="1418" w:type="dxa"/>
          </w:tcPr>
          <w:p w:rsidRPr="00342806" w:rsidR="0072103C" w:rsidP="007D289F" w:rsidRDefault="0072103C" w14:paraId="7628355A" w14:textId="44498310">
            <w:pPr>
              <w:pStyle w:val="BodyText"/>
              <w:jc w:val="both"/>
            </w:pPr>
            <w:r w:rsidRPr="00342806">
              <w:t>E Series</w:t>
            </w:r>
          </w:p>
        </w:tc>
        <w:tc>
          <w:tcPr>
            <w:tcW w:w="3402" w:type="dxa"/>
          </w:tcPr>
          <w:p w:rsidRPr="00342806" w:rsidR="0072103C" w:rsidP="007D289F" w:rsidRDefault="0072103C" w14:paraId="7F93C191" w14:textId="37C14E98">
            <w:pPr>
              <w:pStyle w:val="BodyText"/>
              <w:jc w:val="both"/>
            </w:pPr>
            <w:r w:rsidRPr="00342806">
              <w:t xml:space="preserve">Memory optimised </w:t>
            </w:r>
          </w:p>
        </w:tc>
        <w:tc>
          <w:tcPr>
            <w:tcW w:w="4394" w:type="dxa"/>
          </w:tcPr>
          <w:p w:rsidRPr="00342806" w:rsidR="0072103C" w:rsidP="00A41739" w:rsidRDefault="0072103C" w14:paraId="6275CBE3" w14:textId="5717C233">
            <w:pPr>
              <w:pStyle w:val="BodyText"/>
            </w:pPr>
            <w:r w:rsidRPr="00342806">
              <w:t xml:space="preserve">Suitable for memory intensive workloads such as SAP/HANA, </w:t>
            </w:r>
            <w:proofErr w:type="gramStart"/>
            <w:r w:rsidRPr="00342806">
              <w:t>SQL</w:t>
            </w:r>
            <w:proofErr w:type="gramEnd"/>
            <w:r w:rsidRPr="00342806">
              <w:t xml:space="preserve"> and other relational databases</w:t>
            </w:r>
          </w:p>
        </w:tc>
      </w:tr>
      <w:tr w:rsidRPr="00342806" w:rsidR="0072103C" w:rsidTr="00FA079A" w14:paraId="5601FE52" w14:textId="77777777">
        <w:tc>
          <w:tcPr>
            <w:tcW w:w="1418" w:type="dxa"/>
          </w:tcPr>
          <w:p w:rsidRPr="00342806" w:rsidR="0072103C" w:rsidP="007D289F" w:rsidRDefault="009039C2" w14:paraId="2C298472" w14:textId="0156A004">
            <w:pPr>
              <w:pStyle w:val="BodyText"/>
              <w:jc w:val="both"/>
            </w:pPr>
            <w:r w:rsidRPr="00342806">
              <w:t xml:space="preserve">F Series </w:t>
            </w:r>
          </w:p>
        </w:tc>
        <w:tc>
          <w:tcPr>
            <w:tcW w:w="3402" w:type="dxa"/>
          </w:tcPr>
          <w:p w:rsidRPr="00342806" w:rsidR="0072103C" w:rsidP="009039C2" w:rsidRDefault="009039C2" w14:paraId="4FCAC98D" w14:textId="3BC5F846">
            <w:pPr>
              <w:pStyle w:val="BodyText"/>
              <w:ind w:left="0"/>
              <w:jc w:val="both"/>
            </w:pPr>
            <w:r w:rsidRPr="00342806">
              <w:t xml:space="preserve"> Compute optimised</w:t>
            </w:r>
          </w:p>
        </w:tc>
        <w:tc>
          <w:tcPr>
            <w:tcW w:w="4394" w:type="dxa"/>
          </w:tcPr>
          <w:p w:rsidRPr="00342806" w:rsidR="0072103C" w:rsidP="00A41739" w:rsidRDefault="009B5100" w14:paraId="31A312A5" w14:textId="28665FA5">
            <w:pPr>
              <w:pStyle w:val="BodyText"/>
            </w:pPr>
            <w:r w:rsidRPr="00342806">
              <w:t>Suitable for applications that need high CPU without requirements for high memory such as batch processing</w:t>
            </w:r>
            <w:r w:rsidRPr="00342806" w:rsidR="00AD0AE0">
              <w:t xml:space="preserve"> and web servers. </w:t>
            </w:r>
          </w:p>
        </w:tc>
      </w:tr>
      <w:tr w:rsidRPr="00342806" w:rsidR="00AD0AE0" w:rsidTr="00FA079A" w14:paraId="7EADDCB2" w14:textId="77777777">
        <w:tc>
          <w:tcPr>
            <w:tcW w:w="1418" w:type="dxa"/>
          </w:tcPr>
          <w:p w:rsidRPr="00342806" w:rsidR="00AD0AE0" w:rsidP="007D289F" w:rsidRDefault="00EE78E8" w14:paraId="3EE0020B" w14:textId="7E92CA18">
            <w:pPr>
              <w:pStyle w:val="BodyText"/>
              <w:jc w:val="both"/>
            </w:pPr>
            <w:r w:rsidRPr="00342806">
              <w:t>L Series</w:t>
            </w:r>
          </w:p>
        </w:tc>
        <w:tc>
          <w:tcPr>
            <w:tcW w:w="3402" w:type="dxa"/>
          </w:tcPr>
          <w:p w:rsidRPr="00342806" w:rsidR="00AD0AE0" w:rsidP="009039C2" w:rsidRDefault="00EE78E8" w14:paraId="32BB235C" w14:textId="0C704AC3">
            <w:pPr>
              <w:pStyle w:val="BodyText"/>
              <w:jc w:val="both"/>
            </w:pPr>
            <w:r w:rsidRPr="00342806">
              <w:t>Storage optimised</w:t>
            </w:r>
          </w:p>
        </w:tc>
        <w:tc>
          <w:tcPr>
            <w:tcW w:w="4394" w:type="dxa"/>
          </w:tcPr>
          <w:p w:rsidRPr="00342806" w:rsidR="00AD0AE0" w:rsidP="00A41739" w:rsidRDefault="00F034F5" w14:paraId="50483F36" w14:textId="7C53D67E">
            <w:pPr>
              <w:pStyle w:val="BodyText"/>
              <w:keepNext/>
            </w:pPr>
            <w:r w:rsidRPr="00342806">
              <w:t>Suitable for workloads that have extreme throughput requirements</w:t>
            </w:r>
            <w:r w:rsidRPr="00342806" w:rsidR="00A41739">
              <w:t xml:space="preserve">. To be restricted across platform.  </w:t>
            </w:r>
          </w:p>
        </w:tc>
      </w:tr>
    </w:tbl>
    <w:p w:rsidR="00B82E1E" w:rsidP="000D57DD" w:rsidRDefault="00A41739" w14:paraId="6D38621D" w14:textId="5841085B">
      <w:pPr>
        <w:pStyle w:val="Caption"/>
        <w:jc w:val="center"/>
      </w:pPr>
      <w:r>
        <w:t xml:space="preserve">Table </w:t>
      </w:r>
      <w:r>
        <w:fldChar w:fldCharType="begin"/>
      </w:r>
      <w:r>
        <w:instrText> SEQ Table \* ARABIC </w:instrText>
      </w:r>
      <w:r>
        <w:fldChar w:fldCharType="separate"/>
      </w:r>
      <w:r w:rsidR="00D677B6">
        <w:rPr>
          <w:noProof/>
        </w:rPr>
        <w:t>8</w:t>
      </w:r>
      <w:r>
        <w:fldChar w:fldCharType="end"/>
      </w:r>
      <w:r>
        <w:t>: Summary of Azure VM Sizes and Applicability</w:t>
      </w:r>
    </w:p>
    <w:p w:rsidR="000D57DD" w:rsidP="00BD33AE" w:rsidRDefault="0004422F" w14:paraId="3898998C" w14:textId="10FE6AC9">
      <w:pPr>
        <w:jc w:val="both"/>
      </w:pPr>
      <w:r>
        <w:t xml:space="preserve">The most applicable to Ambulance Victoria will be the D Series machines which are suitable for most applications and workloads. Specifically, new machines will be assumed to be the </w:t>
      </w:r>
      <w:r w:rsidRPr="0004422F">
        <w:t>Size D2s_v3 (2vCPU and 8GB Memory)</w:t>
      </w:r>
      <w:r>
        <w:t xml:space="preserve"> unless otherwise required by the application design. </w:t>
      </w:r>
    </w:p>
    <w:p w:rsidR="00BD33AE" w:rsidP="00BD33AE" w:rsidRDefault="00BD33AE" w14:paraId="3172ABE1" w14:textId="77777777">
      <w:pPr>
        <w:jc w:val="both"/>
      </w:pPr>
    </w:p>
    <w:p w:rsidRPr="001056BE" w:rsidR="00483CE2" w:rsidP="00483CE2" w:rsidRDefault="00483CE2" w14:paraId="56DE3CEA" w14:textId="77777777">
      <w:pPr>
        <w:pStyle w:val="Heading3"/>
        <w:numPr>
          <w:ilvl w:val="2"/>
          <w:numId w:val="7"/>
        </w:numPr>
        <w:jc w:val="both"/>
      </w:pPr>
      <w:bookmarkStart w:name="_Toc153458067" w:id="43"/>
      <w:r w:rsidRPr="001056BE">
        <w:t>Bastion for Remote Access</w:t>
      </w:r>
      <w:bookmarkEnd w:id="43"/>
    </w:p>
    <w:p w:rsidRPr="001056BE" w:rsidR="00483CE2" w:rsidP="00483CE2" w:rsidRDefault="00483CE2" w14:paraId="26D3CC6E" w14:textId="77777777">
      <w:pPr>
        <w:pStyle w:val="BodyText"/>
        <w:jc w:val="both"/>
      </w:pPr>
      <w:r w:rsidRPr="001056BE">
        <w:rPr>
          <w:b/>
          <w:bCs/>
        </w:rPr>
        <w:t>Design Reference:</w:t>
      </w:r>
      <w:r w:rsidRPr="001056BE">
        <w:t xml:space="preserve"> </w:t>
      </w:r>
      <w:hyperlink w:history="1" w:anchor="_Virtual_Machine_and_2">
        <w:r w:rsidRPr="00483CE2">
          <w:rPr>
            <w:rStyle w:val="Hyperlink"/>
          </w:rPr>
          <w:t>Table 2</w:t>
        </w:r>
      </w:hyperlink>
      <w:r w:rsidRPr="001056BE">
        <w:t xml:space="preserve"> – CO</w:t>
      </w:r>
      <w:r>
        <w:t>4</w:t>
      </w:r>
      <w:r w:rsidRPr="001056BE">
        <w:t xml:space="preserve"> </w:t>
      </w:r>
    </w:p>
    <w:p w:rsidRPr="001056BE" w:rsidR="00483CE2" w:rsidP="00483CE2" w:rsidRDefault="00483CE2" w14:paraId="26564F43" w14:textId="77777777">
      <w:pPr>
        <w:pStyle w:val="BodyText"/>
        <w:jc w:val="both"/>
        <w:rPr>
          <w:b/>
          <w:bCs/>
        </w:rPr>
      </w:pPr>
    </w:p>
    <w:p w:rsidRPr="001056BE" w:rsidR="00483CE2" w:rsidP="00483CE2" w:rsidRDefault="00483CE2" w14:paraId="582B72C3" w14:textId="1075D511">
      <w:pPr>
        <w:pStyle w:val="BodyText"/>
        <w:jc w:val="both"/>
      </w:pPr>
      <w:r w:rsidRPr="001056BE">
        <w:rPr>
          <w:b/>
          <w:bCs/>
        </w:rPr>
        <w:t>Design Decision:</w:t>
      </w:r>
      <w:r w:rsidRPr="001056BE">
        <w:t xml:space="preserve"> Bastion will be used for management of Azure VMs</w:t>
      </w:r>
      <w:r w:rsidR="00DC7782">
        <w:t xml:space="preserve">, unless there is a specific functionality that cannot be met by Azure Bastion. In these </w:t>
      </w:r>
      <w:proofErr w:type="gramStart"/>
      <w:r w:rsidR="00DC7782">
        <w:t>cases</w:t>
      </w:r>
      <w:proofErr w:type="gramEnd"/>
      <w:r w:rsidR="00DC7782">
        <w:t xml:space="preserve"> the existing </w:t>
      </w:r>
      <w:proofErr w:type="spellStart"/>
      <w:r w:rsidR="00DC7782">
        <w:t>Jumphosts</w:t>
      </w:r>
      <w:proofErr w:type="spellEnd"/>
      <w:r w:rsidR="00DC7782">
        <w:t xml:space="preserve"> will be used. </w:t>
      </w:r>
    </w:p>
    <w:p w:rsidRPr="001056BE" w:rsidR="00483CE2" w:rsidP="00483CE2" w:rsidRDefault="00483CE2" w14:paraId="15DE903D" w14:textId="77777777">
      <w:pPr>
        <w:pStyle w:val="BodyText"/>
        <w:jc w:val="both"/>
      </w:pPr>
    </w:p>
    <w:p w:rsidRPr="001056BE" w:rsidR="00483CE2" w:rsidP="00483CE2" w:rsidRDefault="00483CE2" w14:paraId="16502F22" w14:textId="30289988">
      <w:pPr>
        <w:pStyle w:val="BodyText"/>
        <w:jc w:val="both"/>
      </w:pPr>
      <w:r w:rsidRPr="001056BE">
        <w:rPr>
          <w:b/>
          <w:bCs/>
        </w:rPr>
        <w:t>Design Justification:</w:t>
      </w:r>
      <w:r w:rsidRPr="001056BE">
        <w:t xml:space="preserve"> Bastion is already in place under the original CAF landing zone implementation, and this will continue to be used as the native and secure solution for remote management of IaaS Virtual Machines in Azure. The network that the VM is deployed into must be peered to the hub for Bastion access to function as it has been centralised. </w:t>
      </w:r>
      <w:r w:rsidR="005346ED">
        <w:t xml:space="preserve">There are some services that Azure Bastion does not have and existing </w:t>
      </w:r>
      <w:proofErr w:type="spellStart"/>
      <w:r w:rsidR="005346ED">
        <w:t>Jumphosts</w:t>
      </w:r>
      <w:proofErr w:type="spellEnd"/>
      <w:r w:rsidR="005346ED">
        <w:t xml:space="preserve"> have additional applications. Bastion will be used primarily for </w:t>
      </w:r>
      <w:proofErr w:type="gramStart"/>
      <w:r w:rsidR="005346ED">
        <w:t>administration, unless</w:t>
      </w:r>
      <w:proofErr w:type="gramEnd"/>
      <w:r w:rsidR="005346ED">
        <w:t xml:space="preserve"> there is a specific requirement to use a </w:t>
      </w:r>
      <w:proofErr w:type="spellStart"/>
      <w:r w:rsidR="005346ED">
        <w:t>Jumphost</w:t>
      </w:r>
      <w:proofErr w:type="spellEnd"/>
      <w:r w:rsidR="005346ED">
        <w:t xml:space="preserve">. </w:t>
      </w:r>
    </w:p>
    <w:p w:rsidR="00483CE2" w:rsidP="000D57DD" w:rsidRDefault="00483CE2" w14:paraId="46A8DAC9" w14:textId="77777777"/>
    <w:p w:rsidRPr="007F3202" w:rsidR="00945CB7" w:rsidP="00881082" w:rsidRDefault="00945CB7" w14:paraId="4B54429F" w14:textId="30B25C7F">
      <w:pPr>
        <w:pStyle w:val="Heading3"/>
        <w:numPr>
          <w:ilvl w:val="2"/>
          <w:numId w:val="7"/>
        </w:numPr>
        <w:jc w:val="both"/>
      </w:pPr>
      <w:bookmarkStart w:name="_Toc153458068" w:id="44"/>
      <w:r w:rsidRPr="007F3202">
        <w:t>Hybrid Benefits</w:t>
      </w:r>
      <w:bookmarkEnd w:id="44"/>
    </w:p>
    <w:p w:rsidRPr="00643BDB" w:rsidR="00945CB7" w:rsidP="00643BDB" w:rsidRDefault="00945CB7" w14:paraId="5B1B13BD" w14:textId="7F1CE97C">
      <w:pPr>
        <w:pStyle w:val="BodyText"/>
        <w:jc w:val="both"/>
      </w:pPr>
      <w:r w:rsidRPr="00643BDB">
        <w:rPr>
          <w:b/>
          <w:bCs/>
        </w:rPr>
        <w:t>Design Reference:</w:t>
      </w:r>
      <w:r w:rsidRPr="00643BDB">
        <w:t xml:space="preserve"> </w:t>
      </w:r>
      <w:hyperlink w:history="1" w:anchor="_Virtual_Machine_and_2">
        <w:r w:rsidRPr="00643BDB">
          <w:rPr>
            <w:rStyle w:val="Hyperlink"/>
          </w:rPr>
          <w:t>Table 2</w:t>
        </w:r>
      </w:hyperlink>
      <w:r w:rsidRPr="00643BDB">
        <w:t xml:space="preserve"> – CO</w:t>
      </w:r>
      <w:r w:rsidRPr="00643BDB" w:rsidR="00916E55">
        <w:t>8</w:t>
      </w:r>
    </w:p>
    <w:p w:rsidRPr="00643BDB" w:rsidR="00945CB7" w:rsidP="00643BDB" w:rsidRDefault="00945CB7" w14:paraId="57E7C72D" w14:textId="776BC5CD">
      <w:pPr>
        <w:pStyle w:val="BodyText"/>
        <w:jc w:val="both"/>
      </w:pPr>
    </w:p>
    <w:p w:rsidRPr="00643BDB" w:rsidR="00945CB7" w:rsidP="00643BDB" w:rsidRDefault="00945CB7" w14:paraId="5C85D8A5" w14:textId="666D4860">
      <w:pPr>
        <w:pStyle w:val="BodyText"/>
        <w:rPr>
          <w:b/>
          <w:bCs/>
        </w:rPr>
      </w:pPr>
      <w:r w:rsidRPr="00643BDB">
        <w:rPr>
          <w:b/>
          <w:bCs/>
        </w:rPr>
        <w:t>Design Decision:</w:t>
      </w:r>
      <w:r w:rsidRPr="00643BDB">
        <w:t xml:space="preserve"> Hybrid Benefits will be enabled if Ambulance Victoria confirm eligibility to the scheme based on existing </w:t>
      </w:r>
      <w:proofErr w:type="gramStart"/>
      <w:r w:rsidRPr="00643BDB">
        <w:t>On-Premise</w:t>
      </w:r>
      <w:proofErr w:type="gramEnd"/>
      <w:r w:rsidRPr="00643BDB">
        <w:t xml:space="preserve"> licenses. </w:t>
      </w:r>
      <w:r w:rsidRPr="00643BDB">
        <w:br/>
      </w:r>
    </w:p>
    <w:p w:rsidR="00945CB7" w:rsidP="00643BDB" w:rsidRDefault="00945CB7" w14:paraId="0CB8580B" w14:textId="3EFD5ECD">
      <w:pPr>
        <w:pStyle w:val="BodyText"/>
        <w:jc w:val="both"/>
      </w:pPr>
      <w:r w:rsidRPr="00643BDB">
        <w:rPr>
          <w:b/>
          <w:bCs/>
        </w:rPr>
        <w:t>Design Justification:</w:t>
      </w:r>
      <w:r w:rsidRPr="00643BDB">
        <w:t xml:space="preserve"> Hybrid benefits can be enabled at the creation of the Virtual Machine </w:t>
      </w:r>
      <w:r w:rsidRPr="00643BDB" w:rsidR="007465DD">
        <w:t xml:space="preserve">which means the cost of the VM is only for the compute and not the license of the OS running over it. A minimum of 8-core is required per </w:t>
      </w:r>
      <w:r w:rsidRPr="00643BDB" w:rsidR="00643BDB">
        <w:t xml:space="preserve">VM. The savings can be up to 49% which makes the scheme worthwhile particularly when moving VMs from </w:t>
      </w:r>
      <w:proofErr w:type="gramStart"/>
      <w:r w:rsidRPr="00643BDB" w:rsidR="00643BDB">
        <w:t>On-Premise</w:t>
      </w:r>
      <w:proofErr w:type="gramEnd"/>
      <w:r w:rsidRPr="00643BDB" w:rsidR="00643BDB">
        <w:t xml:space="preserve"> into Azure as the licensing will be retained.</w:t>
      </w:r>
      <w:r w:rsidR="00643BDB">
        <w:t xml:space="preserve"> </w:t>
      </w:r>
    </w:p>
    <w:p w:rsidR="0024559E" w:rsidP="00945CB7" w:rsidRDefault="0024559E" w14:paraId="15ED2BFF" w14:textId="77777777">
      <w:pPr>
        <w:pStyle w:val="BodyText"/>
      </w:pPr>
    </w:p>
    <w:p w:rsidRPr="00643BDB" w:rsidR="0024559E" w:rsidP="0024559E" w:rsidRDefault="0024559E" w14:paraId="4D543728" w14:textId="77777777">
      <w:pPr>
        <w:pStyle w:val="Heading3"/>
        <w:numPr>
          <w:ilvl w:val="2"/>
          <w:numId w:val="7"/>
        </w:numPr>
        <w:jc w:val="both"/>
      </w:pPr>
      <w:bookmarkStart w:name="_Toc153458069" w:id="45"/>
      <w:r w:rsidRPr="00643BDB">
        <w:t>Azure Monitoring Agent</w:t>
      </w:r>
      <w:bookmarkEnd w:id="45"/>
    </w:p>
    <w:p w:rsidRPr="00643BDB" w:rsidR="0024559E" w:rsidP="0024559E" w:rsidRDefault="0024559E" w14:paraId="32D4D89E" w14:textId="0D1B9E75">
      <w:pPr>
        <w:pStyle w:val="BodyText"/>
        <w:tabs>
          <w:tab w:val="clear" w:pos="4536"/>
          <w:tab w:val="clear" w:pos="6804"/>
          <w:tab w:val="clear" w:pos="9638"/>
          <w:tab w:val="left" w:pos="3065"/>
        </w:tabs>
        <w:jc w:val="both"/>
      </w:pPr>
      <w:r w:rsidRPr="00643BDB">
        <w:rPr>
          <w:b/>
          <w:bCs/>
        </w:rPr>
        <w:t>Design Reference:</w:t>
      </w:r>
      <w:r w:rsidRPr="00643BDB">
        <w:t xml:space="preserve"> </w:t>
      </w:r>
      <w:hyperlink w:history="1" w:anchor="_Virtual_Machine_and_2">
        <w:r w:rsidRPr="00121A2D">
          <w:rPr>
            <w:rStyle w:val="Hyperlink"/>
          </w:rPr>
          <w:t>Table 2</w:t>
        </w:r>
      </w:hyperlink>
      <w:r w:rsidRPr="00643BDB">
        <w:t xml:space="preserve"> – CO</w:t>
      </w:r>
      <w:r w:rsidRPr="00643BDB" w:rsidR="00643BDB">
        <w:t>9</w:t>
      </w:r>
    </w:p>
    <w:p w:rsidRPr="00643BDB" w:rsidR="0024559E" w:rsidP="0024559E" w:rsidRDefault="0024559E" w14:paraId="2A86EC22" w14:textId="77777777">
      <w:pPr>
        <w:pStyle w:val="BodyText"/>
        <w:tabs>
          <w:tab w:val="clear" w:pos="4536"/>
          <w:tab w:val="clear" w:pos="6804"/>
          <w:tab w:val="clear" w:pos="9638"/>
          <w:tab w:val="left" w:pos="3065"/>
        </w:tabs>
        <w:jc w:val="both"/>
      </w:pPr>
    </w:p>
    <w:p w:rsidRPr="00643BDB" w:rsidR="0024559E" w:rsidP="0024559E" w:rsidRDefault="0024559E" w14:paraId="151D99D0" w14:textId="69B2724B">
      <w:pPr>
        <w:pStyle w:val="BodyText"/>
        <w:tabs>
          <w:tab w:val="clear" w:pos="4536"/>
          <w:tab w:val="clear" w:pos="6804"/>
          <w:tab w:val="clear" w:pos="9638"/>
          <w:tab w:val="left" w:pos="3065"/>
        </w:tabs>
        <w:jc w:val="both"/>
      </w:pPr>
      <w:r w:rsidRPr="00643BDB">
        <w:rPr>
          <w:b/>
          <w:bCs/>
        </w:rPr>
        <w:t>Design Decision:</w:t>
      </w:r>
      <w:r w:rsidRPr="00643BDB">
        <w:t xml:space="preserve"> Azure Monitoring Agent will be deployed </w:t>
      </w:r>
      <w:r w:rsidR="00643BDB">
        <w:t xml:space="preserve">to all Virtual Machines. </w:t>
      </w:r>
      <w:r w:rsidRPr="00643BDB" w:rsidR="00643BDB">
        <w:t xml:space="preserve"> </w:t>
      </w:r>
    </w:p>
    <w:p w:rsidRPr="0084542F" w:rsidR="0024559E" w:rsidP="0024559E" w:rsidRDefault="0024559E" w14:paraId="2BA282A7" w14:textId="77777777">
      <w:pPr>
        <w:pStyle w:val="BodyText"/>
        <w:tabs>
          <w:tab w:val="clear" w:pos="4536"/>
          <w:tab w:val="clear" w:pos="6804"/>
          <w:tab w:val="clear" w:pos="9638"/>
          <w:tab w:val="left" w:pos="3065"/>
        </w:tabs>
        <w:jc w:val="both"/>
        <w:rPr>
          <w:highlight w:val="yellow"/>
        </w:rPr>
      </w:pPr>
    </w:p>
    <w:p w:rsidR="0024559E" w:rsidP="0024559E" w:rsidRDefault="0024559E" w14:paraId="147AFC17" w14:textId="166EE65D">
      <w:pPr>
        <w:pStyle w:val="BodyText"/>
        <w:tabs>
          <w:tab w:val="clear" w:pos="4536"/>
          <w:tab w:val="clear" w:pos="6804"/>
          <w:tab w:val="clear" w:pos="9638"/>
          <w:tab w:val="left" w:pos="3065"/>
        </w:tabs>
        <w:jc w:val="both"/>
      </w:pPr>
      <w:r w:rsidRPr="00643BDB">
        <w:rPr>
          <w:b/>
          <w:bCs/>
        </w:rPr>
        <w:t>Design Justification:</w:t>
      </w:r>
      <w:r w:rsidRPr="00643BDB">
        <w:t xml:space="preserve"> A pre-requisite to being able to fully monitor and collect logs on Azure Virtual Machines is to have the Azure Monitoring Agent installed. </w:t>
      </w:r>
      <w:r w:rsidRPr="00643BDB" w:rsidR="00643BDB">
        <w:t>Given these are security mandates, and the previous Azure Log Analytics Agent is becoming redundant, the AMA must be used.</w:t>
      </w:r>
    </w:p>
    <w:p w:rsidR="0034472F" w:rsidP="0024559E" w:rsidRDefault="0034472F" w14:paraId="7E582EB3" w14:textId="77777777">
      <w:pPr>
        <w:pStyle w:val="BodyText"/>
        <w:tabs>
          <w:tab w:val="clear" w:pos="4536"/>
          <w:tab w:val="clear" w:pos="6804"/>
          <w:tab w:val="clear" w:pos="9638"/>
          <w:tab w:val="left" w:pos="3065"/>
        </w:tabs>
        <w:jc w:val="both"/>
      </w:pPr>
    </w:p>
    <w:p w:rsidRPr="00FB705E" w:rsidR="0034472F" w:rsidP="0034472F" w:rsidRDefault="0034472F" w14:paraId="30945708" w14:textId="41E5AA01">
      <w:pPr>
        <w:pStyle w:val="Heading3"/>
        <w:numPr>
          <w:ilvl w:val="2"/>
          <w:numId w:val="7"/>
        </w:numPr>
        <w:jc w:val="both"/>
      </w:pPr>
      <w:bookmarkStart w:name="_Toc153458070" w:id="46"/>
      <w:r w:rsidRPr="00FB705E">
        <w:t>VM Insights</w:t>
      </w:r>
      <w:r>
        <w:t xml:space="preserve"> and Diagnostics</w:t>
      </w:r>
      <w:bookmarkEnd w:id="46"/>
    </w:p>
    <w:p w:rsidR="0034472F" w:rsidP="0034472F" w:rsidRDefault="0034472F" w14:paraId="45DBAE0A" w14:textId="77777777">
      <w:pPr>
        <w:pStyle w:val="BodyText"/>
      </w:pPr>
      <w:r w:rsidRPr="00FB705E">
        <w:rPr>
          <w:b/>
          <w:bCs/>
        </w:rPr>
        <w:t xml:space="preserve">Design Reference:  </w:t>
      </w:r>
      <w:hyperlink w:history="1" w:anchor="_Virtual_Machine_and_3">
        <w:r w:rsidRPr="00FB705E">
          <w:rPr>
            <w:rStyle w:val="Hyperlink"/>
          </w:rPr>
          <w:t>Table 3</w:t>
        </w:r>
      </w:hyperlink>
      <w:r w:rsidRPr="00FB705E">
        <w:t xml:space="preserve"> –OE1</w:t>
      </w:r>
    </w:p>
    <w:p w:rsidR="0034472F" w:rsidP="0034472F" w:rsidRDefault="0034472F" w14:paraId="17B09133" w14:textId="77777777">
      <w:pPr>
        <w:pStyle w:val="BodyText"/>
        <w:rPr>
          <w:highlight w:val="yellow"/>
        </w:rPr>
      </w:pPr>
    </w:p>
    <w:p w:rsidRPr="003B69B5" w:rsidR="0034472F" w:rsidP="0034472F" w:rsidRDefault="0034472F" w14:paraId="6BBF03A7" w14:textId="5E4CD763">
      <w:pPr>
        <w:pStyle w:val="BodyText"/>
        <w:jc w:val="both"/>
      </w:pPr>
      <w:r w:rsidRPr="00E23DDA">
        <w:rPr>
          <w:b/>
          <w:bCs/>
        </w:rPr>
        <w:t>Design Decision</w:t>
      </w:r>
      <w:r w:rsidRPr="00E23DDA">
        <w:t xml:space="preserve">: </w:t>
      </w:r>
      <w:r>
        <w:t>VM Insights will be enabled by default for all machines</w:t>
      </w:r>
      <w:r w:rsidR="00E90700">
        <w:t xml:space="preserve"> and diagnostics will </w:t>
      </w:r>
      <w:r w:rsidRPr="003B69B5" w:rsidR="00E90700">
        <w:t xml:space="preserve">be enabled. </w:t>
      </w:r>
    </w:p>
    <w:p w:rsidRPr="003B69B5" w:rsidR="0034472F" w:rsidP="0034472F" w:rsidRDefault="0034472F" w14:paraId="19FC0B5E" w14:textId="77777777">
      <w:pPr>
        <w:pStyle w:val="BodyText"/>
        <w:jc w:val="both"/>
      </w:pPr>
    </w:p>
    <w:p w:rsidRPr="003B69B5" w:rsidR="0034472F" w:rsidP="0034472F" w:rsidRDefault="0034472F" w14:paraId="754CC5A0" w14:textId="0CA9FA09">
      <w:pPr>
        <w:pStyle w:val="BodyText"/>
        <w:jc w:val="both"/>
      </w:pPr>
      <w:r w:rsidRPr="003B69B5">
        <w:rPr>
          <w:b/>
          <w:bCs/>
        </w:rPr>
        <w:t>Design Justification</w:t>
      </w:r>
      <w:r w:rsidRPr="003B69B5">
        <w:t xml:space="preserve">: </w:t>
      </w:r>
      <w:r w:rsidRPr="003B69B5" w:rsidR="00E90700">
        <w:t>It is a requirement to monitor health and performance of resources in Azure, particularly Virtual Machines which are running business critical workloads. VM Insights will be enabled as it onboards the VM to Azure Monitor rapidly</w:t>
      </w:r>
      <w:r w:rsidRPr="003B69B5" w:rsidR="00797732">
        <w:t xml:space="preserve"> and will install the AMA </w:t>
      </w:r>
      <w:r w:rsidRPr="003B69B5" w:rsidR="00943340">
        <w:t xml:space="preserve">which is required for other log collections. </w:t>
      </w:r>
    </w:p>
    <w:p w:rsidRPr="003B69B5" w:rsidR="00943340" w:rsidP="0034472F" w:rsidRDefault="00943340" w14:paraId="078BA203" w14:textId="77777777">
      <w:pPr>
        <w:pStyle w:val="BodyText"/>
        <w:jc w:val="both"/>
      </w:pPr>
    </w:p>
    <w:p w:rsidR="00943340" w:rsidP="0034472F" w:rsidRDefault="00943340" w14:paraId="421A5FBF" w14:textId="67C32971">
      <w:pPr>
        <w:pStyle w:val="BodyText"/>
        <w:jc w:val="both"/>
      </w:pPr>
      <w:r w:rsidRPr="003B69B5">
        <w:t xml:space="preserve">VM Insights does not capture and forward all logs such as guest logs. To </w:t>
      </w:r>
      <w:r w:rsidRPr="003B69B5" w:rsidR="00F60C53">
        <w:t xml:space="preserve">do this the diagnostics extension will also be enabled and </w:t>
      </w:r>
      <w:r w:rsidRPr="003B69B5" w:rsidR="00C45A2E">
        <w:t xml:space="preserve">data sent to a diagnostic storage account resource within the same subscription. </w:t>
      </w:r>
    </w:p>
    <w:p w:rsidR="00121A2D" w:rsidP="008C0A06" w:rsidRDefault="00A76347" w14:paraId="64323F9C" w14:textId="55073C3A">
      <w:pPr>
        <w:pStyle w:val="BodyText"/>
        <w:jc w:val="both"/>
      </w:pPr>
      <w:r>
        <w:t xml:space="preserve">Change tracking and Inventory will also be enabled which also use the AMA. Logs will all be forwarded to the Log Analytics Workspace within the same region that the VM has been deployed into. </w:t>
      </w:r>
    </w:p>
    <w:p w:rsidR="008C0A06" w:rsidP="008C0A06" w:rsidRDefault="008C0A06" w14:paraId="0264DB3A" w14:textId="38CA2AAA">
      <w:pPr>
        <w:pStyle w:val="BodyText"/>
        <w:jc w:val="both"/>
      </w:pPr>
    </w:p>
    <w:p w:rsidRPr="00121A2D" w:rsidR="00121A2D" w:rsidP="00121A2D" w:rsidRDefault="00121A2D" w14:paraId="1802A752" w14:textId="77777777">
      <w:pPr>
        <w:pStyle w:val="Heading3"/>
        <w:numPr>
          <w:ilvl w:val="2"/>
          <w:numId w:val="7"/>
        </w:numPr>
        <w:jc w:val="both"/>
      </w:pPr>
      <w:bookmarkStart w:name="_Toc153458071" w:id="47"/>
      <w:r w:rsidRPr="00121A2D">
        <w:t>Latency Reduction (Proximity Placement Groups)</w:t>
      </w:r>
      <w:bookmarkEnd w:id="47"/>
    </w:p>
    <w:p w:rsidRPr="00121A2D" w:rsidR="00121A2D" w:rsidP="00121A2D" w:rsidRDefault="00121A2D" w14:paraId="38D9A6D8" w14:textId="6063B1E0">
      <w:pPr>
        <w:pStyle w:val="BodyText"/>
        <w:tabs>
          <w:tab w:val="clear" w:pos="4536"/>
          <w:tab w:val="clear" w:pos="6804"/>
          <w:tab w:val="clear" w:pos="9638"/>
          <w:tab w:val="left" w:pos="3065"/>
        </w:tabs>
        <w:jc w:val="both"/>
      </w:pPr>
      <w:r w:rsidRPr="00121A2D">
        <w:rPr>
          <w:b/>
          <w:bCs/>
        </w:rPr>
        <w:t>Design Reference:</w:t>
      </w:r>
      <w:r w:rsidRPr="00121A2D">
        <w:t xml:space="preserve"> </w:t>
      </w:r>
      <w:hyperlink w:history="1" w:anchor="_Virtual_Machine_and_1">
        <w:r w:rsidRPr="00011A90">
          <w:rPr>
            <w:rStyle w:val="Hyperlink"/>
          </w:rPr>
          <w:t xml:space="preserve">Table </w:t>
        </w:r>
        <w:r w:rsidRPr="00011A90" w:rsidR="00A446DF">
          <w:rPr>
            <w:rStyle w:val="Hyperlink"/>
          </w:rPr>
          <w:t>4</w:t>
        </w:r>
      </w:hyperlink>
      <w:r w:rsidRPr="00121A2D">
        <w:t xml:space="preserve"> –</w:t>
      </w:r>
      <w:r w:rsidR="00011A90">
        <w:t xml:space="preserve"> PE1</w:t>
      </w:r>
      <w:r w:rsidRPr="00121A2D">
        <w:t xml:space="preserve"> </w:t>
      </w:r>
    </w:p>
    <w:p w:rsidRPr="00121A2D" w:rsidR="00121A2D" w:rsidP="00121A2D" w:rsidRDefault="00121A2D" w14:paraId="10E26CD6" w14:textId="77777777">
      <w:pPr>
        <w:pStyle w:val="BodyText"/>
        <w:tabs>
          <w:tab w:val="clear" w:pos="4536"/>
          <w:tab w:val="clear" w:pos="6804"/>
          <w:tab w:val="clear" w:pos="9638"/>
          <w:tab w:val="left" w:pos="3065"/>
        </w:tabs>
        <w:jc w:val="both"/>
      </w:pPr>
    </w:p>
    <w:p w:rsidRPr="00121A2D" w:rsidR="00121A2D" w:rsidP="00121A2D" w:rsidRDefault="00121A2D" w14:paraId="59760257" w14:textId="70EAF13B">
      <w:pPr>
        <w:pStyle w:val="BodyText"/>
        <w:tabs>
          <w:tab w:val="clear" w:pos="4536"/>
          <w:tab w:val="clear" w:pos="6804"/>
          <w:tab w:val="clear" w:pos="9638"/>
          <w:tab w:val="left" w:pos="3065"/>
        </w:tabs>
        <w:jc w:val="both"/>
      </w:pPr>
      <w:r w:rsidRPr="00121A2D">
        <w:rPr>
          <w:b/>
          <w:bCs/>
        </w:rPr>
        <w:t>Design Decision:</w:t>
      </w:r>
      <w:r w:rsidRPr="00121A2D">
        <w:t xml:space="preserve"> use proximity placement groups if applications are extremely latency sensitive. </w:t>
      </w:r>
    </w:p>
    <w:p w:rsidRPr="00121A2D" w:rsidR="00121A2D" w:rsidP="00121A2D" w:rsidRDefault="00121A2D" w14:paraId="1F44B114" w14:textId="77777777">
      <w:pPr>
        <w:pStyle w:val="BodyText"/>
        <w:tabs>
          <w:tab w:val="clear" w:pos="4536"/>
          <w:tab w:val="clear" w:pos="6804"/>
          <w:tab w:val="clear" w:pos="9638"/>
          <w:tab w:val="left" w:pos="3065"/>
        </w:tabs>
        <w:jc w:val="both"/>
      </w:pPr>
    </w:p>
    <w:p w:rsidR="00121A2D" w:rsidP="00121A2D" w:rsidRDefault="00121A2D" w14:paraId="294A0E34" w14:textId="77777777">
      <w:pPr>
        <w:pStyle w:val="BodyText"/>
        <w:tabs>
          <w:tab w:val="clear" w:pos="4536"/>
          <w:tab w:val="clear" w:pos="6804"/>
          <w:tab w:val="clear" w:pos="9638"/>
          <w:tab w:val="left" w:pos="3065"/>
        </w:tabs>
        <w:jc w:val="both"/>
      </w:pPr>
      <w:r w:rsidRPr="00121A2D">
        <w:rPr>
          <w:b/>
          <w:bCs/>
        </w:rPr>
        <w:t xml:space="preserve">Design Justification: </w:t>
      </w:r>
      <w:r w:rsidRPr="00121A2D">
        <w:t>Proximity placement groups are not generally required as the latency between Azure machines is not generally an issue for most applications. However, if reduced latency is required, VMs associated with a specific application or service can be placed into the same proximity placement group.</w:t>
      </w:r>
      <w:r>
        <w:t xml:space="preserve"> </w:t>
      </w:r>
    </w:p>
    <w:p w:rsidR="005A2AE3" w:rsidP="00121A2D" w:rsidRDefault="005A2AE3" w14:paraId="2DEB49A3" w14:textId="77777777">
      <w:pPr>
        <w:pStyle w:val="BodyText"/>
        <w:tabs>
          <w:tab w:val="clear" w:pos="4536"/>
          <w:tab w:val="clear" w:pos="6804"/>
          <w:tab w:val="clear" w:pos="9638"/>
          <w:tab w:val="left" w:pos="3065"/>
        </w:tabs>
        <w:jc w:val="both"/>
      </w:pPr>
    </w:p>
    <w:p w:rsidRPr="00C74428" w:rsidR="005A2AE3" w:rsidP="005A2AE3" w:rsidRDefault="005A2AE3" w14:paraId="0FF8FBA5" w14:textId="77777777">
      <w:pPr>
        <w:pStyle w:val="Heading3"/>
        <w:numPr>
          <w:ilvl w:val="2"/>
          <w:numId w:val="7"/>
        </w:numPr>
        <w:jc w:val="both"/>
      </w:pPr>
      <w:bookmarkStart w:name="_Toc153458072" w:id="48"/>
      <w:r w:rsidRPr="00C74428">
        <w:t>Virtual Machine Disk Tiers</w:t>
      </w:r>
      <w:bookmarkEnd w:id="48"/>
    </w:p>
    <w:p w:rsidRPr="00C74428" w:rsidR="0086241E" w:rsidP="0086241E" w:rsidRDefault="0086241E" w14:paraId="5C4E40E2" w14:textId="45B78205">
      <w:pPr>
        <w:pStyle w:val="BodyText"/>
        <w:rPr>
          <w:b/>
          <w:bCs/>
        </w:rPr>
      </w:pPr>
      <w:r w:rsidRPr="00C74428">
        <w:rPr>
          <w:b/>
          <w:bCs/>
        </w:rPr>
        <w:t xml:space="preserve">Design Reference: </w:t>
      </w:r>
      <w:r w:rsidR="00A446DF">
        <w:rPr>
          <w:b/>
          <w:bCs/>
        </w:rPr>
        <w:t xml:space="preserve">Table 3 – D4 </w:t>
      </w:r>
    </w:p>
    <w:p w:rsidRPr="00C74428" w:rsidR="0086241E" w:rsidP="0086241E" w:rsidRDefault="0086241E" w14:paraId="14F9D397" w14:textId="77777777">
      <w:pPr>
        <w:pStyle w:val="BodyText"/>
      </w:pPr>
    </w:p>
    <w:p w:rsidRPr="00C74428" w:rsidR="005A2AE3" w:rsidP="005A2AE3" w:rsidRDefault="005A2AE3" w14:paraId="5DDAAE53" w14:textId="75BEC18F">
      <w:pPr>
        <w:pStyle w:val="BodyText"/>
        <w:jc w:val="both"/>
      </w:pPr>
      <w:r w:rsidRPr="00C74428">
        <w:rPr>
          <w:b/>
          <w:bCs/>
        </w:rPr>
        <w:t>Design Decision:</w:t>
      </w:r>
      <w:r w:rsidRPr="00C74428">
        <w:t xml:space="preserve"> Use </w:t>
      </w:r>
      <w:r w:rsidRPr="00C74428" w:rsidR="00D24ECE">
        <w:t>S</w:t>
      </w:r>
      <w:r w:rsidRPr="00C74428">
        <w:t>tandard SSD for Non-Production and Premium</w:t>
      </w:r>
      <w:r w:rsidRPr="00C74428" w:rsidR="0086241E">
        <w:t xml:space="preserve"> SSD</w:t>
      </w:r>
      <w:r w:rsidRPr="00C74428">
        <w:t xml:space="preserve"> </w:t>
      </w:r>
      <w:r w:rsidRPr="00C74428" w:rsidR="0086241E">
        <w:t xml:space="preserve">for Production workloads. </w:t>
      </w:r>
    </w:p>
    <w:p w:rsidRPr="00C74428" w:rsidR="005A2AE3" w:rsidP="005A2AE3" w:rsidRDefault="005A2AE3" w14:paraId="295E87A3" w14:textId="77777777">
      <w:pPr>
        <w:pStyle w:val="BodyText"/>
        <w:jc w:val="both"/>
        <w:rPr>
          <w:b/>
          <w:bCs/>
        </w:rPr>
      </w:pPr>
    </w:p>
    <w:p w:rsidR="005A2AE3" w:rsidP="005A2AE3" w:rsidRDefault="005A2AE3" w14:paraId="2A8637C1" w14:textId="45E96D47">
      <w:pPr>
        <w:pStyle w:val="BodyText"/>
        <w:tabs>
          <w:tab w:val="clear" w:pos="4536"/>
          <w:tab w:val="clear" w:pos="6804"/>
          <w:tab w:val="clear" w:pos="9638"/>
          <w:tab w:val="left" w:pos="3065"/>
        </w:tabs>
        <w:jc w:val="both"/>
      </w:pPr>
      <w:r w:rsidRPr="00C74428">
        <w:rPr>
          <w:b/>
          <w:bCs/>
        </w:rPr>
        <w:t xml:space="preserve">Design Justification: </w:t>
      </w:r>
      <w:r w:rsidRPr="00C74428">
        <w:t>Non-production workloads do not require Premium disks for operation</w:t>
      </w:r>
      <w:r w:rsidRPr="00C74428" w:rsidR="0086241E">
        <w:t xml:space="preserve"> as they do not have the same low latency</w:t>
      </w:r>
      <w:r w:rsidRPr="00C74428" w:rsidR="00D24ECE">
        <w:t>, always-on</w:t>
      </w:r>
      <w:r w:rsidRPr="00C74428" w:rsidR="0086241E">
        <w:t xml:space="preserve"> and throughput requirements. </w:t>
      </w:r>
      <w:r w:rsidRPr="00C74428" w:rsidR="00A17FDC">
        <w:t xml:space="preserve">Premium </w:t>
      </w:r>
      <w:r w:rsidRPr="00C74428" w:rsidR="00D24ECE">
        <w:t xml:space="preserve">SSD </w:t>
      </w:r>
      <w:r w:rsidRPr="00C74428" w:rsidR="00C74428">
        <w:t>and Premium SSD v2 can both be used, though v2 is more costly and caters for applications that have high IOPS and low latency requirements. Premium SSD will be assumed as the default for Production.</w:t>
      </w:r>
      <w:r w:rsidR="00C74428">
        <w:t xml:space="preserve"> </w:t>
      </w:r>
    </w:p>
    <w:p w:rsidR="00A446DF" w:rsidP="005A2AE3" w:rsidRDefault="00A446DF" w14:paraId="2CB05B29" w14:textId="77777777">
      <w:pPr>
        <w:pStyle w:val="BodyText"/>
        <w:tabs>
          <w:tab w:val="clear" w:pos="4536"/>
          <w:tab w:val="clear" w:pos="6804"/>
          <w:tab w:val="clear" w:pos="9638"/>
          <w:tab w:val="left" w:pos="3065"/>
        </w:tabs>
        <w:jc w:val="both"/>
      </w:pPr>
    </w:p>
    <w:p w:rsidRPr="00C74428" w:rsidR="00A446DF" w:rsidP="00A446DF" w:rsidRDefault="00A446DF" w14:paraId="43322638" w14:textId="75DA3308">
      <w:pPr>
        <w:pStyle w:val="Heading3"/>
        <w:numPr>
          <w:ilvl w:val="2"/>
          <w:numId w:val="7"/>
        </w:numPr>
        <w:jc w:val="both"/>
      </w:pPr>
      <w:bookmarkStart w:name="_Toc153458073" w:id="49"/>
      <w:proofErr w:type="spellStart"/>
      <w:r>
        <w:t>NVMe</w:t>
      </w:r>
      <w:bookmarkEnd w:id="49"/>
      <w:proofErr w:type="spellEnd"/>
    </w:p>
    <w:p w:rsidR="00A446DF" w:rsidP="005A2AE3" w:rsidRDefault="00A446DF" w14:paraId="6DA3E26B" w14:textId="4C3C375A">
      <w:pPr>
        <w:pStyle w:val="BodyText"/>
        <w:tabs>
          <w:tab w:val="clear" w:pos="4536"/>
          <w:tab w:val="clear" w:pos="6804"/>
          <w:tab w:val="clear" w:pos="9638"/>
          <w:tab w:val="left" w:pos="3065"/>
        </w:tabs>
        <w:jc w:val="both"/>
      </w:pPr>
      <w:r>
        <w:t xml:space="preserve">Design Reference: </w:t>
      </w:r>
      <w:hyperlink w:history="1" w:anchor="_Virtual_Machine_and_1">
        <w:r w:rsidRPr="00E92D3D" w:rsidR="00E04278">
          <w:rPr>
            <w:rStyle w:val="Hyperlink"/>
          </w:rPr>
          <w:t>Table 4</w:t>
        </w:r>
      </w:hyperlink>
      <w:r w:rsidR="00E04278">
        <w:t xml:space="preserve"> – PE3 </w:t>
      </w:r>
    </w:p>
    <w:p w:rsidR="006A6150" w:rsidP="005A2AE3" w:rsidRDefault="006A6150" w14:paraId="1FB7D027" w14:textId="77777777">
      <w:pPr>
        <w:pStyle w:val="BodyText"/>
        <w:tabs>
          <w:tab w:val="clear" w:pos="4536"/>
          <w:tab w:val="clear" w:pos="6804"/>
          <w:tab w:val="clear" w:pos="9638"/>
          <w:tab w:val="left" w:pos="3065"/>
        </w:tabs>
        <w:jc w:val="both"/>
      </w:pPr>
    </w:p>
    <w:p w:rsidR="006A6150" w:rsidP="005A2AE3" w:rsidRDefault="006A6150" w14:paraId="7FED1D83" w14:textId="5FF56B2C">
      <w:pPr>
        <w:pStyle w:val="BodyText"/>
        <w:tabs>
          <w:tab w:val="clear" w:pos="4536"/>
          <w:tab w:val="clear" w:pos="6804"/>
          <w:tab w:val="clear" w:pos="9638"/>
          <w:tab w:val="left" w:pos="3065"/>
        </w:tabs>
        <w:jc w:val="both"/>
      </w:pPr>
      <w:r w:rsidRPr="00FF3311">
        <w:rPr>
          <w:b/>
          <w:bCs/>
        </w:rPr>
        <w:t>Design Decision</w:t>
      </w:r>
      <w:r w:rsidRPr="00FF3311" w:rsidR="00E92D3D">
        <w:rPr>
          <w:b/>
          <w:bCs/>
        </w:rPr>
        <w:t>:</w:t>
      </w:r>
      <w:r w:rsidR="00E92D3D">
        <w:t xml:space="preserve"> </w:t>
      </w:r>
      <w:proofErr w:type="spellStart"/>
      <w:r w:rsidR="00F15370">
        <w:t>NVMe</w:t>
      </w:r>
      <w:proofErr w:type="spellEnd"/>
      <w:r w:rsidR="00F15370">
        <w:t xml:space="preserve"> will not be enabled as standard</w:t>
      </w:r>
      <w:r w:rsidR="00FF3311">
        <w:t xml:space="preserve">. </w:t>
      </w:r>
    </w:p>
    <w:p w:rsidR="006A6150" w:rsidP="005A2AE3" w:rsidRDefault="006A6150" w14:paraId="608FADB5" w14:textId="77777777">
      <w:pPr>
        <w:pStyle w:val="BodyText"/>
        <w:tabs>
          <w:tab w:val="clear" w:pos="4536"/>
          <w:tab w:val="clear" w:pos="6804"/>
          <w:tab w:val="clear" w:pos="9638"/>
          <w:tab w:val="left" w:pos="3065"/>
        </w:tabs>
        <w:jc w:val="both"/>
      </w:pPr>
    </w:p>
    <w:p w:rsidR="006A6150" w:rsidP="005A2AE3" w:rsidRDefault="006A6150" w14:paraId="5DD0B23C" w14:textId="4A9B859E">
      <w:pPr>
        <w:pStyle w:val="BodyText"/>
        <w:tabs>
          <w:tab w:val="clear" w:pos="4536"/>
          <w:tab w:val="clear" w:pos="6804"/>
          <w:tab w:val="clear" w:pos="9638"/>
          <w:tab w:val="left" w:pos="3065"/>
        </w:tabs>
        <w:jc w:val="both"/>
      </w:pPr>
      <w:r w:rsidRPr="00FF3311">
        <w:rPr>
          <w:b/>
          <w:bCs/>
        </w:rPr>
        <w:t>Design Justification:</w:t>
      </w:r>
      <w:r>
        <w:t xml:space="preserve"> </w:t>
      </w:r>
      <w:proofErr w:type="spellStart"/>
      <w:r>
        <w:t>NVMe</w:t>
      </w:r>
      <w:proofErr w:type="spellEnd"/>
      <w:r>
        <w:t xml:space="preserve"> refers to Non-volatile </w:t>
      </w:r>
      <w:r w:rsidR="00F6754C">
        <w:t>memory express, which is a protocol that enables fast data transfer between servers and storage systems</w:t>
      </w:r>
      <w:r w:rsidR="003F626E">
        <w:rPr>
          <w:rStyle w:val="FootnoteReference"/>
        </w:rPr>
        <w:footnoteReference w:id="17"/>
      </w:r>
      <w:r w:rsidR="00F6754C">
        <w:t xml:space="preserve">. </w:t>
      </w:r>
      <w:r w:rsidR="00FF3311">
        <w:t xml:space="preserve">It is only available for few, memory-optimised SKUs that are not generally used at Ambulance Victoria, and only applicable to Linux systems. If it is required for an application an exemption to standard architecture should be raised and approved. </w:t>
      </w:r>
    </w:p>
    <w:p w:rsidRPr="00293950" w:rsidR="00121A2D" w:rsidP="00121A2D" w:rsidRDefault="00121A2D" w14:paraId="190FB4BD" w14:textId="77777777">
      <w:pPr>
        <w:pStyle w:val="Heading3"/>
        <w:numPr>
          <w:ilvl w:val="2"/>
          <w:numId w:val="7"/>
        </w:numPr>
        <w:jc w:val="both"/>
      </w:pPr>
      <w:bookmarkStart w:name="_Toc153458074" w:id="50"/>
      <w:r w:rsidRPr="00293950">
        <w:t>Accelerated Networking</w:t>
      </w:r>
      <w:bookmarkEnd w:id="50"/>
    </w:p>
    <w:p w:rsidRPr="00293950" w:rsidR="001F08E6" w:rsidP="00121A2D" w:rsidRDefault="00121A2D" w14:paraId="0C7C8A3A" w14:textId="3E8FCD06">
      <w:pPr>
        <w:pStyle w:val="BodyText"/>
        <w:tabs>
          <w:tab w:val="clear" w:pos="4536"/>
          <w:tab w:val="clear" w:pos="6804"/>
          <w:tab w:val="clear" w:pos="9638"/>
          <w:tab w:val="left" w:pos="3065"/>
        </w:tabs>
        <w:jc w:val="both"/>
      </w:pPr>
      <w:r w:rsidRPr="00831F6B">
        <w:rPr>
          <w:b/>
          <w:bCs/>
        </w:rPr>
        <w:t>Design Reference:</w:t>
      </w:r>
      <w:r w:rsidRPr="00293950">
        <w:t xml:space="preserve"> </w:t>
      </w:r>
      <w:hyperlink w:history="1" w:anchor="_Virtual_Machine_and_1">
        <w:r w:rsidRPr="00293950">
          <w:rPr>
            <w:rStyle w:val="Hyperlink"/>
          </w:rPr>
          <w:t>Table 4</w:t>
        </w:r>
      </w:hyperlink>
      <w:r w:rsidRPr="00293950">
        <w:t xml:space="preserve"> – PE</w:t>
      </w:r>
      <w:r w:rsidRPr="00293950" w:rsidR="001F08E6">
        <w:t>4</w:t>
      </w:r>
    </w:p>
    <w:p w:rsidRPr="00293950" w:rsidR="00121A2D" w:rsidP="00121A2D" w:rsidRDefault="00121A2D" w14:paraId="0A9573F5" w14:textId="0EB3381E">
      <w:pPr>
        <w:pStyle w:val="BodyText"/>
        <w:tabs>
          <w:tab w:val="clear" w:pos="4536"/>
          <w:tab w:val="clear" w:pos="6804"/>
          <w:tab w:val="clear" w:pos="9638"/>
          <w:tab w:val="left" w:pos="3065"/>
        </w:tabs>
        <w:jc w:val="both"/>
      </w:pPr>
      <w:r w:rsidRPr="00293950">
        <w:t xml:space="preserve"> </w:t>
      </w:r>
    </w:p>
    <w:p w:rsidRPr="00293950" w:rsidR="00121A2D" w:rsidP="00121A2D" w:rsidRDefault="00121A2D" w14:paraId="228E2172" w14:textId="43524157">
      <w:pPr>
        <w:pStyle w:val="BodyText"/>
        <w:tabs>
          <w:tab w:val="clear" w:pos="4536"/>
          <w:tab w:val="clear" w:pos="6804"/>
          <w:tab w:val="clear" w:pos="9638"/>
          <w:tab w:val="left" w:pos="3065"/>
        </w:tabs>
        <w:jc w:val="both"/>
      </w:pPr>
      <w:r w:rsidRPr="00293950">
        <w:rPr>
          <w:b/>
          <w:bCs/>
        </w:rPr>
        <w:t>Design Decision:</w:t>
      </w:r>
      <w:r w:rsidRPr="00293950">
        <w:t xml:space="preserve"> Accelerated Networking will be enabled by default if available for the VM size</w:t>
      </w:r>
      <w:r w:rsidR="001E1D0B">
        <w:t xml:space="preserve"> and supported OS ver</w:t>
      </w:r>
      <w:r w:rsidR="00792A02">
        <w:t>s</w:t>
      </w:r>
      <w:r w:rsidR="001E1D0B">
        <w:t>ions.</w:t>
      </w:r>
    </w:p>
    <w:p w:rsidRPr="00293950" w:rsidR="001F08E6" w:rsidP="00121A2D" w:rsidRDefault="001F08E6" w14:paraId="37B310A2" w14:textId="77777777">
      <w:pPr>
        <w:pStyle w:val="BodyText"/>
        <w:tabs>
          <w:tab w:val="clear" w:pos="4536"/>
          <w:tab w:val="clear" w:pos="6804"/>
          <w:tab w:val="clear" w:pos="9638"/>
          <w:tab w:val="left" w:pos="3065"/>
        </w:tabs>
        <w:jc w:val="both"/>
      </w:pPr>
    </w:p>
    <w:p w:rsidR="00121A2D" w:rsidP="00121A2D" w:rsidRDefault="00121A2D" w14:paraId="41A5E908" w14:textId="53B0244F">
      <w:pPr>
        <w:pStyle w:val="BodyText"/>
        <w:tabs>
          <w:tab w:val="clear" w:pos="4536"/>
          <w:tab w:val="clear" w:pos="6804"/>
          <w:tab w:val="clear" w:pos="9638"/>
          <w:tab w:val="left" w:pos="3065"/>
        </w:tabs>
        <w:jc w:val="both"/>
      </w:pPr>
      <w:r w:rsidRPr="00293950">
        <w:rPr>
          <w:b/>
          <w:bCs/>
        </w:rPr>
        <w:t>Design Justification:</w:t>
      </w:r>
      <w:r w:rsidRPr="00293950">
        <w:t xml:space="preserve"> Accelerated Networking enhances the throughput of an application at no extra cost. It is not available in all sizes</w:t>
      </w:r>
      <w:r w:rsidRPr="00293950" w:rsidR="007359F0">
        <w:t xml:space="preserve"> and </w:t>
      </w:r>
      <w:r w:rsidR="00831F6B">
        <w:t xml:space="preserve">not available for legacy OS versions. As such it will be enabled whenever possible as the default option. </w:t>
      </w:r>
    </w:p>
    <w:p w:rsidRPr="001D3D39" w:rsidR="00DC5001" w:rsidP="00DC5001" w:rsidRDefault="00DC5001" w14:paraId="3679D1C3" w14:textId="77777777">
      <w:pPr>
        <w:pStyle w:val="BodyText"/>
      </w:pPr>
    </w:p>
    <w:p w:rsidRPr="001D3D39" w:rsidR="00DC5001" w:rsidP="00DC5001" w:rsidRDefault="00DC5001" w14:paraId="7D04BE10" w14:textId="7EE51D77">
      <w:pPr>
        <w:pStyle w:val="Heading3"/>
        <w:numPr>
          <w:ilvl w:val="2"/>
          <w:numId w:val="7"/>
        </w:numPr>
        <w:tabs>
          <w:tab w:val="left" w:pos="3065"/>
        </w:tabs>
        <w:jc w:val="both"/>
      </w:pPr>
      <w:bookmarkStart w:name="_Toc153458075" w:id="51"/>
      <w:r w:rsidRPr="001D3D39">
        <w:t>Just In Time Access</w:t>
      </w:r>
      <w:bookmarkEnd w:id="51"/>
    </w:p>
    <w:p w:rsidRPr="001D3D39" w:rsidR="00E343FB" w:rsidP="00E343FB" w:rsidRDefault="00E343FB" w14:paraId="2BBD9D96" w14:textId="6260236E">
      <w:pPr>
        <w:pStyle w:val="BodyText"/>
      </w:pPr>
      <w:r w:rsidRPr="001D3D39">
        <w:rPr>
          <w:b/>
          <w:bCs/>
        </w:rPr>
        <w:t>Design Reference:</w:t>
      </w:r>
      <w:r w:rsidRPr="001D3D39">
        <w:t xml:space="preserve"> </w:t>
      </w:r>
      <w:hyperlink w:history="1" w:anchor="_Virtual_Machine_and_4">
        <w:r w:rsidRPr="001D3D39">
          <w:rPr>
            <w:rStyle w:val="Hyperlink"/>
          </w:rPr>
          <w:t>Table 5</w:t>
        </w:r>
      </w:hyperlink>
      <w:r w:rsidRPr="001D3D39">
        <w:t xml:space="preserve"> </w:t>
      </w:r>
      <w:r w:rsidRPr="001D3D39" w:rsidR="007121C4">
        <w:t>–</w:t>
      </w:r>
      <w:r w:rsidRPr="001D3D39">
        <w:t xml:space="preserve"> S</w:t>
      </w:r>
      <w:r w:rsidRPr="001D3D39" w:rsidR="007121C4">
        <w:t>10</w:t>
      </w:r>
    </w:p>
    <w:p w:rsidRPr="001D3D39" w:rsidR="00E343FB" w:rsidP="00E343FB" w:rsidRDefault="00E343FB" w14:paraId="24535F0E" w14:textId="77777777">
      <w:pPr>
        <w:pStyle w:val="BodyText"/>
      </w:pPr>
    </w:p>
    <w:p w:rsidRPr="001D3D39" w:rsidR="00E343FB" w:rsidP="00E343FB" w:rsidRDefault="00E343FB" w14:paraId="2D727494" w14:textId="0BCE804E">
      <w:pPr>
        <w:pStyle w:val="BodyText"/>
      </w:pPr>
      <w:r w:rsidRPr="001D3D39">
        <w:rPr>
          <w:b/>
          <w:bCs/>
        </w:rPr>
        <w:t>Design Decision:</w:t>
      </w:r>
      <w:r w:rsidRPr="001D3D39">
        <w:t xml:space="preserve"> </w:t>
      </w:r>
      <w:r w:rsidRPr="001D3D39" w:rsidR="007121C4">
        <w:t xml:space="preserve">JIT will be enabled on all Virtual Machines. </w:t>
      </w:r>
      <w:r w:rsidRPr="001D3D39">
        <w:t xml:space="preserve"> </w:t>
      </w:r>
    </w:p>
    <w:p w:rsidRPr="001D3D39" w:rsidR="00E343FB" w:rsidP="00E343FB" w:rsidRDefault="00E343FB" w14:paraId="1AEF191A" w14:textId="77777777">
      <w:pPr>
        <w:pStyle w:val="BodyText"/>
        <w:rPr>
          <w:b/>
          <w:bCs/>
        </w:rPr>
      </w:pPr>
    </w:p>
    <w:p w:rsidRPr="001D3D39" w:rsidR="00DC5001" w:rsidP="00E343FB" w:rsidRDefault="00E343FB" w14:paraId="763DC46B" w14:textId="053DE7AD">
      <w:pPr>
        <w:pStyle w:val="BodyText"/>
      </w:pPr>
      <w:r w:rsidRPr="001D3D39">
        <w:rPr>
          <w:b/>
          <w:bCs/>
        </w:rPr>
        <w:t>Design Justification:</w:t>
      </w:r>
      <w:r w:rsidRPr="001D3D39">
        <w:t xml:space="preserve"> it is a security mandate that data</w:t>
      </w:r>
      <w:r w:rsidRPr="001D3D39" w:rsidR="007121C4">
        <w:t xml:space="preserve"> just-in-time access is enabled for machines. </w:t>
      </w:r>
    </w:p>
    <w:p w:rsidRPr="00E343FB" w:rsidR="007121C4" w:rsidP="00E343FB" w:rsidRDefault="007121C4" w14:paraId="2F7392F6" w14:textId="77777777">
      <w:pPr>
        <w:pStyle w:val="BodyText"/>
        <w:rPr>
          <w:highlight w:val="yellow"/>
        </w:rPr>
      </w:pPr>
    </w:p>
    <w:p w:rsidRPr="00B73A34" w:rsidR="00DC5001" w:rsidP="00DC5001" w:rsidRDefault="00DC5001" w14:paraId="4AE871BC" w14:textId="7ACA351B">
      <w:pPr>
        <w:pStyle w:val="Heading3"/>
        <w:numPr>
          <w:ilvl w:val="2"/>
          <w:numId w:val="7"/>
        </w:numPr>
        <w:tabs>
          <w:tab w:val="left" w:pos="3065"/>
        </w:tabs>
        <w:jc w:val="both"/>
      </w:pPr>
      <w:bookmarkStart w:name="_Toc153458076" w:id="52"/>
      <w:r w:rsidRPr="00B73A34">
        <w:t>Update Management</w:t>
      </w:r>
      <w:bookmarkEnd w:id="52"/>
    </w:p>
    <w:p w:rsidR="001D3D39" w:rsidP="001D3D39" w:rsidRDefault="001D3D39" w14:paraId="61E38D0B" w14:textId="5A580B9A">
      <w:pPr>
        <w:pStyle w:val="BodyText"/>
        <w:tabs>
          <w:tab w:val="left" w:pos="3065"/>
        </w:tabs>
        <w:jc w:val="both"/>
      </w:pPr>
      <w:r w:rsidRPr="002E0903">
        <w:rPr>
          <w:b/>
          <w:bCs/>
        </w:rPr>
        <w:t>Design Reference:</w:t>
      </w:r>
      <w:r>
        <w:t xml:space="preserve"> </w:t>
      </w:r>
      <w:hyperlink w:history="1" w:anchor="_Virtual_Machine_and_4">
        <w:r w:rsidRPr="00B73A34">
          <w:rPr>
            <w:rStyle w:val="Hyperlink"/>
          </w:rPr>
          <w:t>Table 5</w:t>
        </w:r>
      </w:hyperlink>
      <w:r>
        <w:t xml:space="preserve"> – S1</w:t>
      </w:r>
      <w:r w:rsidR="003E7DBD">
        <w:t>3, S14, S18</w:t>
      </w:r>
    </w:p>
    <w:p w:rsidR="001D3D39" w:rsidP="001D3D39" w:rsidRDefault="001D3D39" w14:paraId="71A6C6B2" w14:textId="77777777">
      <w:pPr>
        <w:pStyle w:val="BodyText"/>
        <w:tabs>
          <w:tab w:val="left" w:pos="3065"/>
        </w:tabs>
        <w:jc w:val="both"/>
      </w:pPr>
    </w:p>
    <w:p w:rsidR="001D3D39" w:rsidP="001D3D39" w:rsidRDefault="001D3D39" w14:paraId="2621837E" w14:textId="1AB53ECE">
      <w:pPr>
        <w:pStyle w:val="BodyText"/>
        <w:tabs>
          <w:tab w:val="left" w:pos="3065"/>
        </w:tabs>
        <w:jc w:val="both"/>
      </w:pPr>
      <w:r w:rsidRPr="002E0903">
        <w:rPr>
          <w:b/>
          <w:bCs/>
        </w:rPr>
        <w:t>Design Decision:</w:t>
      </w:r>
      <w:r>
        <w:t xml:space="preserve"> Azure Update Management will be used as the cloud-native solution for updates management.   </w:t>
      </w:r>
    </w:p>
    <w:p w:rsidR="001D3D39" w:rsidP="001D3D39" w:rsidRDefault="001D3D39" w14:paraId="6EBE30BE" w14:textId="77777777">
      <w:pPr>
        <w:pStyle w:val="BodyText"/>
        <w:tabs>
          <w:tab w:val="left" w:pos="3065"/>
        </w:tabs>
        <w:jc w:val="both"/>
      </w:pPr>
    </w:p>
    <w:p w:rsidRPr="002E0903" w:rsidR="00116140" w:rsidP="001D3D39" w:rsidRDefault="001D3D39" w14:paraId="11915C6A" w14:textId="34736846">
      <w:pPr>
        <w:pStyle w:val="BodyText"/>
        <w:tabs>
          <w:tab w:val="clear" w:pos="4536"/>
          <w:tab w:val="clear" w:pos="6804"/>
          <w:tab w:val="clear" w:pos="9638"/>
          <w:tab w:val="left" w:pos="3065"/>
        </w:tabs>
        <w:jc w:val="both"/>
      </w:pPr>
      <w:r w:rsidRPr="002E0903">
        <w:rPr>
          <w:b/>
          <w:bCs/>
        </w:rPr>
        <w:t xml:space="preserve">Design Justification: </w:t>
      </w:r>
      <w:r w:rsidR="002E0903">
        <w:t xml:space="preserve">Updates must be installed to maintain security posture for all Virtual Machines. </w:t>
      </w:r>
    </w:p>
    <w:p w:rsidR="001D3D39" w:rsidP="001D3D39" w:rsidRDefault="001D3D39" w14:paraId="1729E4BF" w14:textId="77777777">
      <w:pPr>
        <w:pStyle w:val="BodyText"/>
        <w:tabs>
          <w:tab w:val="clear" w:pos="4536"/>
          <w:tab w:val="clear" w:pos="6804"/>
          <w:tab w:val="clear" w:pos="9638"/>
          <w:tab w:val="left" w:pos="3065"/>
        </w:tabs>
        <w:jc w:val="both"/>
      </w:pPr>
    </w:p>
    <w:p w:rsidR="001D3D39" w:rsidP="001D3D39" w:rsidRDefault="001D3D39" w14:paraId="57ED576B" w14:textId="741E3591">
      <w:pPr>
        <w:pStyle w:val="BodyText"/>
        <w:tabs>
          <w:tab w:val="clear" w:pos="4536"/>
          <w:tab w:val="clear" w:pos="6804"/>
          <w:tab w:val="clear" w:pos="9638"/>
          <w:tab w:val="left" w:pos="3065"/>
        </w:tabs>
        <w:jc w:val="both"/>
      </w:pPr>
      <w:r w:rsidRPr="00B73A34">
        <w:rPr>
          <w:b/>
          <w:bCs/>
        </w:rPr>
        <w:t>Design Details:</w:t>
      </w:r>
      <w:r>
        <w:t xml:space="preserve"> the specific details of the update settings for each machine will be defined in the Azure Update Management core service design document. </w:t>
      </w:r>
    </w:p>
    <w:p w:rsidR="008C657E" w:rsidP="001D3D39" w:rsidRDefault="008C657E" w14:paraId="4D558B11" w14:textId="77777777">
      <w:pPr>
        <w:pStyle w:val="BodyText"/>
        <w:tabs>
          <w:tab w:val="clear" w:pos="4536"/>
          <w:tab w:val="clear" w:pos="6804"/>
          <w:tab w:val="clear" w:pos="9638"/>
          <w:tab w:val="left" w:pos="3065"/>
        </w:tabs>
        <w:jc w:val="both"/>
      </w:pPr>
    </w:p>
    <w:p w:rsidRPr="00B73A34" w:rsidR="008C657E" w:rsidP="008C657E" w:rsidRDefault="008C657E" w14:paraId="06C7A4D4" w14:textId="6FC73B97">
      <w:pPr>
        <w:pStyle w:val="Heading3"/>
        <w:numPr>
          <w:ilvl w:val="2"/>
          <w:numId w:val="7"/>
        </w:numPr>
        <w:tabs>
          <w:tab w:val="left" w:pos="3065"/>
        </w:tabs>
        <w:jc w:val="both"/>
      </w:pPr>
      <w:bookmarkStart w:name="_Toc153458077" w:id="53"/>
      <w:r>
        <w:t>Operating Systems</w:t>
      </w:r>
      <w:bookmarkEnd w:id="53"/>
    </w:p>
    <w:p w:rsidR="00C86746" w:rsidP="00C86746" w:rsidRDefault="00C86746" w14:paraId="563B3313" w14:textId="1B8DCA4A">
      <w:pPr>
        <w:pStyle w:val="BodyText"/>
        <w:tabs>
          <w:tab w:val="left" w:pos="3065"/>
        </w:tabs>
        <w:jc w:val="both"/>
      </w:pPr>
      <w:r w:rsidRPr="00C86746">
        <w:rPr>
          <w:b/>
          <w:bCs/>
        </w:rPr>
        <w:t>Design Reference:</w:t>
      </w:r>
      <w:r>
        <w:t xml:space="preserve"> </w:t>
      </w:r>
      <w:hyperlink w:history="1" w:anchor="_Virtual_Machine_and_4">
        <w:r w:rsidRPr="00C86746">
          <w:rPr>
            <w:rStyle w:val="Hyperlink"/>
          </w:rPr>
          <w:t>Table 5</w:t>
        </w:r>
      </w:hyperlink>
      <w:r>
        <w:t xml:space="preserve"> – S21 </w:t>
      </w:r>
    </w:p>
    <w:p w:rsidR="00C86746" w:rsidP="00C86746" w:rsidRDefault="00C86746" w14:paraId="38234295" w14:textId="77777777">
      <w:pPr>
        <w:pStyle w:val="BodyText"/>
        <w:tabs>
          <w:tab w:val="left" w:pos="3065"/>
        </w:tabs>
        <w:jc w:val="both"/>
      </w:pPr>
    </w:p>
    <w:p w:rsidR="00C86746" w:rsidP="00C86746" w:rsidRDefault="00C86746" w14:paraId="3BBE306F" w14:textId="47894A76">
      <w:pPr>
        <w:pStyle w:val="BodyText"/>
        <w:tabs>
          <w:tab w:val="left" w:pos="3065"/>
        </w:tabs>
        <w:jc w:val="both"/>
      </w:pPr>
      <w:r w:rsidRPr="00C86746">
        <w:rPr>
          <w:b/>
          <w:bCs/>
        </w:rPr>
        <w:t>Design Decision:</w:t>
      </w:r>
      <w:r>
        <w:t xml:space="preserve"> the latest available Operating System will be </w:t>
      </w:r>
      <w:proofErr w:type="gramStart"/>
      <w:r>
        <w:t>used, unless</w:t>
      </w:r>
      <w:proofErr w:type="gramEnd"/>
      <w:r>
        <w:t xml:space="preserve"> application specific requirements require an earlier version.    </w:t>
      </w:r>
    </w:p>
    <w:p w:rsidR="00C86746" w:rsidP="00C86746" w:rsidRDefault="00C86746" w14:paraId="0A54F828" w14:textId="77777777">
      <w:pPr>
        <w:pStyle w:val="BodyText"/>
        <w:tabs>
          <w:tab w:val="left" w:pos="3065"/>
        </w:tabs>
        <w:jc w:val="both"/>
      </w:pPr>
    </w:p>
    <w:p w:rsidR="00C86746" w:rsidP="00C86746" w:rsidRDefault="00C86746" w14:paraId="78C0C43C" w14:textId="73E73C8B">
      <w:pPr>
        <w:pStyle w:val="BodyText"/>
        <w:tabs>
          <w:tab w:val="left" w:pos="3065"/>
        </w:tabs>
        <w:jc w:val="both"/>
      </w:pPr>
      <w:r w:rsidRPr="00C86746">
        <w:rPr>
          <w:b/>
          <w:bCs/>
        </w:rPr>
        <w:t>Design Justification:</w:t>
      </w:r>
      <w:r>
        <w:rPr>
          <w:b/>
          <w:bCs/>
        </w:rPr>
        <w:t xml:space="preserve"> it is a security requirement to use the most up-to-date version of Operating Systems as they are inherently more secure. </w:t>
      </w:r>
      <w:r>
        <w:t xml:space="preserve"> </w:t>
      </w:r>
    </w:p>
    <w:p w:rsidR="00C86746" w:rsidP="00C86746" w:rsidRDefault="00C86746" w14:paraId="16352A5C" w14:textId="77777777">
      <w:pPr>
        <w:pStyle w:val="BodyText"/>
        <w:tabs>
          <w:tab w:val="left" w:pos="3065"/>
        </w:tabs>
        <w:jc w:val="both"/>
      </w:pPr>
    </w:p>
    <w:p w:rsidR="003449AA" w:rsidP="00C86746" w:rsidRDefault="00C86746" w14:paraId="2C210ED7" w14:textId="174CD825">
      <w:pPr>
        <w:pStyle w:val="BodyText"/>
        <w:tabs>
          <w:tab w:val="clear" w:pos="4536"/>
          <w:tab w:val="clear" w:pos="6804"/>
          <w:tab w:val="clear" w:pos="9638"/>
          <w:tab w:val="left" w:pos="3065"/>
        </w:tabs>
        <w:jc w:val="both"/>
      </w:pPr>
      <w:r w:rsidRPr="00595722">
        <w:rPr>
          <w:b/>
          <w:bCs/>
        </w:rPr>
        <w:t>Design Details:</w:t>
      </w:r>
      <w:r>
        <w:t xml:space="preserve"> at the time of writing, the latest OS version for Windows is 2022 Data Centre for servers. For Linux the latest release of each variant will be used such as RHEL 8. </w:t>
      </w:r>
    </w:p>
    <w:p w:rsidR="003449AA" w:rsidP="001D3D39" w:rsidRDefault="003449AA" w14:paraId="351DC24C" w14:textId="77777777">
      <w:pPr>
        <w:pStyle w:val="BodyText"/>
        <w:tabs>
          <w:tab w:val="clear" w:pos="4536"/>
          <w:tab w:val="clear" w:pos="6804"/>
          <w:tab w:val="clear" w:pos="9638"/>
          <w:tab w:val="left" w:pos="3065"/>
        </w:tabs>
        <w:jc w:val="both"/>
      </w:pPr>
    </w:p>
    <w:p w:rsidRPr="00C131F2" w:rsidR="0029066C" w:rsidRDefault="0029066C" w14:paraId="5F107107" w14:textId="14B5ADA6">
      <w:pPr>
        <w:pStyle w:val="Heading3"/>
        <w:numPr>
          <w:ilvl w:val="2"/>
          <w:numId w:val="7"/>
        </w:numPr>
        <w:tabs>
          <w:tab w:val="left" w:pos="3065"/>
        </w:tabs>
        <w:jc w:val="both"/>
      </w:pPr>
      <w:bookmarkStart w:name="_Toc153458078" w:id="54"/>
      <w:r w:rsidRPr="00C131F2">
        <w:t>Disk Encryption</w:t>
      </w:r>
      <w:bookmarkEnd w:id="54"/>
    </w:p>
    <w:p w:rsidRPr="00C131F2" w:rsidR="00DA04E0" w:rsidP="00DA04E0" w:rsidRDefault="0011573D" w14:paraId="6026DEB3" w14:textId="2F43E9D6">
      <w:pPr>
        <w:pStyle w:val="BodyText"/>
      </w:pPr>
      <w:r w:rsidRPr="00C131F2">
        <w:rPr>
          <w:b/>
          <w:bCs/>
        </w:rPr>
        <w:t>Design Reference</w:t>
      </w:r>
      <w:r w:rsidRPr="00C131F2" w:rsidR="00594EBA">
        <w:rPr>
          <w:b/>
          <w:bCs/>
        </w:rPr>
        <w:t>:</w:t>
      </w:r>
      <w:r w:rsidRPr="00C131F2" w:rsidR="00594EBA">
        <w:t xml:space="preserve"> </w:t>
      </w:r>
      <w:hyperlink w:history="1" w:anchor="_Virtual_Machine_and_4">
        <w:r w:rsidRPr="00C131F2" w:rsidR="00594EBA">
          <w:rPr>
            <w:rStyle w:val="Hyperlink"/>
          </w:rPr>
          <w:t>Table 5</w:t>
        </w:r>
      </w:hyperlink>
      <w:r w:rsidRPr="00C131F2" w:rsidR="00594EBA">
        <w:t xml:space="preserve"> </w:t>
      </w:r>
      <w:r w:rsidRPr="00C131F2" w:rsidR="003449AA">
        <w:t>–</w:t>
      </w:r>
      <w:r w:rsidRPr="00C131F2" w:rsidR="00594EBA">
        <w:t xml:space="preserve"> S</w:t>
      </w:r>
      <w:r w:rsidRPr="00C131F2" w:rsidR="003449AA">
        <w:t>24</w:t>
      </w:r>
    </w:p>
    <w:p w:rsidRPr="00C131F2" w:rsidR="0011573D" w:rsidP="00DA04E0" w:rsidRDefault="0011573D" w14:paraId="55DBE2AA" w14:textId="77777777">
      <w:pPr>
        <w:pStyle w:val="BodyText"/>
      </w:pPr>
    </w:p>
    <w:p w:rsidRPr="00C131F2" w:rsidR="0011573D" w:rsidP="00DA04E0" w:rsidRDefault="0011573D" w14:paraId="062B14E5" w14:textId="2A9AB229">
      <w:pPr>
        <w:pStyle w:val="BodyText"/>
      </w:pPr>
      <w:r w:rsidRPr="00C131F2">
        <w:rPr>
          <w:b/>
          <w:bCs/>
        </w:rPr>
        <w:t>Design Decision:</w:t>
      </w:r>
      <w:r w:rsidRPr="00C131F2">
        <w:t xml:space="preserve"> Azure Disk Encryption will be enabled on all disks</w:t>
      </w:r>
      <w:r w:rsidRPr="00C131F2" w:rsidR="00DA5A29">
        <w:t xml:space="preserve">. </w:t>
      </w:r>
    </w:p>
    <w:p w:rsidRPr="00C131F2" w:rsidR="0011573D" w:rsidP="00DA04E0" w:rsidRDefault="0011573D" w14:paraId="64CF3163" w14:textId="77777777">
      <w:pPr>
        <w:pStyle w:val="BodyText"/>
      </w:pPr>
    </w:p>
    <w:p w:rsidR="00DA5A29" w:rsidP="00DA04E0" w:rsidRDefault="0011573D" w14:paraId="049ADBE8" w14:textId="5D056DE3">
      <w:pPr>
        <w:pStyle w:val="BodyText"/>
      </w:pPr>
      <w:r w:rsidRPr="00C131F2">
        <w:rPr>
          <w:b/>
          <w:bCs/>
        </w:rPr>
        <w:t>Design Justification:</w:t>
      </w:r>
      <w:r w:rsidRPr="00C131F2">
        <w:t xml:space="preserve"> it is a security mandate that </w:t>
      </w:r>
      <w:r w:rsidRPr="00C131F2" w:rsidR="00CD62E2">
        <w:t xml:space="preserve">data is encrypted at </w:t>
      </w:r>
      <w:r w:rsidRPr="00C131F2" w:rsidR="00C00CAE">
        <w:t>rest</w:t>
      </w:r>
      <w:r w:rsidRPr="00C131F2" w:rsidR="00594EBA">
        <w:t xml:space="preserve"> so ADE will be enforced on all disks (both OS and Data Disks).</w:t>
      </w:r>
    </w:p>
    <w:p w:rsidRPr="00DA04E0" w:rsidR="00DA5A29" w:rsidP="00DA04E0" w:rsidRDefault="00DA5A29" w14:paraId="396C686D" w14:textId="77777777">
      <w:pPr>
        <w:pStyle w:val="BodyText"/>
      </w:pPr>
    </w:p>
    <w:p w:rsidRPr="00E14912" w:rsidR="00DA04E0" w:rsidP="00DA04E0" w:rsidRDefault="00DA04E0" w14:paraId="0E5C4375" w14:textId="69D2BB7E">
      <w:pPr>
        <w:pStyle w:val="Heading3"/>
        <w:numPr>
          <w:ilvl w:val="2"/>
          <w:numId w:val="7"/>
        </w:numPr>
        <w:jc w:val="both"/>
      </w:pPr>
      <w:r w:rsidRPr="00E14912">
        <w:t xml:space="preserve"> </w:t>
      </w:r>
      <w:bookmarkStart w:name="_Toc153458079" w:id="55"/>
      <w:r w:rsidRPr="00E14912">
        <w:t>Backups</w:t>
      </w:r>
      <w:bookmarkEnd w:id="55"/>
    </w:p>
    <w:p w:rsidRPr="00E14912" w:rsidR="00116140" w:rsidP="007D289F" w:rsidRDefault="00A273EE" w14:paraId="713903CE" w14:textId="04260D9B">
      <w:pPr>
        <w:pStyle w:val="BodyText"/>
        <w:tabs>
          <w:tab w:val="clear" w:pos="4536"/>
          <w:tab w:val="clear" w:pos="6804"/>
          <w:tab w:val="clear" w:pos="9638"/>
          <w:tab w:val="left" w:pos="3065"/>
        </w:tabs>
        <w:jc w:val="both"/>
      </w:pPr>
      <w:r w:rsidRPr="00E14912">
        <w:rPr>
          <w:b/>
          <w:bCs/>
        </w:rPr>
        <w:t>Design Reference:</w:t>
      </w:r>
      <w:r w:rsidRPr="00E14912" w:rsidR="00233227">
        <w:rPr>
          <w:b/>
          <w:bCs/>
        </w:rPr>
        <w:t xml:space="preserve"> </w:t>
      </w:r>
      <w:hyperlink w:history="1" w:anchor="_Virtual_Machine_and_4">
        <w:r w:rsidRPr="00E14912" w:rsidR="00233227">
          <w:rPr>
            <w:rStyle w:val="Hyperlink"/>
          </w:rPr>
          <w:t>Table 5</w:t>
        </w:r>
      </w:hyperlink>
      <w:r w:rsidRPr="00E14912" w:rsidR="00233227">
        <w:t xml:space="preserve"> – S</w:t>
      </w:r>
      <w:r w:rsidRPr="00E14912" w:rsidR="003449AA">
        <w:t>2</w:t>
      </w:r>
      <w:r w:rsidRPr="00E14912" w:rsidR="007649F7">
        <w:t>2</w:t>
      </w:r>
    </w:p>
    <w:p w:rsidRPr="00E14912" w:rsidR="00A273EE" w:rsidP="007D289F" w:rsidRDefault="00A273EE" w14:paraId="34C28A06" w14:textId="77777777">
      <w:pPr>
        <w:pStyle w:val="BodyText"/>
        <w:tabs>
          <w:tab w:val="clear" w:pos="4536"/>
          <w:tab w:val="clear" w:pos="6804"/>
          <w:tab w:val="clear" w:pos="9638"/>
          <w:tab w:val="left" w:pos="3065"/>
        </w:tabs>
        <w:jc w:val="both"/>
      </w:pPr>
    </w:p>
    <w:p w:rsidRPr="00E14912" w:rsidR="00A273EE" w:rsidP="007D289F" w:rsidRDefault="00A273EE" w14:paraId="3CA0000F" w14:textId="4B35B852">
      <w:pPr>
        <w:pStyle w:val="BodyText"/>
        <w:tabs>
          <w:tab w:val="clear" w:pos="4536"/>
          <w:tab w:val="clear" w:pos="6804"/>
          <w:tab w:val="clear" w:pos="9638"/>
          <w:tab w:val="left" w:pos="3065"/>
        </w:tabs>
        <w:jc w:val="both"/>
      </w:pPr>
      <w:r w:rsidRPr="00E14912">
        <w:rPr>
          <w:b/>
          <w:bCs/>
        </w:rPr>
        <w:t>Design Decision:</w:t>
      </w:r>
      <w:r w:rsidRPr="00E14912">
        <w:t xml:space="preserve"> Azure Backup will be used to backup Virtual Machines, </w:t>
      </w:r>
      <w:r w:rsidRPr="00E14912" w:rsidR="001D7B5F">
        <w:t>or any other solution that may be used (</w:t>
      </w:r>
      <w:proofErr w:type="gramStart"/>
      <w:r w:rsidRPr="00E14912" w:rsidR="001D7B5F">
        <w:t>e.g.</w:t>
      </w:r>
      <w:proofErr w:type="gramEnd"/>
      <w:r w:rsidRPr="00E14912" w:rsidR="001D7B5F">
        <w:t xml:space="preserve"> Commvault)</w:t>
      </w:r>
      <w:r w:rsidRPr="00E14912" w:rsidR="00490FC9">
        <w:t xml:space="preserve">. </w:t>
      </w:r>
    </w:p>
    <w:p w:rsidRPr="00E14912" w:rsidR="00A273EE" w:rsidP="007D289F" w:rsidRDefault="00A273EE" w14:paraId="4CF35E3A" w14:textId="77777777">
      <w:pPr>
        <w:pStyle w:val="BodyText"/>
        <w:tabs>
          <w:tab w:val="clear" w:pos="4536"/>
          <w:tab w:val="clear" w:pos="6804"/>
          <w:tab w:val="clear" w:pos="9638"/>
          <w:tab w:val="left" w:pos="3065"/>
        </w:tabs>
        <w:jc w:val="both"/>
      </w:pPr>
    </w:p>
    <w:p w:rsidRPr="000477C6" w:rsidR="00116140" w:rsidP="007D289F" w:rsidRDefault="00A273EE" w14:paraId="08C4E002" w14:textId="0273D942">
      <w:pPr>
        <w:pStyle w:val="BodyText"/>
        <w:tabs>
          <w:tab w:val="clear" w:pos="4536"/>
          <w:tab w:val="clear" w:pos="6804"/>
          <w:tab w:val="clear" w:pos="9638"/>
          <w:tab w:val="left" w:pos="3065"/>
        </w:tabs>
        <w:jc w:val="both"/>
      </w:pPr>
      <w:r w:rsidRPr="00E14912">
        <w:rPr>
          <w:b/>
          <w:bCs/>
        </w:rPr>
        <w:t xml:space="preserve">Design Details:  </w:t>
      </w:r>
      <w:r w:rsidRPr="00E14912" w:rsidR="00233227">
        <w:t>The specific backup policies will be defined in the Recovery Services Vault Core Service Design. Generally</w:t>
      </w:r>
      <w:r w:rsidR="00E2295C">
        <w:t>,</w:t>
      </w:r>
      <w:r w:rsidRPr="00E14912" w:rsidR="00233227">
        <w:t xml:space="preserve"> there will be a policy for </w:t>
      </w:r>
      <w:proofErr w:type="gramStart"/>
      <w:r w:rsidRPr="00E14912" w:rsidR="00233227">
        <w:t>Non-Production</w:t>
      </w:r>
      <w:proofErr w:type="gramEnd"/>
      <w:r w:rsidRPr="00E14912" w:rsidR="00233227">
        <w:t xml:space="preserve"> and a policy for Production servers that is more frequent and stringent.</w:t>
      </w:r>
      <w:r w:rsidRPr="00E14912" w:rsidR="00233227">
        <w:rPr>
          <w:b/>
          <w:bCs/>
        </w:rPr>
        <w:t xml:space="preserve"> </w:t>
      </w:r>
      <w:r w:rsidRPr="00E14912" w:rsidR="000477C6">
        <w:t>A retention period of 7 years is assumed to be the standard unless otherwise defined by Ambulance Victoria.</w:t>
      </w:r>
      <w:r w:rsidR="000477C6">
        <w:t xml:space="preserve"> </w:t>
      </w:r>
    </w:p>
    <w:p w:rsidR="00B4704C" w:rsidP="007D289F" w:rsidRDefault="00B4704C" w14:paraId="6D16C990" w14:textId="77777777">
      <w:pPr>
        <w:pStyle w:val="BodyText"/>
        <w:tabs>
          <w:tab w:val="clear" w:pos="4536"/>
          <w:tab w:val="clear" w:pos="6804"/>
          <w:tab w:val="clear" w:pos="9638"/>
          <w:tab w:val="left" w:pos="3065"/>
        </w:tabs>
        <w:jc w:val="both"/>
        <w:rPr>
          <w:b/>
          <w:bCs/>
        </w:rPr>
      </w:pPr>
    </w:p>
    <w:p w:rsidR="006458CF" w:rsidP="007D289F" w:rsidRDefault="006458CF" w14:paraId="1E31C3FD" w14:textId="77777777">
      <w:pPr>
        <w:pStyle w:val="BodyText"/>
        <w:tabs>
          <w:tab w:val="clear" w:pos="4536"/>
          <w:tab w:val="clear" w:pos="6804"/>
          <w:tab w:val="clear" w:pos="9638"/>
          <w:tab w:val="left" w:pos="3065"/>
        </w:tabs>
        <w:jc w:val="both"/>
        <w:rPr>
          <w:b/>
          <w:bCs/>
        </w:rPr>
      </w:pPr>
    </w:p>
    <w:p w:rsidR="006458CF" w:rsidP="007D289F" w:rsidRDefault="006458CF" w14:paraId="7270821F" w14:textId="77777777">
      <w:pPr>
        <w:pStyle w:val="BodyText"/>
        <w:tabs>
          <w:tab w:val="clear" w:pos="4536"/>
          <w:tab w:val="clear" w:pos="6804"/>
          <w:tab w:val="clear" w:pos="9638"/>
          <w:tab w:val="left" w:pos="3065"/>
        </w:tabs>
        <w:jc w:val="both"/>
        <w:rPr>
          <w:b/>
          <w:bCs/>
        </w:rPr>
      </w:pPr>
    </w:p>
    <w:p w:rsidR="006458CF" w:rsidP="007D289F" w:rsidRDefault="006458CF" w14:paraId="3D2F07DE" w14:textId="77777777">
      <w:pPr>
        <w:pStyle w:val="BodyText"/>
        <w:tabs>
          <w:tab w:val="clear" w:pos="4536"/>
          <w:tab w:val="clear" w:pos="6804"/>
          <w:tab w:val="clear" w:pos="9638"/>
          <w:tab w:val="left" w:pos="3065"/>
        </w:tabs>
        <w:jc w:val="both"/>
        <w:rPr>
          <w:b/>
          <w:bCs/>
        </w:rPr>
      </w:pPr>
    </w:p>
    <w:p w:rsidR="006458CF" w:rsidP="007D289F" w:rsidRDefault="006458CF" w14:paraId="0C4C7171" w14:textId="77777777">
      <w:pPr>
        <w:pStyle w:val="BodyText"/>
        <w:tabs>
          <w:tab w:val="clear" w:pos="4536"/>
          <w:tab w:val="clear" w:pos="6804"/>
          <w:tab w:val="clear" w:pos="9638"/>
          <w:tab w:val="left" w:pos="3065"/>
        </w:tabs>
        <w:jc w:val="both"/>
        <w:rPr>
          <w:b/>
          <w:bCs/>
        </w:rPr>
      </w:pPr>
    </w:p>
    <w:p w:rsidR="006458CF" w:rsidP="007D289F" w:rsidRDefault="006458CF" w14:paraId="7C787D11" w14:textId="77777777">
      <w:pPr>
        <w:pStyle w:val="BodyText"/>
        <w:tabs>
          <w:tab w:val="clear" w:pos="4536"/>
          <w:tab w:val="clear" w:pos="6804"/>
          <w:tab w:val="clear" w:pos="9638"/>
          <w:tab w:val="left" w:pos="3065"/>
        </w:tabs>
        <w:jc w:val="both"/>
        <w:rPr>
          <w:b/>
          <w:bCs/>
        </w:rPr>
      </w:pPr>
    </w:p>
    <w:p w:rsidR="006458CF" w:rsidP="007D289F" w:rsidRDefault="006458CF" w14:paraId="22BAC3BE" w14:textId="77777777">
      <w:pPr>
        <w:pStyle w:val="BodyText"/>
        <w:tabs>
          <w:tab w:val="clear" w:pos="4536"/>
          <w:tab w:val="clear" w:pos="6804"/>
          <w:tab w:val="clear" w:pos="9638"/>
          <w:tab w:val="left" w:pos="3065"/>
        </w:tabs>
        <w:jc w:val="both"/>
        <w:rPr>
          <w:b/>
          <w:bCs/>
        </w:rPr>
      </w:pPr>
    </w:p>
    <w:p w:rsidR="006458CF" w:rsidP="007D289F" w:rsidRDefault="006458CF" w14:paraId="64CCB114" w14:textId="77777777">
      <w:pPr>
        <w:pStyle w:val="BodyText"/>
        <w:tabs>
          <w:tab w:val="clear" w:pos="4536"/>
          <w:tab w:val="clear" w:pos="6804"/>
          <w:tab w:val="clear" w:pos="9638"/>
          <w:tab w:val="left" w:pos="3065"/>
        </w:tabs>
        <w:jc w:val="both"/>
        <w:rPr>
          <w:b/>
          <w:bCs/>
        </w:rPr>
      </w:pPr>
    </w:p>
    <w:p w:rsidR="006458CF" w:rsidP="007D289F" w:rsidRDefault="006458CF" w14:paraId="632BD30C" w14:textId="77777777">
      <w:pPr>
        <w:pStyle w:val="BodyText"/>
        <w:tabs>
          <w:tab w:val="clear" w:pos="4536"/>
          <w:tab w:val="clear" w:pos="6804"/>
          <w:tab w:val="clear" w:pos="9638"/>
          <w:tab w:val="left" w:pos="3065"/>
        </w:tabs>
        <w:jc w:val="both"/>
        <w:rPr>
          <w:b/>
          <w:bCs/>
        </w:rPr>
      </w:pPr>
    </w:p>
    <w:p w:rsidR="006458CF" w:rsidP="007D289F" w:rsidRDefault="006458CF" w14:paraId="27AD2445" w14:textId="77777777">
      <w:pPr>
        <w:pStyle w:val="BodyText"/>
        <w:tabs>
          <w:tab w:val="clear" w:pos="4536"/>
          <w:tab w:val="clear" w:pos="6804"/>
          <w:tab w:val="clear" w:pos="9638"/>
          <w:tab w:val="left" w:pos="3065"/>
        </w:tabs>
        <w:jc w:val="both"/>
        <w:rPr>
          <w:b/>
          <w:bCs/>
        </w:rPr>
      </w:pPr>
    </w:p>
    <w:p w:rsidR="006458CF" w:rsidP="007D289F" w:rsidRDefault="006458CF" w14:paraId="534755C1" w14:textId="77777777">
      <w:pPr>
        <w:pStyle w:val="BodyText"/>
        <w:tabs>
          <w:tab w:val="clear" w:pos="4536"/>
          <w:tab w:val="clear" w:pos="6804"/>
          <w:tab w:val="clear" w:pos="9638"/>
          <w:tab w:val="left" w:pos="3065"/>
        </w:tabs>
        <w:jc w:val="both"/>
        <w:rPr>
          <w:b/>
          <w:bCs/>
        </w:rPr>
      </w:pPr>
    </w:p>
    <w:p w:rsidR="006458CF" w:rsidP="007D289F" w:rsidRDefault="006458CF" w14:paraId="3DB59390" w14:textId="77777777">
      <w:pPr>
        <w:pStyle w:val="BodyText"/>
        <w:tabs>
          <w:tab w:val="clear" w:pos="4536"/>
          <w:tab w:val="clear" w:pos="6804"/>
          <w:tab w:val="clear" w:pos="9638"/>
          <w:tab w:val="left" w:pos="3065"/>
        </w:tabs>
        <w:jc w:val="both"/>
        <w:rPr>
          <w:b/>
          <w:bCs/>
        </w:rPr>
      </w:pPr>
    </w:p>
    <w:p w:rsidR="006458CF" w:rsidP="007D289F" w:rsidRDefault="006458CF" w14:paraId="7B43F160" w14:textId="77777777">
      <w:pPr>
        <w:pStyle w:val="BodyText"/>
        <w:tabs>
          <w:tab w:val="clear" w:pos="4536"/>
          <w:tab w:val="clear" w:pos="6804"/>
          <w:tab w:val="clear" w:pos="9638"/>
          <w:tab w:val="left" w:pos="3065"/>
        </w:tabs>
        <w:jc w:val="both"/>
        <w:rPr>
          <w:b/>
          <w:bCs/>
        </w:rPr>
      </w:pPr>
    </w:p>
    <w:p w:rsidR="006458CF" w:rsidP="007D289F" w:rsidRDefault="006458CF" w14:paraId="75B00E7D" w14:textId="77777777">
      <w:pPr>
        <w:pStyle w:val="BodyText"/>
        <w:tabs>
          <w:tab w:val="clear" w:pos="4536"/>
          <w:tab w:val="clear" w:pos="6804"/>
          <w:tab w:val="clear" w:pos="9638"/>
          <w:tab w:val="left" w:pos="3065"/>
        </w:tabs>
        <w:jc w:val="both"/>
        <w:rPr>
          <w:b/>
          <w:bCs/>
        </w:rPr>
      </w:pPr>
    </w:p>
    <w:p w:rsidR="006458CF" w:rsidP="007D289F" w:rsidRDefault="006458CF" w14:paraId="0B635F6F" w14:textId="77777777">
      <w:pPr>
        <w:pStyle w:val="BodyText"/>
        <w:tabs>
          <w:tab w:val="clear" w:pos="4536"/>
          <w:tab w:val="clear" w:pos="6804"/>
          <w:tab w:val="clear" w:pos="9638"/>
          <w:tab w:val="left" w:pos="3065"/>
        </w:tabs>
        <w:jc w:val="both"/>
        <w:rPr>
          <w:b/>
          <w:bCs/>
        </w:rPr>
      </w:pPr>
    </w:p>
    <w:p w:rsidRPr="008C55F7" w:rsidR="00B4704C" w:rsidP="008C55F7" w:rsidRDefault="008C55F7" w14:paraId="53A08F80" w14:textId="458EAF8B">
      <w:pPr>
        <w:pStyle w:val="Heading1"/>
        <w:jc w:val="both"/>
        <w:rPr>
          <w:rFonts w:cs="Arial"/>
        </w:rPr>
      </w:pPr>
      <w:bookmarkStart w:name="_Toc153458080" w:id="56"/>
      <w:r w:rsidRPr="008C55F7">
        <w:rPr>
          <w:rFonts w:cs="Arial"/>
        </w:rPr>
        <w:t>Azure Policy</w:t>
      </w:r>
      <w:bookmarkEnd w:id="56"/>
    </w:p>
    <w:p w:rsidRPr="000F5C90" w:rsidR="000F5C90" w:rsidP="000F5C90" w:rsidRDefault="000F5C90" w14:paraId="192757B8" w14:textId="1A54D045">
      <w:pPr>
        <w:pStyle w:val="paragraph"/>
        <w:spacing w:before="0" w:beforeAutospacing="0" w:after="0" w:afterAutospacing="0"/>
        <w:jc w:val="both"/>
        <w:textAlignment w:val="baseline"/>
        <w:rPr>
          <w:rFonts w:ascii="Arial" w:hAnsi="Arial" w:cs="Arial"/>
          <w:color w:val="1E1E1E"/>
          <w:sz w:val="22"/>
          <w:szCs w:val="22"/>
        </w:rPr>
      </w:pPr>
      <w:r w:rsidRPr="000F5C90">
        <w:rPr>
          <w:rFonts w:ascii="Arial" w:hAnsi="Arial" w:cs="Arial"/>
          <w:color w:val="1E1E1E"/>
          <w:sz w:val="22"/>
          <w:szCs w:val="22"/>
        </w:rPr>
        <w:t>The following built</w:t>
      </w:r>
      <w:r>
        <w:rPr>
          <w:rFonts w:ascii="Arial" w:hAnsi="Arial" w:cs="Arial"/>
          <w:color w:val="1E1E1E"/>
          <w:sz w:val="22"/>
          <w:szCs w:val="22"/>
        </w:rPr>
        <w:t>-</w:t>
      </w:r>
      <w:r w:rsidRPr="000F5C90">
        <w:rPr>
          <w:rFonts w:ascii="Arial" w:hAnsi="Arial" w:cs="Arial"/>
          <w:color w:val="1E1E1E"/>
          <w:sz w:val="22"/>
          <w:szCs w:val="22"/>
        </w:rPr>
        <w:t>in policy will be leveraged with the following restrictions applied:</w:t>
      </w:r>
    </w:p>
    <w:tbl>
      <w:tblPr>
        <w:tblW w:w="9027"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220"/>
        <w:gridCol w:w="1635"/>
        <w:gridCol w:w="2771"/>
        <w:gridCol w:w="2401"/>
      </w:tblGrid>
      <w:tr w:rsidR="00E22B19" w:rsidTr="00E22B19" w14:paraId="0371EFED" w14:textId="29D93FDE">
        <w:trPr>
          <w:trHeight w:val="300"/>
        </w:trPr>
        <w:tc>
          <w:tcPr>
            <w:tcW w:w="2220" w:type="dxa"/>
            <w:tcBorders>
              <w:top w:val="single" w:color="002776" w:sz="6" w:space="0"/>
              <w:left w:val="nil"/>
              <w:bottom w:val="single" w:color="002776" w:sz="6" w:space="0"/>
              <w:right w:val="nil"/>
            </w:tcBorders>
            <w:shd w:val="clear" w:color="auto" w:fill="002776"/>
            <w:hideMark/>
          </w:tcPr>
          <w:p w:rsidRPr="00AB0B12" w:rsidR="00E22B19" w:rsidP="000F5C90" w:rsidRDefault="00E22B19" w14:paraId="155CEF42" w14:textId="77777777">
            <w:pPr>
              <w:pStyle w:val="paragraph"/>
              <w:spacing w:before="0" w:beforeAutospacing="0" w:after="0" w:afterAutospacing="0"/>
              <w:ind w:left="45"/>
              <w:jc w:val="both"/>
              <w:textAlignment w:val="baseline"/>
              <w:rPr>
                <w:rStyle w:val="normaltextrun"/>
                <w:rFonts w:ascii="Arial" w:hAnsi="Arial" w:cs="Arial"/>
                <w:b/>
                <w:bCs/>
                <w:sz w:val="20"/>
                <w:szCs w:val="20"/>
              </w:rPr>
            </w:pPr>
            <w:r w:rsidRPr="00AB0B12">
              <w:rPr>
                <w:rStyle w:val="normaltextrun"/>
                <w:rFonts w:ascii="Arial" w:hAnsi="Arial" w:cs="Arial"/>
                <w:b/>
                <w:bCs/>
                <w:sz w:val="20"/>
                <w:szCs w:val="20"/>
              </w:rPr>
              <w:t>Policy Name </w:t>
            </w:r>
          </w:p>
        </w:tc>
        <w:tc>
          <w:tcPr>
            <w:tcW w:w="1635" w:type="dxa"/>
            <w:tcBorders>
              <w:top w:val="single" w:color="002776" w:sz="6" w:space="0"/>
              <w:left w:val="nil"/>
              <w:bottom w:val="single" w:color="002776" w:sz="6" w:space="0"/>
              <w:right w:val="nil"/>
            </w:tcBorders>
            <w:shd w:val="clear" w:color="auto" w:fill="002776"/>
            <w:hideMark/>
          </w:tcPr>
          <w:p w:rsidRPr="00AB0B12" w:rsidR="00E22B19" w:rsidP="000F5C90" w:rsidRDefault="00E22B19" w14:paraId="29538068" w14:textId="77777777">
            <w:pPr>
              <w:pStyle w:val="paragraph"/>
              <w:spacing w:before="0" w:beforeAutospacing="0" w:after="0" w:afterAutospacing="0"/>
              <w:ind w:left="45"/>
              <w:jc w:val="both"/>
              <w:textAlignment w:val="baseline"/>
              <w:rPr>
                <w:rStyle w:val="normaltextrun"/>
                <w:rFonts w:ascii="Arial" w:hAnsi="Arial" w:cs="Arial"/>
                <w:b/>
                <w:bCs/>
                <w:sz w:val="20"/>
                <w:szCs w:val="20"/>
              </w:rPr>
            </w:pPr>
            <w:r w:rsidRPr="00AB0B12">
              <w:rPr>
                <w:rStyle w:val="normaltextrun"/>
                <w:rFonts w:ascii="Arial" w:hAnsi="Arial" w:cs="Arial"/>
                <w:b/>
                <w:bCs/>
                <w:sz w:val="20"/>
                <w:szCs w:val="20"/>
              </w:rPr>
              <w:t>Scope </w:t>
            </w:r>
          </w:p>
        </w:tc>
        <w:tc>
          <w:tcPr>
            <w:tcW w:w="2771" w:type="dxa"/>
            <w:tcBorders>
              <w:top w:val="single" w:color="002776" w:sz="6" w:space="0"/>
              <w:left w:val="nil"/>
              <w:bottom w:val="single" w:color="002776" w:sz="6" w:space="0"/>
              <w:right w:val="nil"/>
            </w:tcBorders>
            <w:shd w:val="clear" w:color="auto" w:fill="002776"/>
          </w:tcPr>
          <w:p w:rsidRPr="00AB0B12" w:rsidR="00E22B19" w:rsidP="000F5C90" w:rsidRDefault="00E22B19" w14:paraId="18FF0415" w14:textId="30321BBA">
            <w:pPr>
              <w:pStyle w:val="paragraph"/>
              <w:spacing w:before="0" w:beforeAutospacing="0" w:after="0" w:afterAutospacing="0"/>
              <w:ind w:left="45"/>
              <w:jc w:val="both"/>
              <w:textAlignment w:val="baseline"/>
              <w:rPr>
                <w:rStyle w:val="normaltextrun"/>
                <w:rFonts w:ascii="Arial" w:hAnsi="Arial" w:cs="Arial"/>
                <w:b/>
                <w:bCs/>
                <w:sz w:val="20"/>
                <w:szCs w:val="20"/>
              </w:rPr>
            </w:pPr>
            <w:r w:rsidRPr="00AB0B12">
              <w:rPr>
                <w:rStyle w:val="normaltextrun"/>
                <w:rFonts w:ascii="Arial" w:hAnsi="Arial" w:cs="Arial"/>
                <w:b/>
                <w:bCs/>
                <w:sz w:val="20"/>
                <w:szCs w:val="20"/>
              </w:rPr>
              <w:t>Restricted Families</w:t>
            </w:r>
          </w:p>
        </w:tc>
        <w:tc>
          <w:tcPr>
            <w:tcW w:w="2401" w:type="dxa"/>
            <w:tcBorders>
              <w:top w:val="single" w:color="002776" w:sz="6" w:space="0"/>
              <w:left w:val="nil"/>
              <w:bottom w:val="single" w:color="002776" w:sz="6" w:space="0"/>
              <w:right w:val="nil"/>
            </w:tcBorders>
            <w:shd w:val="clear" w:color="auto" w:fill="002776"/>
          </w:tcPr>
          <w:p w:rsidRPr="00E22B19" w:rsidR="00E22B19" w:rsidP="000F5C90" w:rsidRDefault="00E22B19" w14:paraId="0E73F7D3" w14:textId="585199DA">
            <w:pPr>
              <w:pStyle w:val="paragraph"/>
              <w:spacing w:before="0" w:beforeAutospacing="0" w:after="0" w:afterAutospacing="0"/>
              <w:ind w:left="45"/>
              <w:jc w:val="both"/>
              <w:textAlignment w:val="baseline"/>
              <w:rPr>
                <w:rStyle w:val="normaltextrun"/>
                <w:rFonts w:ascii="Arial" w:hAnsi="Arial" w:cs="Arial"/>
                <w:b/>
                <w:bCs/>
                <w:sz w:val="20"/>
                <w:szCs w:val="20"/>
              </w:rPr>
            </w:pPr>
            <w:r w:rsidRPr="00E22B19">
              <w:rPr>
                <w:rStyle w:val="normaltextrun"/>
                <w:rFonts w:ascii="Arial" w:hAnsi="Arial" w:cs="Arial"/>
                <w:b/>
                <w:bCs/>
                <w:sz w:val="20"/>
                <w:szCs w:val="20"/>
              </w:rPr>
              <w:t>Allowed Families</w:t>
            </w:r>
          </w:p>
        </w:tc>
      </w:tr>
      <w:tr w:rsidR="00E22B19" w:rsidTr="00E22B19" w14:paraId="6BD96284" w14:textId="2C2D80E3">
        <w:trPr>
          <w:trHeight w:val="300"/>
        </w:trPr>
        <w:tc>
          <w:tcPr>
            <w:tcW w:w="2220" w:type="dxa"/>
            <w:tcBorders>
              <w:top w:val="single" w:color="002776" w:sz="6" w:space="0"/>
              <w:left w:val="nil"/>
              <w:bottom w:val="single" w:color="002776" w:sz="6" w:space="0"/>
              <w:right w:val="nil"/>
            </w:tcBorders>
            <w:shd w:val="clear" w:color="auto" w:fill="auto"/>
            <w:hideMark/>
          </w:tcPr>
          <w:p w:rsidRPr="00AB0B12" w:rsidR="00E22B19" w:rsidP="00DC7E96" w:rsidRDefault="00E22B19" w14:paraId="450DF7EB" w14:textId="7F1D418C">
            <w:pPr>
              <w:pStyle w:val="paragraph"/>
              <w:spacing w:before="0" w:beforeAutospacing="0" w:after="0" w:afterAutospacing="0"/>
              <w:ind w:left="45"/>
              <w:textAlignment w:val="baseline"/>
              <w:rPr>
                <w:rStyle w:val="normaltextrun"/>
                <w:rFonts w:ascii="Arial" w:hAnsi="Arial" w:cs="Arial"/>
                <w:sz w:val="20"/>
                <w:szCs w:val="20"/>
              </w:rPr>
            </w:pPr>
            <w:r w:rsidRPr="000F5C90">
              <w:rPr>
                <w:rStyle w:val="normaltextrun"/>
                <w:rFonts w:ascii="Arial" w:hAnsi="Arial" w:cs="Arial"/>
                <w:sz w:val="20"/>
                <w:szCs w:val="20"/>
              </w:rPr>
              <w:t>Allowed Virtual Machine SKUs</w:t>
            </w:r>
            <w:r w:rsidRPr="00AB0B12">
              <w:rPr>
                <w:rStyle w:val="normaltextrun"/>
                <w:rFonts w:ascii="Arial" w:hAnsi="Arial" w:cs="Arial"/>
                <w:sz w:val="20"/>
                <w:szCs w:val="20"/>
              </w:rPr>
              <w:t> </w:t>
            </w:r>
          </w:p>
        </w:tc>
        <w:tc>
          <w:tcPr>
            <w:tcW w:w="1635" w:type="dxa"/>
            <w:tcBorders>
              <w:top w:val="single" w:color="002776" w:sz="6" w:space="0"/>
              <w:left w:val="nil"/>
              <w:bottom w:val="single" w:color="002776" w:sz="6" w:space="0"/>
              <w:right w:val="nil"/>
            </w:tcBorders>
            <w:shd w:val="clear" w:color="auto" w:fill="auto"/>
          </w:tcPr>
          <w:p w:rsidRPr="000F5C90" w:rsidR="00E22B19" w:rsidP="000F5C90" w:rsidRDefault="00E22B19" w14:paraId="43ECBB47" w14:textId="7FF4AE15">
            <w:pPr>
              <w:pStyle w:val="paragraph"/>
              <w:spacing w:before="0" w:beforeAutospacing="0" w:after="0" w:afterAutospacing="0"/>
              <w:ind w:left="45"/>
              <w:jc w:val="both"/>
              <w:textAlignment w:val="baseline"/>
              <w:rPr>
                <w:rStyle w:val="normaltextrun"/>
                <w:rFonts w:ascii="Arial" w:hAnsi="Arial" w:cs="Arial"/>
                <w:sz w:val="20"/>
                <w:szCs w:val="20"/>
              </w:rPr>
            </w:pPr>
            <w:r w:rsidRPr="000F5C90">
              <w:rPr>
                <w:rStyle w:val="normaltextrun"/>
                <w:rFonts w:ascii="Arial" w:hAnsi="Arial" w:cs="Arial"/>
                <w:sz w:val="20"/>
                <w:szCs w:val="20"/>
              </w:rPr>
              <w:t>Av Prod</w:t>
            </w:r>
          </w:p>
        </w:tc>
        <w:tc>
          <w:tcPr>
            <w:tcW w:w="2771" w:type="dxa"/>
            <w:tcBorders>
              <w:top w:val="single" w:color="002776" w:sz="6" w:space="0"/>
              <w:left w:val="nil"/>
              <w:bottom w:val="single" w:color="002776" w:sz="6" w:space="0"/>
              <w:right w:val="nil"/>
            </w:tcBorders>
          </w:tcPr>
          <w:p w:rsidR="00E22B19" w:rsidP="000F5C90" w:rsidRDefault="00E22B19" w14:paraId="7E6849E3" w14:textId="77777777">
            <w:pPr>
              <w:pStyle w:val="paragraph"/>
              <w:spacing w:before="0" w:beforeAutospacing="0" w:after="0" w:afterAutospacing="0"/>
              <w:ind w:left="45"/>
              <w:jc w:val="both"/>
              <w:textAlignment w:val="baseline"/>
              <w:rPr>
                <w:rStyle w:val="normaltextrun"/>
                <w:rFonts w:ascii="Arial" w:hAnsi="Arial" w:cs="Arial"/>
                <w:sz w:val="20"/>
                <w:szCs w:val="20"/>
              </w:rPr>
            </w:pPr>
            <w:r>
              <w:rPr>
                <w:rStyle w:val="normaltextrun"/>
                <w:rFonts w:ascii="Arial" w:hAnsi="Arial" w:cs="Arial"/>
                <w:sz w:val="20"/>
                <w:szCs w:val="20"/>
              </w:rPr>
              <w:t>A</w:t>
            </w:r>
            <w:r w:rsidRPr="00AB0B12">
              <w:rPr>
                <w:rStyle w:val="normaltextrun"/>
                <w:rFonts w:ascii="Arial" w:hAnsi="Arial" w:cs="Arial"/>
                <w:sz w:val="20"/>
                <w:szCs w:val="20"/>
              </w:rPr>
              <w:t xml:space="preserve"> Series</w:t>
            </w:r>
          </w:p>
          <w:p w:rsidR="00E22B19" w:rsidP="000F5C90" w:rsidRDefault="00E22B19" w14:paraId="72365641" w14:textId="13593867">
            <w:pPr>
              <w:pStyle w:val="paragraph"/>
              <w:spacing w:before="0" w:beforeAutospacing="0" w:after="0" w:afterAutospacing="0"/>
              <w:ind w:left="45"/>
              <w:jc w:val="both"/>
              <w:textAlignment w:val="baseline"/>
              <w:rPr>
                <w:rStyle w:val="normaltextrun"/>
                <w:rFonts w:ascii="Arial" w:hAnsi="Arial" w:cs="Arial"/>
                <w:sz w:val="20"/>
                <w:szCs w:val="20"/>
              </w:rPr>
            </w:pPr>
            <w:r>
              <w:rPr>
                <w:rStyle w:val="normaltextrun"/>
                <w:rFonts w:ascii="Arial" w:hAnsi="Arial" w:cs="Arial"/>
                <w:sz w:val="20"/>
                <w:szCs w:val="20"/>
              </w:rPr>
              <w:t>B Series</w:t>
            </w:r>
          </w:p>
          <w:p w:rsidR="00E22B19" w:rsidP="000F5C90" w:rsidRDefault="00E22B19" w14:paraId="47C5E634" w14:textId="64F7E292">
            <w:pPr>
              <w:pStyle w:val="paragraph"/>
              <w:spacing w:before="0" w:beforeAutospacing="0" w:after="0" w:afterAutospacing="0"/>
              <w:ind w:left="45"/>
              <w:jc w:val="both"/>
              <w:textAlignment w:val="baseline"/>
              <w:rPr>
                <w:rStyle w:val="normaltextrun"/>
                <w:rFonts w:ascii="Arial" w:hAnsi="Arial" w:cs="Arial"/>
                <w:sz w:val="20"/>
                <w:szCs w:val="20"/>
              </w:rPr>
            </w:pPr>
            <w:r>
              <w:rPr>
                <w:rStyle w:val="normaltextrun"/>
                <w:rFonts w:ascii="Arial" w:hAnsi="Arial" w:cs="Arial"/>
                <w:sz w:val="20"/>
                <w:szCs w:val="20"/>
              </w:rPr>
              <w:t>B Series v2</w:t>
            </w:r>
          </w:p>
          <w:p w:rsidR="00E22B19" w:rsidP="009C573A" w:rsidRDefault="00E22B19" w14:paraId="4BBDE5BA" w14:textId="661E5B19">
            <w:pPr>
              <w:pStyle w:val="paragraph"/>
              <w:spacing w:before="0" w:beforeAutospacing="0" w:after="0" w:afterAutospacing="0"/>
              <w:ind w:left="45"/>
              <w:jc w:val="both"/>
              <w:textAlignment w:val="baseline"/>
              <w:rPr>
                <w:rStyle w:val="normaltextrun"/>
                <w:rFonts w:ascii="Arial" w:hAnsi="Arial" w:cs="Arial"/>
                <w:sz w:val="20"/>
                <w:szCs w:val="20"/>
              </w:rPr>
            </w:pPr>
            <w:r>
              <w:rPr>
                <w:rStyle w:val="normaltextrun"/>
                <w:rFonts w:ascii="Arial" w:hAnsi="Arial" w:cs="Arial"/>
                <w:sz w:val="20"/>
                <w:szCs w:val="20"/>
              </w:rPr>
              <w:t>F Series v2</w:t>
            </w:r>
          </w:p>
          <w:p w:rsidR="00E22B19" w:rsidP="009C573A" w:rsidRDefault="00E22B19" w14:paraId="385D718A" w14:textId="6C063338">
            <w:pPr>
              <w:pStyle w:val="paragraph"/>
              <w:spacing w:before="0" w:beforeAutospacing="0" w:after="0" w:afterAutospacing="0"/>
              <w:ind w:left="45"/>
              <w:jc w:val="both"/>
              <w:textAlignment w:val="baseline"/>
              <w:rPr>
                <w:rStyle w:val="normaltextrun"/>
                <w:rFonts w:ascii="Arial" w:hAnsi="Arial" w:cs="Arial"/>
                <w:sz w:val="20"/>
                <w:szCs w:val="20"/>
              </w:rPr>
            </w:pPr>
            <w:r>
              <w:rPr>
                <w:rStyle w:val="normaltextrun"/>
                <w:rFonts w:ascii="Arial" w:hAnsi="Arial" w:cs="Arial"/>
                <w:sz w:val="20"/>
                <w:szCs w:val="20"/>
              </w:rPr>
              <w:t>D Series v2</w:t>
            </w:r>
          </w:p>
          <w:p w:rsidRPr="00C20F21" w:rsidR="00E22B19" w:rsidP="000F5C90" w:rsidRDefault="00E22B19" w14:paraId="50D38B7D" w14:textId="2C77FE06">
            <w:pPr>
              <w:pStyle w:val="paragraph"/>
              <w:spacing w:before="0" w:beforeAutospacing="0" w:after="0" w:afterAutospacing="0"/>
              <w:ind w:left="45"/>
              <w:jc w:val="both"/>
              <w:textAlignment w:val="baseline"/>
              <w:rPr>
                <w:rStyle w:val="normaltextrun"/>
                <w:rFonts w:ascii="Arial" w:hAnsi="Arial" w:cs="Arial"/>
                <w:sz w:val="20"/>
                <w:szCs w:val="20"/>
              </w:rPr>
            </w:pPr>
            <w:r>
              <w:rPr>
                <w:rStyle w:val="normaltextrun"/>
                <w:rFonts w:ascii="Arial" w:hAnsi="Arial" w:cs="Arial"/>
                <w:sz w:val="20"/>
                <w:szCs w:val="20"/>
              </w:rPr>
              <w:t>F</w:t>
            </w:r>
            <w:r w:rsidRPr="00C20F21">
              <w:rPr>
                <w:rStyle w:val="normaltextrun"/>
                <w:rFonts w:ascii="Arial" w:hAnsi="Arial" w:cs="Arial"/>
                <w:sz w:val="20"/>
                <w:szCs w:val="20"/>
              </w:rPr>
              <w:t xml:space="preserve"> Series</w:t>
            </w:r>
          </w:p>
          <w:p w:rsidRPr="00C20F21" w:rsidR="00E22B19" w:rsidP="000F5C90" w:rsidRDefault="00E22B19" w14:paraId="7DD80DA9" w14:textId="7A09D95A">
            <w:pPr>
              <w:pStyle w:val="paragraph"/>
              <w:spacing w:before="0" w:beforeAutospacing="0" w:after="0" w:afterAutospacing="0"/>
              <w:ind w:left="45"/>
              <w:jc w:val="both"/>
              <w:textAlignment w:val="baseline"/>
              <w:rPr>
                <w:rStyle w:val="normaltextrun"/>
                <w:rFonts w:ascii="Arial" w:hAnsi="Arial" w:cs="Arial"/>
                <w:sz w:val="20"/>
                <w:szCs w:val="20"/>
              </w:rPr>
            </w:pPr>
            <w:r>
              <w:rPr>
                <w:rStyle w:val="normaltextrun"/>
                <w:rFonts w:ascii="Arial" w:hAnsi="Arial" w:cs="Arial"/>
                <w:sz w:val="20"/>
                <w:szCs w:val="20"/>
              </w:rPr>
              <w:t>L</w:t>
            </w:r>
            <w:r w:rsidRPr="00C20F21">
              <w:rPr>
                <w:rStyle w:val="normaltextrun"/>
                <w:rFonts w:ascii="Arial" w:hAnsi="Arial" w:cs="Arial"/>
                <w:sz w:val="20"/>
                <w:szCs w:val="20"/>
              </w:rPr>
              <w:t xml:space="preserve"> Series</w:t>
            </w:r>
          </w:p>
          <w:p w:rsidRPr="000F5C90" w:rsidR="00E22B19" w:rsidP="000F5C90" w:rsidRDefault="00E22B19" w14:paraId="35329113" w14:textId="5D1E9938">
            <w:pPr>
              <w:pStyle w:val="paragraph"/>
              <w:spacing w:before="0" w:beforeAutospacing="0" w:after="0" w:afterAutospacing="0"/>
              <w:ind w:left="45"/>
              <w:jc w:val="both"/>
              <w:textAlignment w:val="baseline"/>
              <w:rPr>
                <w:rStyle w:val="normaltextrun"/>
                <w:rFonts w:ascii="Arial" w:hAnsi="Arial" w:cs="Arial"/>
                <w:sz w:val="20"/>
                <w:szCs w:val="20"/>
              </w:rPr>
            </w:pPr>
            <w:r>
              <w:rPr>
                <w:rStyle w:val="normaltextrun"/>
                <w:rFonts w:ascii="Arial" w:hAnsi="Arial" w:cs="Arial"/>
                <w:sz w:val="20"/>
                <w:szCs w:val="20"/>
              </w:rPr>
              <w:t>M</w:t>
            </w:r>
            <w:r w:rsidRPr="00C20F21">
              <w:rPr>
                <w:rStyle w:val="normaltextrun"/>
                <w:rFonts w:ascii="Arial" w:hAnsi="Arial" w:cs="Arial"/>
                <w:sz w:val="20"/>
                <w:szCs w:val="20"/>
              </w:rPr>
              <w:t xml:space="preserve"> Series</w:t>
            </w:r>
          </w:p>
        </w:tc>
        <w:tc>
          <w:tcPr>
            <w:tcW w:w="2401" w:type="dxa"/>
            <w:tcBorders>
              <w:top w:val="single" w:color="002776" w:sz="6" w:space="0"/>
              <w:left w:val="nil"/>
              <w:bottom w:val="single" w:color="002776" w:sz="6" w:space="0"/>
              <w:right w:val="nil"/>
            </w:tcBorders>
          </w:tcPr>
          <w:p w:rsidRPr="00E22B19" w:rsidR="00E22B19" w:rsidP="00E22B19" w:rsidRDefault="00E22B19" w14:paraId="7AB05CAC" w14:textId="77777777">
            <w:pPr>
              <w:pStyle w:val="paragraph"/>
              <w:spacing w:before="0" w:beforeAutospacing="0" w:after="0" w:afterAutospacing="0"/>
              <w:ind w:left="45"/>
              <w:jc w:val="both"/>
              <w:textAlignment w:val="baseline"/>
              <w:rPr>
                <w:rStyle w:val="normaltextrun"/>
                <w:rFonts w:ascii="Arial" w:hAnsi="Arial" w:cs="Arial"/>
                <w:sz w:val="20"/>
                <w:szCs w:val="20"/>
              </w:rPr>
            </w:pPr>
            <w:r w:rsidRPr="00E22B19">
              <w:rPr>
                <w:rStyle w:val="normaltextrun"/>
                <w:rFonts w:ascii="Arial" w:hAnsi="Arial" w:cs="Arial"/>
                <w:sz w:val="20"/>
                <w:szCs w:val="20"/>
              </w:rPr>
              <w:t>D-Series v5</w:t>
            </w:r>
          </w:p>
          <w:p w:rsidRPr="00E22B19" w:rsidR="00E22B19" w:rsidP="00E22B19" w:rsidRDefault="00E22B19" w14:paraId="5AE02054" w14:textId="77777777">
            <w:pPr>
              <w:pStyle w:val="paragraph"/>
              <w:spacing w:before="0" w:beforeAutospacing="0" w:after="0" w:afterAutospacing="0"/>
              <w:ind w:left="45"/>
              <w:jc w:val="both"/>
              <w:textAlignment w:val="baseline"/>
              <w:rPr>
                <w:rStyle w:val="normaltextrun"/>
                <w:rFonts w:ascii="Arial" w:hAnsi="Arial" w:cs="Arial"/>
                <w:sz w:val="20"/>
                <w:szCs w:val="20"/>
              </w:rPr>
            </w:pPr>
            <w:r w:rsidRPr="00E22B19">
              <w:rPr>
                <w:rStyle w:val="normaltextrun"/>
                <w:rFonts w:ascii="Arial" w:hAnsi="Arial" w:cs="Arial"/>
                <w:sz w:val="20"/>
                <w:szCs w:val="20"/>
              </w:rPr>
              <w:t>D-Series v4</w:t>
            </w:r>
          </w:p>
          <w:p w:rsidRPr="00E22B19" w:rsidR="00E22B19" w:rsidP="00E22B19" w:rsidRDefault="00E22B19" w14:paraId="63451B71" w14:textId="77777777">
            <w:pPr>
              <w:pStyle w:val="paragraph"/>
              <w:spacing w:before="0" w:beforeAutospacing="0" w:after="0" w:afterAutospacing="0"/>
              <w:ind w:left="45"/>
              <w:jc w:val="both"/>
              <w:textAlignment w:val="baseline"/>
              <w:rPr>
                <w:rStyle w:val="normaltextrun"/>
                <w:rFonts w:ascii="Arial" w:hAnsi="Arial" w:cs="Arial"/>
                <w:sz w:val="20"/>
                <w:szCs w:val="20"/>
              </w:rPr>
            </w:pPr>
            <w:r w:rsidRPr="00E22B19">
              <w:rPr>
                <w:rStyle w:val="normaltextrun"/>
                <w:rFonts w:ascii="Arial" w:hAnsi="Arial" w:cs="Arial"/>
                <w:sz w:val="20"/>
                <w:szCs w:val="20"/>
              </w:rPr>
              <w:t>D-Series v3</w:t>
            </w:r>
          </w:p>
          <w:p w:rsidRPr="00E22B19" w:rsidR="00E22B19" w:rsidP="00E22B19" w:rsidRDefault="00E22B19" w14:paraId="6D3AB196" w14:textId="77777777">
            <w:pPr>
              <w:pStyle w:val="paragraph"/>
              <w:spacing w:before="0" w:beforeAutospacing="0" w:after="0" w:afterAutospacing="0"/>
              <w:ind w:left="45"/>
              <w:jc w:val="both"/>
              <w:textAlignment w:val="baseline"/>
              <w:rPr>
                <w:rStyle w:val="normaltextrun"/>
                <w:rFonts w:ascii="Arial" w:hAnsi="Arial" w:cs="Arial"/>
                <w:sz w:val="20"/>
                <w:szCs w:val="20"/>
              </w:rPr>
            </w:pPr>
            <w:r w:rsidRPr="00E22B19">
              <w:rPr>
                <w:rStyle w:val="normaltextrun"/>
                <w:rFonts w:ascii="Arial" w:hAnsi="Arial" w:cs="Arial"/>
                <w:sz w:val="20"/>
                <w:szCs w:val="20"/>
              </w:rPr>
              <w:t>E Series v4</w:t>
            </w:r>
          </w:p>
          <w:p w:rsidR="00E22B19" w:rsidP="00E22B19" w:rsidRDefault="00E22B19" w14:paraId="68B64A25" w14:textId="7FBBCB23">
            <w:pPr>
              <w:pStyle w:val="paragraph"/>
              <w:spacing w:before="0" w:beforeAutospacing="0" w:after="0" w:afterAutospacing="0"/>
              <w:ind w:left="45"/>
              <w:jc w:val="both"/>
              <w:textAlignment w:val="baseline"/>
              <w:rPr>
                <w:rStyle w:val="normaltextrun"/>
                <w:rFonts w:ascii="Arial" w:hAnsi="Arial" w:cs="Arial"/>
                <w:sz w:val="20"/>
                <w:szCs w:val="20"/>
              </w:rPr>
            </w:pPr>
            <w:r w:rsidRPr="00E22B19">
              <w:rPr>
                <w:rStyle w:val="normaltextrun"/>
                <w:rFonts w:ascii="Arial" w:hAnsi="Arial" w:cs="Arial"/>
                <w:sz w:val="20"/>
                <w:szCs w:val="20"/>
              </w:rPr>
              <w:t>E Series v5</w:t>
            </w:r>
          </w:p>
        </w:tc>
      </w:tr>
      <w:tr w:rsidR="00E22B19" w:rsidTr="00E22B19" w14:paraId="7295C150" w14:textId="4683BC94">
        <w:trPr>
          <w:trHeight w:val="300"/>
        </w:trPr>
        <w:tc>
          <w:tcPr>
            <w:tcW w:w="2220" w:type="dxa"/>
            <w:tcBorders>
              <w:top w:val="single" w:color="002776" w:sz="6" w:space="0"/>
              <w:left w:val="nil"/>
              <w:bottom w:val="single" w:color="002776" w:sz="6" w:space="0"/>
              <w:right w:val="nil"/>
            </w:tcBorders>
            <w:shd w:val="clear" w:color="auto" w:fill="auto"/>
          </w:tcPr>
          <w:p w:rsidRPr="000F5C90" w:rsidR="00E22B19" w:rsidP="00503DE5" w:rsidRDefault="00E22B19" w14:paraId="74469792" w14:textId="40073AA9">
            <w:pPr>
              <w:pStyle w:val="paragraph"/>
              <w:spacing w:before="0" w:beforeAutospacing="0" w:after="0" w:afterAutospacing="0"/>
              <w:textAlignment w:val="baseline"/>
              <w:rPr>
                <w:rStyle w:val="normaltextrun"/>
                <w:rFonts w:ascii="Arial" w:hAnsi="Arial" w:cs="Arial"/>
                <w:sz w:val="20"/>
                <w:szCs w:val="20"/>
              </w:rPr>
            </w:pPr>
            <w:r w:rsidRPr="000F5C90">
              <w:rPr>
                <w:rStyle w:val="normaltextrun"/>
                <w:rFonts w:ascii="Arial" w:hAnsi="Arial" w:cs="Arial"/>
                <w:sz w:val="20"/>
                <w:szCs w:val="20"/>
              </w:rPr>
              <w:t>Allowed Virtual Machine SKUs</w:t>
            </w:r>
            <w:r w:rsidRPr="00AB0B12">
              <w:rPr>
                <w:rStyle w:val="normaltextrun"/>
                <w:rFonts w:ascii="Arial" w:hAnsi="Arial" w:cs="Arial"/>
                <w:sz w:val="20"/>
                <w:szCs w:val="20"/>
              </w:rPr>
              <w:t> </w:t>
            </w:r>
          </w:p>
        </w:tc>
        <w:tc>
          <w:tcPr>
            <w:tcW w:w="1635" w:type="dxa"/>
            <w:tcBorders>
              <w:top w:val="single" w:color="002776" w:sz="6" w:space="0"/>
              <w:left w:val="nil"/>
              <w:bottom w:val="single" w:color="002776" w:sz="6" w:space="0"/>
              <w:right w:val="nil"/>
            </w:tcBorders>
            <w:shd w:val="clear" w:color="auto" w:fill="auto"/>
          </w:tcPr>
          <w:p w:rsidRPr="000F5C90" w:rsidR="00E22B19" w:rsidP="000F5C90" w:rsidRDefault="00E22B19" w14:paraId="5331B6EC" w14:textId="3F7E5137">
            <w:pPr>
              <w:pStyle w:val="paragraph"/>
              <w:spacing w:before="0" w:beforeAutospacing="0" w:after="0" w:afterAutospacing="0"/>
              <w:ind w:left="45"/>
              <w:jc w:val="both"/>
              <w:textAlignment w:val="baseline"/>
              <w:rPr>
                <w:rStyle w:val="normaltextrun"/>
                <w:rFonts w:ascii="Arial" w:hAnsi="Arial" w:cs="Arial"/>
                <w:sz w:val="20"/>
                <w:szCs w:val="20"/>
              </w:rPr>
            </w:pPr>
            <w:r w:rsidRPr="000F5C90">
              <w:rPr>
                <w:rStyle w:val="normaltextrun"/>
                <w:rFonts w:ascii="Arial" w:hAnsi="Arial" w:cs="Arial"/>
                <w:sz w:val="20"/>
                <w:szCs w:val="20"/>
              </w:rPr>
              <w:t>Av Non-Prod</w:t>
            </w:r>
          </w:p>
        </w:tc>
        <w:tc>
          <w:tcPr>
            <w:tcW w:w="2771" w:type="dxa"/>
            <w:tcBorders>
              <w:top w:val="single" w:color="002776" w:sz="6" w:space="0"/>
              <w:left w:val="nil"/>
              <w:bottom w:val="single" w:color="002776" w:sz="6" w:space="0"/>
              <w:right w:val="nil"/>
            </w:tcBorders>
          </w:tcPr>
          <w:p w:rsidRPr="000F5C90" w:rsidR="00E22B19" w:rsidP="00E22B19" w:rsidRDefault="00E22B19" w14:paraId="35435161" w14:textId="41A0B555">
            <w:pPr>
              <w:pStyle w:val="paragraph"/>
              <w:spacing w:before="0" w:beforeAutospacing="0" w:after="0" w:afterAutospacing="0"/>
              <w:ind w:left="45"/>
              <w:textAlignment w:val="baseline"/>
              <w:rPr>
                <w:rStyle w:val="normaltextrun"/>
                <w:rFonts w:ascii="Arial" w:hAnsi="Arial" w:cs="Arial"/>
                <w:sz w:val="20"/>
                <w:szCs w:val="20"/>
              </w:rPr>
            </w:pPr>
            <w:r>
              <w:rPr>
                <w:rStyle w:val="normaltextrun"/>
                <w:rFonts w:ascii="Arial" w:hAnsi="Arial" w:cs="Arial"/>
                <w:sz w:val="20"/>
                <w:szCs w:val="20"/>
              </w:rPr>
              <w:t xml:space="preserve">As above but excluding B-Series as these are suitable for </w:t>
            </w:r>
            <w:proofErr w:type="gramStart"/>
            <w:r>
              <w:rPr>
                <w:rStyle w:val="normaltextrun"/>
                <w:rFonts w:ascii="Arial" w:hAnsi="Arial" w:cs="Arial"/>
                <w:sz w:val="20"/>
                <w:szCs w:val="20"/>
              </w:rPr>
              <w:t>Non-Production</w:t>
            </w:r>
            <w:proofErr w:type="gramEnd"/>
            <w:r>
              <w:rPr>
                <w:rStyle w:val="normaltextrun"/>
                <w:rFonts w:ascii="Arial" w:hAnsi="Arial" w:cs="Arial"/>
                <w:sz w:val="20"/>
                <w:szCs w:val="20"/>
              </w:rPr>
              <w:t xml:space="preserve">. </w:t>
            </w:r>
          </w:p>
        </w:tc>
        <w:tc>
          <w:tcPr>
            <w:tcW w:w="2401" w:type="dxa"/>
            <w:tcBorders>
              <w:top w:val="single" w:color="002776" w:sz="6" w:space="0"/>
              <w:left w:val="nil"/>
              <w:bottom w:val="single" w:color="002776" w:sz="6" w:space="0"/>
              <w:right w:val="nil"/>
            </w:tcBorders>
          </w:tcPr>
          <w:p w:rsidR="00E22B19" w:rsidP="00E22B19" w:rsidRDefault="00E22B19" w14:paraId="151939A6" w14:textId="7B307683">
            <w:pPr>
              <w:pStyle w:val="paragraph"/>
              <w:spacing w:before="0" w:beforeAutospacing="0" w:after="0" w:afterAutospacing="0"/>
              <w:ind w:left="45"/>
              <w:jc w:val="both"/>
              <w:textAlignment w:val="baseline"/>
              <w:rPr>
                <w:rStyle w:val="normaltextrun"/>
                <w:rFonts w:ascii="Arial" w:hAnsi="Arial" w:cs="Arial"/>
                <w:sz w:val="20"/>
                <w:szCs w:val="20"/>
              </w:rPr>
            </w:pPr>
            <w:r>
              <w:rPr>
                <w:rStyle w:val="normaltextrun"/>
                <w:rFonts w:ascii="Arial" w:hAnsi="Arial" w:cs="Arial"/>
                <w:sz w:val="20"/>
                <w:szCs w:val="20"/>
              </w:rPr>
              <w:t>B-Series</w:t>
            </w:r>
          </w:p>
          <w:p w:rsidR="00E22B19" w:rsidP="00E22B19" w:rsidRDefault="00E22B19" w14:paraId="59C86D0A" w14:textId="0ABC2354">
            <w:pPr>
              <w:pStyle w:val="paragraph"/>
              <w:spacing w:before="0" w:beforeAutospacing="0" w:after="0" w:afterAutospacing="0"/>
              <w:ind w:left="45"/>
              <w:jc w:val="both"/>
              <w:textAlignment w:val="baseline"/>
              <w:rPr>
                <w:rStyle w:val="normaltextrun"/>
                <w:rFonts w:ascii="Arial" w:hAnsi="Arial" w:cs="Arial"/>
                <w:sz w:val="20"/>
                <w:szCs w:val="20"/>
              </w:rPr>
            </w:pPr>
            <w:r>
              <w:rPr>
                <w:rStyle w:val="normaltextrun"/>
                <w:rFonts w:ascii="Arial" w:hAnsi="Arial" w:cs="Arial"/>
                <w:sz w:val="20"/>
                <w:szCs w:val="20"/>
              </w:rPr>
              <w:t>B-Series v2</w:t>
            </w:r>
          </w:p>
          <w:p w:rsidRPr="00E22B19" w:rsidR="00E22B19" w:rsidP="00E22B19" w:rsidRDefault="00E22B19" w14:paraId="3A28A0FD" w14:textId="734765CC">
            <w:pPr>
              <w:pStyle w:val="paragraph"/>
              <w:spacing w:before="0" w:beforeAutospacing="0" w:after="0" w:afterAutospacing="0"/>
              <w:ind w:left="45"/>
              <w:jc w:val="both"/>
              <w:textAlignment w:val="baseline"/>
              <w:rPr>
                <w:rStyle w:val="normaltextrun"/>
                <w:rFonts w:ascii="Arial" w:hAnsi="Arial" w:cs="Arial"/>
                <w:sz w:val="20"/>
                <w:szCs w:val="20"/>
              </w:rPr>
            </w:pPr>
            <w:r w:rsidRPr="00E22B19">
              <w:rPr>
                <w:rStyle w:val="normaltextrun"/>
                <w:rFonts w:ascii="Arial" w:hAnsi="Arial" w:cs="Arial"/>
                <w:sz w:val="20"/>
                <w:szCs w:val="20"/>
              </w:rPr>
              <w:t>D-Series v</w:t>
            </w:r>
            <w:r>
              <w:rPr>
                <w:rStyle w:val="normaltextrun"/>
                <w:rFonts w:ascii="Arial" w:hAnsi="Arial" w:cs="Arial"/>
                <w:sz w:val="20"/>
                <w:szCs w:val="20"/>
              </w:rPr>
              <w:t>3</w:t>
            </w:r>
          </w:p>
          <w:p w:rsidRPr="00E22B19" w:rsidR="00E22B19" w:rsidP="00E22B19" w:rsidRDefault="00E22B19" w14:paraId="43B4CA93" w14:textId="08716208">
            <w:pPr>
              <w:pStyle w:val="paragraph"/>
              <w:spacing w:before="0" w:beforeAutospacing="0" w:after="0" w:afterAutospacing="0"/>
              <w:ind w:left="45"/>
              <w:jc w:val="both"/>
              <w:textAlignment w:val="baseline"/>
              <w:rPr>
                <w:rStyle w:val="normaltextrun"/>
                <w:rFonts w:ascii="Arial" w:hAnsi="Arial" w:cs="Arial"/>
                <w:sz w:val="20"/>
                <w:szCs w:val="20"/>
              </w:rPr>
            </w:pPr>
            <w:r w:rsidRPr="00E22B19">
              <w:rPr>
                <w:rStyle w:val="normaltextrun"/>
                <w:rFonts w:ascii="Arial" w:hAnsi="Arial" w:cs="Arial"/>
                <w:sz w:val="20"/>
                <w:szCs w:val="20"/>
              </w:rPr>
              <w:t>D-Series v</w:t>
            </w:r>
            <w:r>
              <w:rPr>
                <w:rStyle w:val="normaltextrun"/>
                <w:rFonts w:ascii="Arial" w:hAnsi="Arial" w:cs="Arial"/>
                <w:sz w:val="20"/>
                <w:szCs w:val="20"/>
              </w:rPr>
              <w:t>4</w:t>
            </w:r>
          </w:p>
          <w:p w:rsidRPr="00E22B19" w:rsidR="00E22B19" w:rsidP="00E22B19" w:rsidRDefault="00E22B19" w14:paraId="09CC39E1" w14:textId="00CA7DC4">
            <w:pPr>
              <w:pStyle w:val="paragraph"/>
              <w:spacing w:before="0" w:beforeAutospacing="0" w:after="0" w:afterAutospacing="0"/>
              <w:ind w:left="45"/>
              <w:jc w:val="both"/>
              <w:textAlignment w:val="baseline"/>
              <w:rPr>
                <w:rStyle w:val="normaltextrun"/>
                <w:rFonts w:ascii="Arial" w:hAnsi="Arial" w:cs="Arial"/>
                <w:sz w:val="20"/>
                <w:szCs w:val="20"/>
              </w:rPr>
            </w:pPr>
            <w:r w:rsidRPr="00E22B19">
              <w:rPr>
                <w:rStyle w:val="normaltextrun"/>
                <w:rFonts w:ascii="Arial" w:hAnsi="Arial" w:cs="Arial"/>
                <w:sz w:val="20"/>
                <w:szCs w:val="20"/>
              </w:rPr>
              <w:t>D-Series v</w:t>
            </w:r>
            <w:r>
              <w:rPr>
                <w:rStyle w:val="normaltextrun"/>
                <w:rFonts w:ascii="Arial" w:hAnsi="Arial" w:cs="Arial"/>
                <w:sz w:val="20"/>
                <w:szCs w:val="20"/>
              </w:rPr>
              <w:t>5</w:t>
            </w:r>
          </w:p>
          <w:p w:rsidRPr="00E22B19" w:rsidR="00E22B19" w:rsidP="00E22B19" w:rsidRDefault="00E22B19" w14:paraId="7AD5235C" w14:textId="77777777">
            <w:pPr>
              <w:pStyle w:val="paragraph"/>
              <w:spacing w:before="0" w:beforeAutospacing="0" w:after="0" w:afterAutospacing="0"/>
              <w:ind w:left="45"/>
              <w:jc w:val="both"/>
              <w:textAlignment w:val="baseline"/>
              <w:rPr>
                <w:rStyle w:val="normaltextrun"/>
                <w:rFonts w:ascii="Arial" w:hAnsi="Arial" w:cs="Arial"/>
                <w:sz w:val="20"/>
                <w:szCs w:val="20"/>
              </w:rPr>
            </w:pPr>
            <w:r w:rsidRPr="00E22B19">
              <w:rPr>
                <w:rStyle w:val="normaltextrun"/>
                <w:rFonts w:ascii="Arial" w:hAnsi="Arial" w:cs="Arial"/>
                <w:sz w:val="20"/>
                <w:szCs w:val="20"/>
              </w:rPr>
              <w:t>E Series v4</w:t>
            </w:r>
          </w:p>
          <w:p w:rsidR="00E22B19" w:rsidP="00E22B19" w:rsidRDefault="00E22B19" w14:paraId="46E6601E" w14:textId="084032D7">
            <w:pPr>
              <w:pStyle w:val="paragraph"/>
              <w:spacing w:before="0" w:beforeAutospacing="0" w:after="0" w:afterAutospacing="0"/>
              <w:ind w:left="45"/>
              <w:jc w:val="both"/>
              <w:textAlignment w:val="baseline"/>
              <w:rPr>
                <w:rStyle w:val="normaltextrun"/>
                <w:rFonts w:ascii="Arial" w:hAnsi="Arial" w:cs="Arial"/>
                <w:sz w:val="20"/>
                <w:szCs w:val="20"/>
              </w:rPr>
            </w:pPr>
            <w:r w:rsidRPr="00E22B19">
              <w:rPr>
                <w:rStyle w:val="normaltextrun"/>
                <w:rFonts w:ascii="Arial" w:hAnsi="Arial" w:cs="Arial"/>
                <w:sz w:val="20"/>
                <w:szCs w:val="20"/>
              </w:rPr>
              <w:t>E Series v5</w:t>
            </w:r>
          </w:p>
        </w:tc>
      </w:tr>
    </w:tbl>
    <w:p w:rsidR="000F5C90" w:rsidP="000F5C90" w:rsidRDefault="000F5C90" w14:paraId="0DA545FC" w14:textId="77777777">
      <w:pPr>
        <w:pStyle w:val="paragraph"/>
        <w:spacing w:before="0" w:beforeAutospacing="0" w:after="0" w:afterAutospacing="0"/>
        <w:jc w:val="center"/>
        <w:textAlignment w:val="baseline"/>
        <w:rPr>
          <w:rFonts w:ascii="Arial" w:hAnsi="Arial" w:cs="Arial"/>
          <w:b/>
          <w:bCs/>
          <w:color w:val="1E1E1E"/>
          <w:sz w:val="32"/>
          <w:szCs w:val="32"/>
        </w:rPr>
      </w:pPr>
      <w:r>
        <w:rPr>
          <w:rStyle w:val="normaltextrun"/>
          <w:rFonts w:ascii="Arial" w:hAnsi="Arial" w:cs="Arial"/>
          <w:b/>
          <w:bCs/>
          <w:color w:val="1E1E1E"/>
          <w:sz w:val="18"/>
          <w:szCs w:val="18"/>
        </w:rPr>
        <w:t xml:space="preserve">Table </w:t>
      </w:r>
      <w:r>
        <w:rPr>
          <w:rStyle w:val="normaltextrun"/>
          <w:rFonts w:ascii="Arial" w:hAnsi="Arial" w:cs="Arial"/>
          <w:b/>
          <w:bCs/>
          <w:color w:val="1E1E1E"/>
          <w:sz w:val="18"/>
          <w:szCs w:val="18"/>
          <w:shd w:val="clear" w:color="auto" w:fill="E1E3E6"/>
        </w:rPr>
        <w:t>6</w:t>
      </w:r>
      <w:r>
        <w:rPr>
          <w:rStyle w:val="normaltextrun"/>
          <w:rFonts w:ascii="Arial" w:hAnsi="Arial" w:cs="Arial"/>
          <w:b/>
          <w:bCs/>
          <w:color w:val="1E1E1E"/>
          <w:sz w:val="18"/>
          <w:szCs w:val="18"/>
        </w:rPr>
        <w:t>: Azure Policies</w:t>
      </w:r>
      <w:r>
        <w:rPr>
          <w:rStyle w:val="eop"/>
          <w:rFonts w:ascii="Arial" w:hAnsi="Arial" w:cs="Arial"/>
          <w:b/>
          <w:bCs/>
          <w:color w:val="1E1E1E"/>
          <w:sz w:val="18"/>
          <w:szCs w:val="18"/>
        </w:rPr>
        <w:t> </w:t>
      </w:r>
    </w:p>
    <w:p w:rsidRPr="00AD2DC0" w:rsidR="00AD2DC0" w:rsidP="007D289F" w:rsidRDefault="006A31F0" w14:paraId="79B96FAA" w14:textId="2C0A9C37">
      <w:pPr>
        <w:pStyle w:val="BodyText"/>
        <w:tabs>
          <w:tab w:val="clear" w:pos="4536"/>
          <w:tab w:val="clear" w:pos="6804"/>
          <w:tab w:val="clear" w:pos="9638"/>
          <w:tab w:val="left" w:pos="3065"/>
        </w:tabs>
        <w:jc w:val="both"/>
      </w:pPr>
      <w:r w:rsidRPr="006A31F0">
        <w:t>The above machines have been restricted based on previous recommendations and quote limitations. They are non-standard sizes or perform functions that can be achieved with other famil</w:t>
      </w:r>
      <w:r>
        <w:t>ies</w:t>
      </w:r>
      <w:r w:rsidRPr="006A31F0">
        <w:t xml:space="preserve">. </w:t>
      </w:r>
      <w:r w:rsidR="00C749EB">
        <w:br/>
      </w:r>
    </w:p>
    <w:p w:rsidR="00163984" w:rsidP="007D289F" w:rsidRDefault="00163984" w14:paraId="4BA47018" w14:textId="77777777">
      <w:pPr>
        <w:pStyle w:val="BodyText"/>
        <w:tabs>
          <w:tab w:val="clear" w:pos="4536"/>
          <w:tab w:val="clear" w:pos="6804"/>
          <w:tab w:val="clear" w:pos="9638"/>
          <w:tab w:val="left" w:pos="3065"/>
        </w:tabs>
        <w:jc w:val="both"/>
        <w:rPr>
          <w:b/>
          <w:bCs/>
        </w:rPr>
      </w:pPr>
    </w:p>
    <w:p w:rsidR="00163984" w:rsidP="007D289F" w:rsidRDefault="00163984" w14:paraId="3DC20361" w14:textId="77777777">
      <w:pPr>
        <w:pStyle w:val="BodyText"/>
        <w:tabs>
          <w:tab w:val="clear" w:pos="4536"/>
          <w:tab w:val="clear" w:pos="6804"/>
          <w:tab w:val="clear" w:pos="9638"/>
          <w:tab w:val="left" w:pos="3065"/>
        </w:tabs>
        <w:jc w:val="both"/>
        <w:rPr>
          <w:b/>
          <w:bCs/>
        </w:rPr>
      </w:pPr>
    </w:p>
    <w:p w:rsidR="00163984" w:rsidP="007D289F" w:rsidRDefault="00163984" w14:paraId="78774302" w14:textId="77777777">
      <w:pPr>
        <w:pStyle w:val="BodyText"/>
        <w:tabs>
          <w:tab w:val="clear" w:pos="4536"/>
          <w:tab w:val="clear" w:pos="6804"/>
          <w:tab w:val="clear" w:pos="9638"/>
          <w:tab w:val="left" w:pos="3065"/>
        </w:tabs>
        <w:jc w:val="both"/>
        <w:rPr>
          <w:b/>
          <w:bCs/>
        </w:rPr>
      </w:pPr>
    </w:p>
    <w:p w:rsidR="00163984" w:rsidP="007D289F" w:rsidRDefault="00163984" w14:paraId="05458BC9" w14:textId="77777777">
      <w:pPr>
        <w:pStyle w:val="BodyText"/>
        <w:tabs>
          <w:tab w:val="clear" w:pos="4536"/>
          <w:tab w:val="clear" w:pos="6804"/>
          <w:tab w:val="clear" w:pos="9638"/>
          <w:tab w:val="left" w:pos="3065"/>
        </w:tabs>
        <w:jc w:val="both"/>
        <w:rPr>
          <w:b/>
          <w:bCs/>
        </w:rPr>
      </w:pPr>
    </w:p>
    <w:p w:rsidR="00B4704C" w:rsidP="007D289F" w:rsidRDefault="00B4704C" w14:paraId="2C77913F" w14:textId="77777777">
      <w:pPr>
        <w:pStyle w:val="BodyText"/>
        <w:tabs>
          <w:tab w:val="clear" w:pos="4536"/>
          <w:tab w:val="clear" w:pos="6804"/>
          <w:tab w:val="clear" w:pos="9638"/>
          <w:tab w:val="left" w:pos="3065"/>
        </w:tabs>
        <w:jc w:val="both"/>
        <w:rPr>
          <w:b/>
          <w:bCs/>
        </w:rPr>
      </w:pPr>
    </w:p>
    <w:p w:rsidR="00B4704C" w:rsidP="007D289F" w:rsidRDefault="00B4704C" w14:paraId="3B035A03" w14:textId="77777777">
      <w:pPr>
        <w:pStyle w:val="BodyText"/>
        <w:tabs>
          <w:tab w:val="clear" w:pos="4536"/>
          <w:tab w:val="clear" w:pos="6804"/>
          <w:tab w:val="clear" w:pos="9638"/>
          <w:tab w:val="left" w:pos="3065"/>
        </w:tabs>
        <w:jc w:val="both"/>
        <w:rPr>
          <w:b/>
          <w:bCs/>
        </w:rPr>
      </w:pPr>
    </w:p>
    <w:p w:rsidR="0000186D" w:rsidP="007D289F" w:rsidRDefault="0000186D" w14:paraId="06ABF66A" w14:textId="77777777">
      <w:pPr>
        <w:pStyle w:val="BodyText"/>
        <w:tabs>
          <w:tab w:val="clear" w:pos="4536"/>
          <w:tab w:val="clear" w:pos="6804"/>
          <w:tab w:val="clear" w:pos="9638"/>
          <w:tab w:val="left" w:pos="3065"/>
        </w:tabs>
        <w:jc w:val="both"/>
        <w:rPr>
          <w:b/>
          <w:bCs/>
        </w:rPr>
      </w:pPr>
    </w:p>
    <w:p w:rsidR="0000186D" w:rsidP="007D289F" w:rsidRDefault="0000186D" w14:paraId="71265BC1" w14:textId="77777777">
      <w:pPr>
        <w:pStyle w:val="BodyText"/>
        <w:tabs>
          <w:tab w:val="clear" w:pos="4536"/>
          <w:tab w:val="clear" w:pos="6804"/>
          <w:tab w:val="clear" w:pos="9638"/>
          <w:tab w:val="left" w:pos="3065"/>
        </w:tabs>
        <w:jc w:val="both"/>
        <w:rPr>
          <w:b/>
          <w:bCs/>
        </w:rPr>
      </w:pPr>
    </w:p>
    <w:p w:rsidR="0000186D" w:rsidP="007D289F" w:rsidRDefault="0000186D" w14:paraId="0B2E7ED2" w14:textId="77777777">
      <w:pPr>
        <w:pStyle w:val="BodyText"/>
        <w:tabs>
          <w:tab w:val="clear" w:pos="4536"/>
          <w:tab w:val="clear" w:pos="6804"/>
          <w:tab w:val="clear" w:pos="9638"/>
          <w:tab w:val="left" w:pos="3065"/>
        </w:tabs>
        <w:jc w:val="both"/>
        <w:rPr>
          <w:b/>
          <w:bCs/>
        </w:rPr>
      </w:pPr>
    </w:p>
    <w:p w:rsidR="0000186D" w:rsidP="007D289F" w:rsidRDefault="0000186D" w14:paraId="1E80920E" w14:textId="77777777">
      <w:pPr>
        <w:pStyle w:val="BodyText"/>
        <w:tabs>
          <w:tab w:val="clear" w:pos="4536"/>
          <w:tab w:val="clear" w:pos="6804"/>
          <w:tab w:val="clear" w:pos="9638"/>
          <w:tab w:val="left" w:pos="3065"/>
        </w:tabs>
        <w:jc w:val="both"/>
        <w:rPr>
          <w:b/>
          <w:bCs/>
        </w:rPr>
      </w:pPr>
    </w:p>
    <w:p w:rsidR="0000186D" w:rsidP="007D289F" w:rsidRDefault="0000186D" w14:paraId="05657A56" w14:textId="77777777">
      <w:pPr>
        <w:pStyle w:val="BodyText"/>
        <w:tabs>
          <w:tab w:val="clear" w:pos="4536"/>
          <w:tab w:val="clear" w:pos="6804"/>
          <w:tab w:val="clear" w:pos="9638"/>
          <w:tab w:val="left" w:pos="3065"/>
        </w:tabs>
        <w:jc w:val="both"/>
        <w:rPr>
          <w:b/>
          <w:bCs/>
        </w:rPr>
      </w:pPr>
    </w:p>
    <w:p w:rsidR="0000186D" w:rsidP="007D289F" w:rsidRDefault="0000186D" w14:paraId="3AE877CE" w14:textId="77777777">
      <w:pPr>
        <w:pStyle w:val="BodyText"/>
        <w:tabs>
          <w:tab w:val="clear" w:pos="4536"/>
          <w:tab w:val="clear" w:pos="6804"/>
          <w:tab w:val="clear" w:pos="9638"/>
          <w:tab w:val="left" w:pos="3065"/>
        </w:tabs>
        <w:jc w:val="both"/>
        <w:rPr>
          <w:b/>
          <w:bCs/>
        </w:rPr>
      </w:pPr>
    </w:p>
    <w:p w:rsidR="0000186D" w:rsidP="007D289F" w:rsidRDefault="0000186D" w14:paraId="1B7D2A46" w14:textId="77777777">
      <w:pPr>
        <w:pStyle w:val="BodyText"/>
        <w:tabs>
          <w:tab w:val="clear" w:pos="4536"/>
          <w:tab w:val="clear" w:pos="6804"/>
          <w:tab w:val="clear" w:pos="9638"/>
          <w:tab w:val="left" w:pos="3065"/>
        </w:tabs>
        <w:jc w:val="both"/>
        <w:rPr>
          <w:b/>
          <w:bCs/>
        </w:rPr>
      </w:pPr>
    </w:p>
    <w:p w:rsidR="0000186D" w:rsidP="007D289F" w:rsidRDefault="0000186D" w14:paraId="295B982E" w14:textId="77777777">
      <w:pPr>
        <w:pStyle w:val="BodyText"/>
        <w:tabs>
          <w:tab w:val="clear" w:pos="4536"/>
          <w:tab w:val="clear" w:pos="6804"/>
          <w:tab w:val="clear" w:pos="9638"/>
          <w:tab w:val="left" w:pos="3065"/>
        </w:tabs>
        <w:jc w:val="both"/>
        <w:rPr>
          <w:b/>
          <w:bCs/>
        </w:rPr>
      </w:pPr>
    </w:p>
    <w:p w:rsidR="0000186D" w:rsidP="007D289F" w:rsidRDefault="0000186D" w14:paraId="156B8551" w14:textId="77777777">
      <w:pPr>
        <w:pStyle w:val="BodyText"/>
        <w:tabs>
          <w:tab w:val="clear" w:pos="4536"/>
          <w:tab w:val="clear" w:pos="6804"/>
          <w:tab w:val="clear" w:pos="9638"/>
          <w:tab w:val="left" w:pos="3065"/>
        </w:tabs>
        <w:jc w:val="both"/>
        <w:rPr>
          <w:b/>
          <w:bCs/>
        </w:rPr>
      </w:pPr>
    </w:p>
    <w:p w:rsidR="0000186D" w:rsidP="007D289F" w:rsidRDefault="0000186D" w14:paraId="228233D0" w14:textId="77777777">
      <w:pPr>
        <w:pStyle w:val="BodyText"/>
        <w:tabs>
          <w:tab w:val="clear" w:pos="4536"/>
          <w:tab w:val="clear" w:pos="6804"/>
          <w:tab w:val="clear" w:pos="9638"/>
          <w:tab w:val="left" w:pos="3065"/>
        </w:tabs>
        <w:jc w:val="both"/>
        <w:rPr>
          <w:b/>
          <w:bCs/>
        </w:rPr>
      </w:pPr>
    </w:p>
    <w:p w:rsidR="0000186D" w:rsidP="007D289F" w:rsidRDefault="0000186D" w14:paraId="0F732ADE" w14:textId="77777777">
      <w:pPr>
        <w:pStyle w:val="BodyText"/>
        <w:tabs>
          <w:tab w:val="clear" w:pos="4536"/>
          <w:tab w:val="clear" w:pos="6804"/>
          <w:tab w:val="clear" w:pos="9638"/>
          <w:tab w:val="left" w:pos="3065"/>
        </w:tabs>
        <w:jc w:val="both"/>
        <w:rPr>
          <w:b/>
          <w:bCs/>
        </w:rPr>
      </w:pPr>
    </w:p>
    <w:p w:rsidR="0000186D" w:rsidP="007D289F" w:rsidRDefault="0000186D" w14:paraId="55786321" w14:textId="77777777">
      <w:pPr>
        <w:pStyle w:val="BodyText"/>
        <w:tabs>
          <w:tab w:val="clear" w:pos="4536"/>
          <w:tab w:val="clear" w:pos="6804"/>
          <w:tab w:val="clear" w:pos="9638"/>
          <w:tab w:val="left" w:pos="3065"/>
        </w:tabs>
        <w:jc w:val="both"/>
        <w:rPr>
          <w:b/>
          <w:bCs/>
        </w:rPr>
      </w:pPr>
    </w:p>
    <w:p w:rsidR="0000186D" w:rsidP="007D289F" w:rsidRDefault="0000186D" w14:paraId="4E49C21C" w14:textId="77777777">
      <w:pPr>
        <w:pStyle w:val="BodyText"/>
        <w:tabs>
          <w:tab w:val="clear" w:pos="4536"/>
          <w:tab w:val="clear" w:pos="6804"/>
          <w:tab w:val="clear" w:pos="9638"/>
          <w:tab w:val="left" w:pos="3065"/>
        </w:tabs>
        <w:jc w:val="both"/>
        <w:rPr>
          <w:b/>
          <w:bCs/>
        </w:rPr>
      </w:pPr>
    </w:p>
    <w:p w:rsidRPr="00584344" w:rsidR="0000186D" w:rsidP="007D289F" w:rsidRDefault="0000186D" w14:paraId="34F30B13" w14:textId="77777777">
      <w:pPr>
        <w:pStyle w:val="BodyText"/>
        <w:tabs>
          <w:tab w:val="clear" w:pos="4536"/>
          <w:tab w:val="clear" w:pos="6804"/>
          <w:tab w:val="clear" w:pos="9638"/>
          <w:tab w:val="left" w:pos="3065"/>
        </w:tabs>
        <w:jc w:val="both"/>
        <w:rPr>
          <w:b/>
          <w:bCs/>
        </w:rPr>
      </w:pPr>
    </w:p>
    <w:p w:rsidR="00116140" w:rsidP="00116140" w:rsidRDefault="00116140" w14:paraId="03D253C5" w14:textId="511CA3F5">
      <w:pPr>
        <w:pStyle w:val="Heading1"/>
        <w:jc w:val="both"/>
        <w:rPr>
          <w:rFonts w:cs="Arial"/>
        </w:rPr>
      </w:pPr>
      <w:bookmarkStart w:name="_Toc153458081" w:id="57"/>
      <w:r>
        <w:rPr>
          <w:rFonts w:cs="Arial"/>
        </w:rPr>
        <w:t>Config</w:t>
      </w:r>
      <w:r w:rsidR="0062417B">
        <w:rPr>
          <w:rFonts w:cs="Arial"/>
        </w:rPr>
        <w:t>u</w:t>
      </w:r>
      <w:r>
        <w:rPr>
          <w:rFonts w:cs="Arial"/>
        </w:rPr>
        <w:t>ration Templates</w:t>
      </w:r>
      <w:bookmarkEnd w:id="57"/>
    </w:p>
    <w:p w:rsidR="00E9601F" w:rsidP="00272BD6" w:rsidRDefault="00E9601F" w14:paraId="2746E56B" w14:textId="3B9670DC">
      <w:pPr>
        <w:pStyle w:val="BodyText"/>
      </w:pPr>
      <w:r w:rsidRPr="0062417B">
        <w:t xml:space="preserve">The following section details the configuration details for each major deployment requirement that Ambulance Victoria will have for Azure IaaS Virtual Machines. </w:t>
      </w:r>
    </w:p>
    <w:p w:rsidR="0049182E" w:rsidP="0049182E" w:rsidRDefault="0049182E" w14:paraId="4285B762" w14:textId="69857AE9">
      <w:pPr>
        <w:pStyle w:val="Heading2"/>
      </w:pPr>
      <w:bookmarkStart w:name="_Toc153458082" w:id="58"/>
      <w:r>
        <w:t>Available Sizes</w:t>
      </w:r>
      <w:bookmarkEnd w:id="58"/>
    </w:p>
    <w:p w:rsidR="0049182E" w:rsidP="00D94DB6" w:rsidRDefault="0049182E" w14:paraId="2A5D5E85" w14:textId="27943337">
      <w:pPr>
        <w:pStyle w:val="BodyText"/>
        <w:jc w:val="both"/>
      </w:pPr>
      <w:r>
        <w:t xml:space="preserve">The following sizes and families will be </w:t>
      </w:r>
      <w:r w:rsidR="0000186D">
        <w:t xml:space="preserve">available to use. </w:t>
      </w:r>
      <w:r w:rsidR="005B6888">
        <w:t xml:space="preserve">The base recommendation is to use D2s_v3 and use larger sizes as required. </w:t>
      </w:r>
    </w:p>
    <w:p w:rsidRPr="00A5559C" w:rsidR="00307E89" w:rsidP="00D94DB6" w:rsidRDefault="00307E89" w14:paraId="7F168249" w14:textId="44A068B0">
      <w:pPr>
        <w:pStyle w:val="BodyText"/>
        <w:numPr>
          <w:ilvl w:val="0"/>
          <w:numId w:val="43"/>
        </w:numPr>
        <w:tabs>
          <w:tab w:val="clear" w:pos="4536"/>
          <w:tab w:val="clear" w:pos="6804"/>
          <w:tab w:val="clear" w:pos="9638"/>
          <w:tab w:val="left" w:pos="3065"/>
        </w:tabs>
        <w:jc w:val="both"/>
      </w:pPr>
      <w:r w:rsidRPr="00A5559C">
        <w:t>D-Series v3</w:t>
      </w:r>
    </w:p>
    <w:p w:rsidRPr="00A5559C" w:rsidR="00307E89" w:rsidP="00D94DB6" w:rsidRDefault="00307E89" w14:paraId="1D91279D" w14:textId="77777777">
      <w:pPr>
        <w:pStyle w:val="BodyText"/>
        <w:numPr>
          <w:ilvl w:val="0"/>
          <w:numId w:val="43"/>
        </w:numPr>
        <w:tabs>
          <w:tab w:val="clear" w:pos="4536"/>
          <w:tab w:val="clear" w:pos="6804"/>
          <w:tab w:val="clear" w:pos="9638"/>
          <w:tab w:val="left" w:pos="3065"/>
        </w:tabs>
        <w:jc w:val="both"/>
      </w:pPr>
      <w:r w:rsidRPr="00A5559C">
        <w:t>D-Series v4</w:t>
      </w:r>
    </w:p>
    <w:p w:rsidRPr="00A5559C" w:rsidR="00307E89" w:rsidP="00D94DB6" w:rsidRDefault="00307E89" w14:paraId="64A98248" w14:textId="3365EC46">
      <w:pPr>
        <w:pStyle w:val="BodyText"/>
        <w:numPr>
          <w:ilvl w:val="0"/>
          <w:numId w:val="43"/>
        </w:numPr>
        <w:tabs>
          <w:tab w:val="clear" w:pos="4536"/>
          <w:tab w:val="clear" w:pos="6804"/>
          <w:tab w:val="clear" w:pos="9638"/>
          <w:tab w:val="left" w:pos="3065"/>
        </w:tabs>
        <w:jc w:val="both"/>
      </w:pPr>
      <w:r w:rsidRPr="00A5559C">
        <w:t>D-Series v5</w:t>
      </w:r>
    </w:p>
    <w:p w:rsidRPr="00A5559C" w:rsidR="00307E89" w:rsidP="00D94DB6" w:rsidRDefault="00307E89" w14:paraId="55F7F299" w14:textId="77777777">
      <w:pPr>
        <w:pStyle w:val="BodyText"/>
        <w:numPr>
          <w:ilvl w:val="0"/>
          <w:numId w:val="43"/>
        </w:numPr>
        <w:tabs>
          <w:tab w:val="clear" w:pos="4536"/>
          <w:tab w:val="clear" w:pos="6804"/>
          <w:tab w:val="clear" w:pos="9638"/>
          <w:tab w:val="left" w:pos="3065"/>
        </w:tabs>
        <w:jc w:val="both"/>
      </w:pPr>
      <w:r w:rsidRPr="00A5559C">
        <w:t>E Series v4</w:t>
      </w:r>
    </w:p>
    <w:p w:rsidRPr="00A5559C" w:rsidR="00307E89" w:rsidP="00D94DB6" w:rsidRDefault="00307E89" w14:paraId="6B708F43" w14:textId="0190F52F">
      <w:pPr>
        <w:pStyle w:val="BodyText"/>
        <w:numPr>
          <w:ilvl w:val="0"/>
          <w:numId w:val="43"/>
        </w:numPr>
        <w:tabs>
          <w:tab w:val="clear" w:pos="4536"/>
          <w:tab w:val="clear" w:pos="6804"/>
          <w:tab w:val="clear" w:pos="9638"/>
          <w:tab w:val="left" w:pos="3065"/>
        </w:tabs>
        <w:jc w:val="both"/>
      </w:pPr>
      <w:r w:rsidRPr="00A5559C">
        <w:t>E Series v5</w:t>
      </w:r>
    </w:p>
    <w:p w:rsidRPr="00A5559C" w:rsidR="00307E89" w:rsidP="00D94DB6" w:rsidRDefault="00307E89" w14:paraId="670B9A3C" w14:textId="6DD7E862">
      <w:pPr>
        <w:pStyle w:val="BodyText"/>
        <w:numPr>
          <w:ilvl w:val="0"/>
          <w:numId w:val="43"/>
        </w:numPr>
        <w:tabs>
          <w:tab w:val="clear" w:pos="4536"/>
          <w:tab w:val="clear" w:pos="6804"/>
          <w:tab w:val="clear" w:pos="9638"/>
          <w:tab w:val="left" w:pos="3065"/>
        </w:tabs>
        <w:jc w:val="both"/>
      </w:pPr>
      <w:r w:rsidRPr="00A5559C">
        <w:t>B Series (Non-Production)</w:t>
      </w:r>
    </w:p>
    <w:p w:rsidRPr="00A5559C" w:rsidR="00307E89" w:rsidP="00D94DB6" w:rsidRDefault="00307E89" w14:paraId="4B078DE2" w14:textId="739F642D">
      <w:pPr>
        <w:pStyle w:val="BodyText"/>
        <w:numPr>
          <w:ilvl w:val="0"/>
          <w:numId w:val="43"/>
        </w:numPr>
        <w:tabs>
          <w:tab w:val="clear" w:pos="4536"/>
          <w:tab w:val="clear" w:pos="6804"/>
          <w:tab w:val="clear" w:pos="9638"/>
          <w:tab w:val="left" w:pos="3065"/>
        </w:tabs>
        <w:jc w:val="both"/>
      </w:pPr>
      <w:r w:rsidRPr="00A5559C">
        <w:t>B Series v2 (</w:t>
      </w:r>
      <w:proofErr w:type="gramStart"/>
      <w:r w:rsidRPr="00A5559C">
        <w:t>Non-Production</w:t>
      </w:r>
      <w:proofErr w:type="gramEnd"/>
      <w:r w:rsidRPr="00A5559C">
        <w:t>)</w:t>
      </w:r>
    </w:p>
    <w:p w:rsidR="00D853A9" w:rsidP="00A51E65" w:rsidRDefault="00D853A9" w14:paraId="27EC415B" w14:textId="6EEF33F3">
      <w:pPr>
        <w:pStyle w:val="BodyText"/>
        <w:jc w:val="both"/>
      </w:pPr>
      <w:r>
        <w:t xml:space="preserve">E Series are recommended where the application requires memory intensive workloads. </w:t>
      </w:r>
      <w:proofErr w:type="gramStart"/>
      <w:r>
        <w:t>Otherwise</w:t>
      </w:r>
      <w:proofErr w:type="gramEnd"/>
      <w:r>
        <w:t xml:space="preserve"> D-Series is generally applicable.</w:t>
      </w:r>
      <w:r w:rsidR="00C10A43">
        <w:t xml:space="preserve"> </w:t>
      </w:r>
      <w:r w:rsidR="00FA2DFE">
        <w:t>The differences in version are in the underlying hardware, with v5 currently the latest. The following is proposed for configurations:</w:t>
      </w:r>
    </w:p>
    <w:p w:rsidR="00FA2DFE" w:rsidP="00FA2DFE" w:rsidRDefault="00FA2DFE" w14:paraId="1122E43A" w14:textId="58AF64F9">
      <w:pPr>
        <w:pStyle w:val="BodyText"/>
        <w:numPr>
          <w:ilvl w:val="0"/>
          <w:numId w:val="44"/>
        </w:numPr>
        <w:jc w:val="both"/>
      </w:pPr>
      <w:r>
        <w:t xml:space="preserve">Platinum tier – use v5 series where </w:t>
      </w:r>
      <w:proofErr w:type="gramStart"/>
      <w:r>
        <w:t>available</w:t>
      </w:r>
      <w:proofErr w:type="gramEnd"/>
    </w:p>
    <w:p w:rsidR="00FA2DFE" w:rsidP="00FA2DFE" w:rsidRDefault="00FA2DFE" w14:paraId="2B6FC041" w14:textId="2F30B404">
      <w:pPr>
        <w:pStyle w:val="BodyText"/>
        <w:numPr>
          <w:ilvl w:val="0"/>
          <w:numId w:val="44"/>
        </w:numPr>
        <w:jc w:val="both"/>
      </w:pPr>
      <w:r>
        <w:t xml:space="preserve">Gold or Silver tier – use v4 series where </w:t>
      </w:r>
      <w:proofErr w:type="gramStart"/>
      <w:r>
        <w:t>available</w:t>
      </w:r>
      <w:proofErr w:type="gramEnd"/>
    </w:p>
    <w:p w:rsidR="00FA2DFE" w:rsidP="00FA2DFE" w:rsidRDefault="00FA2DFE" w14:paraId="380699C5" w14:textId="3CDDAADB">
      <w:pPr>
        <w:pStyle w:val="BodyText"/>
        <w:numPr>
          <w:ilvl w:val="0"/>
          <w:numId w:val="44"/>
        </w:numPr>
        <w:jc w:val="both"/>
      </w:pPr>
      <w:r>
        <w:t xml:space="preserve">Bronze – use v3 series or lower where </w:t>
      </w:r>
      <w:proofErr w:type="gramStart"/>
      <w:r>
        <w:t>available</w:t>
      </w:r>
      <w:proofErr w:type="gramEnd"/>
    </w:p>
    <w:p w:rsidR="00FA2DFE" w:rsidP="00A51E65" w:rsidRDefault="00FA2DFE" w14:paraId="7F760070" w14:textId="13D5B567">
      <w:pPr>
        <w:pStyle w:val="BodyText"/>
        <w:jc w:val="both"/>
      </w:pPr>
    </w:p>
    <w:p w:rsidR="00EE70AE" w:rsidP="00A51E65" w:rsidRDefault="00EE70AE" w14:paraId="3081799B" w14:textId="77777777">
      <w:pPr>
        <w:pStyle w:val="BodyText"/>
        <w:jc w:val="both"/>
      </w:pPr>
      <w:r>
        <w:t>Full details of available sizes can be found in the Appendix.</w:t>
      </w:r>
    </w:p>
    <w:p w:rsidR="00EE70AE" w:rsidP="00A51E65" w:rsidRDefault="00EE70AE" w14:paraId="43C9D7FF" w14:textId="77777777">
      <w:pPr>
        <w:pStyle w:val="BodyText"/>
        <w:jc w:val="both"/>
      </w:pPr>
    </w:p>
    <w:p w:rsidR="00EE70AE" w:rsidP="00A51E65" w:rsidRDefault="00EE70AE" w14:paraId="369440C1" w14:textId="77777777">
      <w:pPr>
        <w:pStyle w:val="BodyText"/>
        <w:jc w:val="both"/>
      </w:pPr>
    </w:p>
    <w:p w:rsidR="00EE70AE" w:rsidP="00A51E65" w:rsidRDefault="00EE70AE" w14:paraId="370098D1" w14:textId="77777777">
      <w:pPr>
        <w:pStyle w:val="BodyText"/>
        <w:jc w:val="both"/>
      </w:pPr>
    </w:p>
    <w:p w:rsidR="00EE70AE" w:rsidP="00A51E65" w:rsidRDefault="00EE70AE" w14:paraId="11161E91" w14:textId="77777777">
      <w:pPr>
        <w:pStyle w:val="BodyText"/>
        <w:jc w:val="both"/>
      </w:pPr>
    </w:p>
    <w:p w:rsidR="00EE70AE" w:rsidP="00A51E65" w:rsidRDefault="00EE70AE" w14:paraId="34E1DD07" w14:textId="77777777">
      <w:pPr>
        <w:pStyle w:val="BodyText"/>
        <w:jc w:val="both"/>
      </w:pPr>
    </w:p>
    <w:p w:rsidR="00EE70AE" w:rsidP="00A51E65" w:rsidRDefault="00EE70AE" w14:paraId="27EE12B9" w14:textId="77777777">
      <w:pPr>
        <w:pStyle w:val="BodyText"/>
        <w:jc w:val="both"/>
      </w:pPr>
    </w:p>
    <w:p w:rsidR="00EE70AE" w:rsidP="00A51E65" w:rsidRDefault="00EE70AE" w14:paraId="08197AF3" w14:textId="77777777">
      <w:pPr>
        <w:pStyle w:val="BodyText"/>
        <w:jc w:val="both"/>
      </w:pPr>
    </w:p>
    <w:p w:rsidR="00EE70AE" w:rsidP="00A51E65" w:rsidRDefault="00EE70AE" w14:paraId="7A6FED9B" w14:textId="77777777">
      <w:pPr>
        <w:pStyle w:val="BodyText"/>
        <w:jc w:val="both"/>
      </w:pPr>
    </w:p>
    <w:p w:rsidR="00541A5D" w:rsidP="00A51E65" w:rsidRDefault="00541A5D" w14:paraId="0D7CE83C" w14:textId="77777777">
      <w:pPr>
        <w:pStyle w:val="BodyText"/>
        <w:jc w:val="both"/>
      </w:pPr>
    </w:p>
    <w:p w:rsidR="00541A5D" w:rsidP="00A51E65" w:rsidRDefault="00541A5D" w14:paraId="2D40954E" w14:textId="77777777">
      <w:pPr>
        <w:pStyle w:val="BodyText"/>
        <w:jc w:val="both"/>
      </w:pPr>
    </w:p>
    <w:p w:rsidR="00541A5D" w:rsidP="00A51E65" w:rsidRDefault="00541A5D" w14:paraId="76B71FF5" w14:textId="77777777">
      <w:pPr>
        <w:pStyle w:val="BodyText"/>
        <w:jc w:val="both"/>
      </w:pPr>
    </w:p>
    <w:p w:rsidR="00541A5D" w:rsidP="00A51E65" w:rsidRDefault="00541A5D" w14:paraId="6DBA10B3" w14:textId="77777777">
      <w:pPr>
        <w:pStyle w:val="BodyText"/>
        <w:jc w:val="both"/>
      </w:pPr>
    </w:p>
    <w:p w:rsidR="00EE70AE" w:rsidP="00A51E65" w:rsidRDefault="00EE70AE" w14:paraId="6D6C6998" w14:textId="77777777">
      <w:pPr>
        <w:pStyle w:val="BodyText"/>
        <w:jc w:val="both"/>
      </w:pPr>
    </w:p>
    <w:p w:rsidR="00EE70AE" w:rsidP="00A51E65" w:rsidRDefault="00EE70AE" w14:paraId="1066A720" w14:textId="77777777">
      <w:pPr>
        <w:pStyle w:val="BodyText"/>
        <w:jc w:val="both"/>
      </w:pPr>
    </w:p>
    <w:p w:rsidRPr="0049182E" w:rsidR="00EE70AE" w:rsidP="00A51E65" w:rsidRDefault="00EE70AE" w14:paraId="056C9F0A" w14:textId="4D263C62">
      <w:pPr>
        <w:pStyle w:val="BodyText"/>
        <w:jc w:val="both"/>
      </w:pPr>
      <w:r>
        <w:t xml:space="preserve"> </w:t>
      </w:r>
    </w:p>
    <w:p w:rsidR="00570C11" w:rsidP="00E24555" w:rsidRDefault="00570C11" w14:paraId="656CC44E" w14:textId="2B7D086E">
      <w:pPr>
        <w:pStyle w:val="Heading2"/>
      </w:pPr>
      <w:bookmarkStart w:name="_Toc153458083" w:id="59"/>
      <w:r>
        <w:t>Platinum Production Primary</w:t>
      </w:r>
      <w:r w:rsidR="002B7F24">
        <w:t xml:space="preserve"> Region</w:t>
      </w:r>
      <w:bookmarkEnd w:id="59"/>
    </w:p>
    <w:p w:rsidR="005132D3" w:rsidP="005132D3" w:rsidRDefault="00216187" w14:paraId="17A46433" w14:textId="62705533">
      <w:pPr>
        <w:pStyle w:val="Heading3"/>
        <w:numPr>
          <w:ilvl w:val="2"/>
          <w:numId w:val="7"/>
        </w:numPr>
      </w:pPr>
      <w:bookmarkStart w:name="_Toc153458084" w:id="60"/>
      <w:r>
        <w:t xml:space="preserve">Platinum </w:t>
      </w:r>
      <w:r w:rsidR="00983355">
        <w:t xml:space="preserve">Primary </w:t>
      </w:r>
      <w:r w:rsidRPr="00212C3E" w:rsidR="002C04DE">
        <w:t>Windows VM</w:t>
      </w:r>
      <w:bookmarkEnd w:id="60"/>
    </w:p>
    <w:p w:rsidRPr="00612E76" w:rsidR="00612E76" w:rsidP="00612E76" w:rsidRDefault="00612E76" w14:paraId="4EF6AC9E" w14:textId="292EAA53">
      <w:pPr>
        <w:pStyle w:val="BodyText"/>
      </w:pPr>
      <w:r>
        <w:t xml:space="preserve">The following shows the base configuration details for a Windows Virtual Machine. Additional information about the VMSS is in the next table. </w:t>
      </w:r>
    </w:p>
    <w:tbl>
      <w:tblPr>
        <w:tblW w:w="9027"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492"/>
        <w:gridCol w:w="6535"/>
      </w:tblGrid>
      <w:tr w:rsidRPr="00E24555" w:rsidR="00E24555" w:rsidTr="00224D60" w14:paraId="4CDA3DC0" w14:textId="77777777">
        <w:trPr>
          <w:trHeight w:val="300"/>
        </w:trPr>
        <w:tc>
          <w:tcPr>
            <w:tcW w:w="2492" w:type="dxa"/>
            <w:tcBorders>
              <w:top w:val="single" w:color="A6A6A6" w:sz="6" w:space="0"/>
              <w:left w:val="nil"/>
              <w:bottom w:val="single" w:color="A6A6A6" w:sz="6" w:space="0"/>
              <w:right w:val="nil"/>
            </w:tcBorders>
            <w:shd w:val="clear" w:color="auto" w:fill="002060"/>
            <w:hideMark/>
          </w:tcPr>
          <w:p w:rsidRPr="00E24555" w:rsidR="00E24555" w:rsidP="00E24555" w:rsidRDefault="00E24555" w14:paraId="499B0A64" w14:textId="77777777">
            <w:pPr>
              <w:spacing w:line="240" w:lineRule="auto"/>
              <w:textAlignment w:val="baseline"/>
              <w:rPr>
                <w:rFonts w:ascii="Segoe UI" w:hAnsi="Segoe UI" w:cs="Segoe UI"/>
                <w:b/>
                <w:bCs/>
                <w:sz w:val="18"/>
                <w:szCs w:val="18"/>
              </w:rPr>
            </w:pPr>
            <w:r w:rsidRPr="00E24555">
              <w:rPr>
                <w:rFonts w:cs="Arial"/>
                <w:b/>
                <w:bCs/>
                <w:color w:val="FFFFFF"/>
                <w:lang w:val="en-US"/>
              </w:rPr>
              <w:t>Configuration Item</w:t>
            </w:r>
            <w:r w:rsidRPr="00E24555">
              <w:rPr>
                <w:rFonts w:cs="Arial"/>
                <w:b/>
                <w:bCs/>
                <w:color w:val="FFFFFF"/>
              </w:rPr>
              <w:t> </w:t>
            </w:r>
          </w:p>
        </w:tc>
        <w:tc>
          <w:tcPr>
            <w:tcW w:w="6535" w:type="dxa"/>
            <w:tcBorders>
              <w:top w:val="single" w:color="A6A6A6" w:sz="6" w:space="0"/>
              <w:left w:val="nil"/>
              <w:bottom w:val="single" w:color="A6A6A6" w:sz="6" w:space="0"/>
              <w:right w:val="nil"/>
            </w:tcBorders>
            <w:shd w:val="clear" w:color="auto" w:fill="002060"/>
            <w:hideMark/>
          </w:tcPr>
          <w:p w:rsidRPr="00E24555" w:rsidR="00E24555" w:rsidP="00E24555" w:rsidRDefault="00E24555" w14:paraId="5BEA76BE" w14:textId="77777777">
            <w:pPr>
              <w:spacing w:line="240" w:lineRule="auto"/>
              <w:textAlignment w:val="baseline"/>
              <w:rPr>
                <w:rFonts w:ascii="Segoe UI" w:hAnsi="Segoe UI" w:cs="Segoe UI"/>
                <w:b/>
                <w:bCs/>
                <w:sz w:val="18"/>
                <w:szCs w:val="18"/>
              </w:rPr>
            </w:pPr>
            <w:r w:rsidRPr="00E24555">
              <w:rPr>
                <w:rFonts w:cs="Arial"/>
                <w:b/>
                <w:bCs/>
                <w:color w:val="FFFFFF"/>
                <w:lang w:val="en-US"/>
              </w:rPr>
              <w:t>Configuration Details</w:t>
            </w:r>
            <w:r w:rsidRPr="00E24555">
              <w:rPr>
                <w:rFonts w:cs="Arial"/>
                <w:b/>
                <w:bCs/>
                <w:color w:val="FFFFFF"/>
              </w:rPr>
              <w:t> </w:t>
            </w:r>
          </w:p>
        </w:tc>
      </w:tr>
      <w:tr w:rsidRPr="00E24555" w:rsidR="00E24555" w:rsidTr="00224D60" w14:paraId="2609BADF"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E24555" w:rsidR="00E24555" w:rsidP="00E24555" w:rsidRDefault="00E24555" w14:paraId="6B7FC9B6" w14:textId="77777777">
            <w:pPr>
              <w:spacing w:line="240" w:lineRule="auto"/>
              <w:textAlignment w:val="baseline"/>
              <w:rPr>
                <w:rFonts w:ascii="Segoe UI" w:hAnsi="Segoe UI" w:cs="Segoe UI"/>
                <w:sz w:val="18"/>
                <w:szCs w:val="18"/>
              </w:rPr>
            </w:pPr>
            <w:r w:rsidRPr="00E24555">
              <w:rPr>
                <w:rFonts w:cs="Arial"/>
                <w:b/>
                <w:bCs/>
              </w:rPr>
              <w:t>Name </w:t>
            </w:r>
            <w:r w:rsidRPr="00E24555">
              <w:rPr>
                <w:rFonts w:cs="Arial"/>
              </w:rPr>
              <w:t> </w:t>
            </w:r>
          </w:p>
        </w:tc>
        <w:tc>
          <w:tcPr>
            <w:tcW w:w="6535" w:type="dxa"/>
            <w:tcBorders>
              <w:top w:val="single" w:color="A6A6A6" w:sz="6" w:space="0"/>
              <w:left w:val="nil"/>
              <w:bottom w:val="single" w:color="A6A6A6" w:sz="6" w:space="0"/>
              <w:right w:val="nil"/>
            </w:tcBorders>
            <w:shd w:val="clear" w:color="auto" w:fill="auto"/>
            <w:hideMark/>
          </w:tcPr>
          <w:p w:rsidRPr="00A65EAC" w:rsidR="00E24555" w:rsidP="00E24555" w:rsidRDefault="005D37C9" w14:paraId="206A3897" w14:textId="2325C351">
            <w:pPr>
              <w:spacing w:line="240" w:lineRule="auto"/>
              <w:textAlignment w:val="baseline"/>
              <w:rPr>
                <w:rFonts w:cs="Arial"/>
              </w:rPr>
            </w:pPr>
            <w:r w:rsidRPr="00A65EAC">
              <w:rPr>
                <w:rFonts w:cs="Arial"/>
              </w:rPr>
              <w:t>PWV-</w:t>
            </w:r>
            <w:r w:rsidRPr="00A65EAC" w:rsidR="000B489C">
              <w:rPr>
                <w:rFonts w:cs="Arial"/>
              </w:rPr>
              <w:t>AZM</w:t>
            </w:r>
            <w:r w:rsidRPr="00A65EAC" w:rsidR="000B489C">
              <w:rPr>
                <w:rFonts w:cs="Arial"/>
                <w:highlight w:val="yellow"/>
              </w:rPr>
              <w:t>-[APPCODE]</w:t>
            </w:r>
            <w:r w:rsidRPr="00A65EAC" w:rsidR="000B489C">
              <w:rPr>
                <w:rFonts w:cs="Arial"/>
              </w:rPr>
              <w:t>01</w:t>
            </w:r>
          </w:p>
        </w:tc>
      </w:tr>
      <w:tr w:rsidRPr="00E24555" w:rsidR="00E24555" w:rsidTr="00224D60" w14:paraId="28E3C899"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E24555" w:rsidR="00E24555" w:rsidP="00E24555" w:rsidRDefault="00E24555" w14:paraId="5E52B176" w14:textId="77777777">
            <w:pPr>
              <w:spacing w:line="240" w:lineRule="auto"/>
              <w:textAlignment w:val="baseline"/>
              <w:rPr>
                <w:rFonts w:ascii="Segoe UI" w:hAnsi="Segoe UI" w:cs="Segoe UI"/>
                <w:sz w:val="18"/>
                <w:szCs w:val="18"/>
              </w:rPr>
            </w:pPr>
            <w:r w:rsidRPr="00E24555">
              <w:rPr>
                <w:rFonts w:cs="Arial"/>
                <w:b/>
                <w:bCs/>
              </w:rPr>
              <w:t>Resource Group </w:t>
            </w:r>
            <w:r w:rsidRPr="00E24555">
              <w:rPr>
                <w:rFonts w:cs="Arial"/>
              </w:rPr>
              <w:t> </w:t>
            </w:r>
          </w:p>
        </w:tc>
        <w:tc>
          <w:tcPr>
            <w:tcW w:w="6535" w:type="dxa"/>
            <w:tcBorders>
              <w:top w:val="single" w:color="A6A6A6" w:sz="6" w:space="0"/>
              <w:left w:val="nil"/>
              <w:bottom w:val="single" w:color="A6A6A6" w:sz="6" w:space="0"/>
              <w:right w:val="nil"/>
            </w:tcBorders>
            <w:shd w:val="clear" w:color="auto" w:fill="auto"/>
            <w:hideMark/>
          </w:tcPr>
          <w:p w:rsidRPr="00A65EAC" w:rsidR="00E24555" w:rsidP="00E24555" w:rsidRDefault="00E24555" w14:paraId="256EDB67" w14:textId="52C7CB8C">
            <w:pPr>
              <w:spacing w:line="240" w:lineRule="auto"/>
              <w:textAlignment w:val="baseline"/>
              <w:rPr>
                <w:rFonts w:cs="Arial"/>
              </w:rPr>
            </w:pPr>
            <w:proofErr w:type="spellStart"/>
            <w:r w:rsidRPr="00A65EAC">
              <w:rPr>
                <w:rFonts w:cs="Arial"/>
              </w:rPr>
              <w:t>rg-</w:t>
            </w:r>
            <w:r w:rsidRPr="00A65EAC" w:rsidR="00D05A2D">
              <w:rPr>
                <w:rFonts w:cs="Arial"/>
              </w:rPr>
              <w:t>prd</w:t>
            </w:r>
            <w:r w:rsidRPr="00A65EAC">
              <w:rPr>
                <w:rFonts w:cs="Arial"/>
              </w:rPr>
              <w:t>-au</w:t>
            </w:r>
            <w:r w:rsidRPr="00A65EAC" w:rsidR="005D37C9">
              <w:rPr>
                <w:rFonts w:cs="Arial"/>
              </w:rPr>
              <w:t>se</w:t>
            </w:r>
            <w:proofErr w:type="spellEnd"/>
            <w:r w:rsidRPr="00A65EAC">
              <w:rPr>
                <w:rFonts w:cs="Arial"/>
              </w:rPr>
              <w:t>-[</w:t>
            </w:r>
            <w:proofErr w:type="spellStart"/>
            <w:r w:rsidRPr="00A65EAC">
              <w:rPr>
                <w:rFonts w:cs="Arial"/>
              </w:rPr>
              <w:t>appname</w:t>
            </w:r>
            <w:proofErr w:type="spellEnd"/>
            <w:r w:rsidRPr="00A65EAC">
              <w:rPr>
                <w:rFonts w:cs="Arial"/>
              </w:rPr>
              <w:t>]-[workload]-01 </w:t>
            </w:r>
          </w:p>
        </w:tc>
      </w:tr>
      <w:tr w:rsidRPr="00E24555" w:rsidR="00E24555" w:rsidTr="00224D60" w14:paraId="48AC8A83"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A65EAC" w:rsidR="00E24555" w:rsidP="00E24555" w:rsidRDefault="00E24555" w14:paraId="459368AD" w14:textId="77777777">
            <w:pPr>
              <w:spacing w:line="240" w:lineRule="auto"/>
              <w:textAlignment w:val="baseline"/>
              <w:rPr>
                <w:rFonts w:cs="Arial"/>
                <w:b/>
                <w:bCs/>
              </w:rPr>
            </w:pPr>
            <w:r w:rsidRPr="00A65EAC">
              <w:rPr>
                <w:rFonts w:cs="Arial"/>
                <w:b/>
                <w:bCs/>
              </w:rPr>
              <w:t>Subscription  </w:t>
            </w:r>
          </w:p>
        </w:tc>
        <w:tc>
          <w:tcPr>
            <w:tcW w:w="6535" w:type="dxa"/>
            <w:tcBorders>
              <w:top w:val="single" w:color="A6A6A6" w:sz="6" w:space="0"/>
              <w:left w:val="nil"/>
              <w:bottom w:val="single" w:color="A6A6A6" w:sz="6" w:space="0"/>
              <w:right w:val="nil"/>
            </w:tcBorders>
            <w:shd w:val="clear" w:color="auto" w:fill="auto"/>
            <w:hideMark/>
          </w:tcPr>
          <w:p w:rsidRPr="00A65EAC" w:rsidR="00E24555" w:rsidP="00E24555" w:rsidRDefault="00E24555" w14:paraId="43239F8C" w14:textId="77777777">
            <w:pPr>
              <w:spacing w:line="240" w:lineRule="auto"/>
              <w:textAlignment w:val="baseline"/>
              <w:rPr>
                <w:rFonts w:cs="Arial"/>
              </w:rPr>
            </w:pPr>
            <w:r w:rsidRPr="00A65EAC">
              <w:rPr>
                <w:rFonts w:cs="Arial"/>
              </w:rPr>
              <w:t>AV ALZ [Subscription Name] </w:t>
            </w:r>
          </w:p>
        </w:tc>
      </w:tr>
      <w:tr w:rsidRPr="00E24555" w:rsidR="005132D3" w:rsidTr="00224D60" w14:paraId="54A5F646"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132D3" w:rsidP="00E24555" w:rsidRDefault="005132D3" w14:paraId="01E4AB1C" w14:textId="490AA444">
            <w:pPr>
              <w:spacing w:line="240" w:lineRule="auto"/>
              <w:textAlignment w:val="baseline"/>
              <w:rPr>
                <w:rFonts w:cs="Arial"/>
                <w:b/>
                <w:bCs/>
              </w:rPr>
            </w:pPr>
            <w:r>
              <w:rPr>
                <w:rFonts w:cs="Arial"/>
                <w:b/>
                <w:bCs/>
              </w:rPr>
              <w:t>Scale Set</w:t>
            </w:r>
          </w:p>
        </w:tc>
        <w:tc>
          <w:tcPr>
            <w:tcW w:w="6535" w:type="dxa"/>
            <w:tcBorders>
              <w:top w:val="single" w:color="A6A6A6" w:sz="6" w:space="0"/>
              <w:left w:val="nil"/>
              <w:bottom w:val="single" w:color="A6A6A6" w:sz="6" w:space="0"/>
              <w:right w:val="nil"/>
            </w:tcBorders>
            <w:shd w:val="clear" w:color="auto" w:fill="auto"/>
          </w:tcPr>
          <w:p w:rsidRPr="00A65EAC" w:rsidR="005132D3" w:rsidP="00E24555" w:rsidRDefault="00F35D20" w14:paraId="3C84FB35" w14:textId="64B0BC47">
            <w:pPr>
              <w:spacing w:line="240" w:lineRule="auto"/>
              <w:textAlignment w:val="baseline"/>
              <w:rPr>
                <w:rFonts w:cs="Arial"/>
              </w:rPr>
            </w:pPr>
            <w:proofErr w:type="spellStart"/>
            <w:r>
              <w:rPr>
                <w:rFonts w:cs="Arial"/>
              </w:rPr>
              <w:t>pw</w:t>
            </w:r>
            <w:r w:rsidR="005132D3">
              <w:rPr>
                <w:rFonts w:cs="Arial"/>
              </w:rPr>
              <w:t>vmss</w:t>
            </w:r>
            <w:proofErr w:type="spellEnd"/>
            <w:r w:rsidR="005132D3">
              <w:rPr>
                <w:rFonts w:cs="Arial"/>
              </w:rPr>
              <w:t>-AZM</w:t>
            </w:r>
            <w:r w:rsidRPr="005132D3" w:rsidR="005132D3">
              <w:rPr>
                <w:rFonts w:cs="Arial"/>
                <w:highlight w:val="yellow"/>
              </w:rPr>
              <w:t>-[APPCODE]</w:t>
            </w:r>
            <w:r w:rsidR="005132D3">
              <w:rPr>
                <w:rFonts w:cs="Arial"/>
              </w:rPr>
              <w:t>01</w:t>
            </w:r>
          </w:p>
        </w:tc>
      </w:tr>
      <w:tr w:rsidRPr="00E24555" w:rsidR="00E24555" w:rsidTr="00224D60" w14:paraId="4021E669"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24555" w:rsidP="00E24555" w:rsidRDefault="005D37C9" w14:paraId="1E4A9677" w14:textId="109022A4">
            <w:pPr>
              <w:spacing w:line="240" w:lineRule="auto"/>
              <w:textAlignment w:val="baseline"/>
              <w:rPr>
                <w:rFonts w:cs="Arial"/>
                <w:b/>
                <w:bCs/>
              </w:rPr>
            </w:pPr>
            <w:r w:rsidRPr="00A65EAC">
              <w:rPr>
                <w:rFonts w:cs="Arial"/>
                <w:b/>
                <w:bCs/>
              </w:rPr>
              <w:t>Operating System</w:t>
            </w:r>
          </w:p>
        </w:tc>
        <w:tc>
          <w:tcPr>
            <w:tcW w:w="6535" w:type="dxa"/>
            <w:tcBorders>
              <w:top w:val="single" w:color="A6A6A6" w:sz="6" w:space="0"/>
              <w:left w:val="nil"/>
              <w:bottom w:val="single" w:color="A6A6A6" w:sz="6" w:space="0"/>
              <w:right w:val="nil"/>
            </w:tcBorders>
            <w:shd w:val="clear" w:color="auto" w:fill="auto"/>
          </w:tcPr>
          <w:p w:rsidRPr="00A65EAC" w:rsidR="00E24555" w:rsidP="00E24555" w:rsidRDefault="00D83641" w14:paraId="2E7B02A9" w14:textId="6D16D92B">
            <w:pPr>
              <w:spacing w:line="240" w:lineRule="auto"/>
              <w:textAlignment w:val="baseline"/>
              <w:rPr>
                <w:rFonts w:cs="Arial"/>
              </w:rPr>
            </w:pPr>
            <w:r>
              <w:t>2022-datacenter-azure-edition-smalldisk</w:t>
            </w:r>
          </w:p>
        </w:tc>
      </w:tr>
      <w:tr w:rsidRPr="00E24555" w:rsidR="00E24555" w:rsidTr="00224D60" w14:paraId="55AA2DB1"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24555" w:rsidP="00E24555" w:rsidRDefault="004C718C" w14:paraId="6F911BE4" w14:textId="35599168">
            <w:pPr>
              <w:spacing w:line="240" w:lineRule="auto"/>
              <w:textAlignment w:val="baseline"/>
              <w:rPr>
                <w:rFonts w:cs="Arial"/>
                <w:b/>
                <w:bCs/>
              </w:rPr>
            </w:pPr>
            <w:r w:rsidRPr="00A65EAC">
              <w:rPr>
                <w:rFonts w:cs="Arial"/>
                <w:b/>
                <w:bCs/>
              </w:rPr>
              <w:t>VM Size</w:t>
            </w:r>
          </w:p>
        </w:tc>
        <w:tc>
          <w:tcPr>
            <w:tcW w:w="6535" w:type="dxa"/>
            <w:tcBorders>
              <w:top w:val="single" w:color="A6A6A6" w:sz="6" w:space="0"/>
              <w:left w:val="nil"/>
              <w:bottom w:val="single" w:color="A6A6A6" w:sz="6" w:space="0"/>
              <w:right w:val="nil"/>
            </w:tcBorders>
            <w:shd w:val="clear" w:color="auto" w:fill="auto"/>
          </w:tcPr>
          <w:p w:rsidR="00E24555" w:rsidP="00E24555" w:rsidRDefault="00A51E65" w14:paraId="4E1CCB98" w14:textId="71CFB27B">
            <w:pPr>
              <w:spacing w:line="240" w:lineRule="auto"/>
              <w:textAlignment w:val="baseline"/>
              <w:rPr>
                <w:rFonts w:cs="Arial"/>
              </w:rPr>
            </w:pPr>
            <w:r>
              <w:rPr>
                <w:rFonts w:cs="Arial"/>
              </w:rPr>
              <w:t xml:space="preserve">Small: </w:t>
            </w:r>
            <w:r w:rsidR="001916E1">
              <w:rPr>
                <w:rFonts w:cs="Arial"/>
              </w:rPr>
              <w:t>Standard_</w:t>
            </w:r>
            <w:r w:rsidRPr="00A65EAC" w:rsidR="0004422F">
              <w:rPr>
                <w:rFonts w:cs="Arial"/>
              </w:rPr>
              <w:t>D2s_v</w:t>
            </w:r>
            <w:r w:rsidR="00985465">
              <w:rPr>
                <w:rFonts w:cs="Arial"/>
              </w:rPr>
              <w:t>5</w:t>
            </w:r>
            <w:r w:rsidRPr="00A65EAC" w:rsidR="0004422F">
              <w:rPr>
                <w:rFonts w:cs="Arial"/>
              </w:rPr>
              <w:t xml:space="preserve"> (2vCPU and 8GB Memory)</w:t>
            </w:r>
          </w:p>
          <w:p w:rsidR="00A51E65" w:rsidP="00E24555" w:rsidRDefault="00A51E65" w14:paraId="7E81FD3C" w14:textId="1E202899">
            <w:pPr>
              <w:spacing w:line="240" w:lineRule="auto"/>
              <w:textAlignment w:val="baseline"/>
              <w:rPr>
                <w:rFonts w:cs="Arial"/>
              </w:rPr>
            </w:pPr>
            <w:r>
              <w:rPr>
                <w:rFonts w:cs="Arial"/>
              </w:rPr>
              <w:t>Medium:</w:t>
            </w:r>
            <w:r w:rsidR="001916E1">
              <w:t xml:space="preserve"> </w:t>
            </w:r>
            <w:r w:rsidRPr="001916E1" w:rsidR="001916E1">
              <w:rPr>
                <w:rFonts w:cs="Arial"/>
              </w:rPr>
              <w:t>Standard_D16s_v</w:t>
            </w:r>
            <w:r w:rsidR="00985465">
              <w:rPr>
                <w:rFonts w:cs="Arial"/>
              </w:rPr>
              <w:t>5</w:t>
            </w:r>
            <w:r w:rsidRPr="001916E1" w:rsidR="001916E1">
              <w:rPr>
                <w:rFonts w:cs="Arial"/>
              </w:rPr>
              <w:tab/>
            </w:r>
            <w:r w:rsidR="00AC7CA1">
              <w:rPr>
                <w:rFonts w:cs="Arial"/>
              </w:rPr>
              <w:t>(16</w:t>
            </w:r>
            <w:r w:rsidR="005B2814">
              <w:rPr>
                <w:rFonts w:cs="Arial"/>
              </w:rPr>
              <w:t>vCPU and 64GB Memory)</w:t>
            </w:r>
          </w:p>
          <w:p w:rsidRPr="00A65EAC" w:rsidR="00A51E65" w:rsidP="00E24555" w:rsidRDefault="00A51E65" w14:paraId="2CE7DA30" w14:textId="7E29908E">
            <w:pPr>
              <w:spacing w:line="240" w:lineRule="auto"/>
              <w:textAlignment w:val="baseline"/>
              <w:rPr>
                <w:rFonts w:cs="Arial"/>
              </w:rPr>
            </w:pPr>
            <w:r>
              <w:rPr>
                <w:rFonts w:cs="Arial"/>
              </w:rPr>
              <w:t>Large:</w:t>
            </w:r>
            <w:r w:rsidR="00020DF7">
              <w:rPr>
                <w:rFonts w:cs="Arial"/>
              </w:rPr>
              <w:t xml:space="preserve"> </w:t>
            </w:r>
            <w:r w:rsidRPr="00AC7CA1" w:rsidR="00AC7CA1">
              <w:rPr>
                <w:rFonts w:cs="Arial"/>
              </w:rPr>
              <w:t>Standard_D48s_v</w:t>
            </w:r>
            <w:r w:rsidR="00985465">
              <w:rPr>
                <w:rFonts w:cs="Arial"/>
              </w:rPr>
              <w:t>5</w:t>
            </w:r>
            <w:r w:rsidR="00AC7CA1">
              <w:rPr>
                <w:rFonts w:cs="Arial"/>
              </w:rPr>
              <w:t xml:space="preserve"> (48</w:t>
            </w:r>
            <w:r w:rsidR="005B2814">
              <w:rPr>
                <w:rFonts w:cs="Arial"/>
              </w:rPr>
              <w:t>vCPU and 192 GB Memory)</w:t>
            </w:r>
          </w:p>
        </w:tc>
      </w:tr>
      <w:tr w:rsidRPr="00E24555" w:rsidR="00E24555" w:rsidTr="00224D60" w14:paraId="29E3BBE3"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4C718C" w:rsidP="00E24555" w:rsidRDefault="004C718C" w14:paraId="7CA7B95C" w14:textId="41E46062">
            <w:pPr>
              <w:spacing w:line="240" w:lineRule="auto"/>
              <w:textAlignment w:val="baseline"/>
              <w:rPr>
                <w:rFonts w:cs="Arial"/>
                <w:b/>
                <w:bCs/>
              </w:rPr>
            </w:pPr>
            <w:r w:rsidRPr="00A65EAC">
              <w:rPr>
                <w:rFonts w:cs="Arial"/>
                <w:b/>
                <w:bCs/>
              </w:rPr>
              <w:t>IP Addresses</w:t>
            </w:r>
          </w:p>
        </w:tc>
        <w:tc>
          <w:tcPr>
            <w:tcW w:w="6535" w:type="dxa"/>
            <w:tcBorders>
              <w:top w:val="single" w:color="A6A6A6" w:sz="6" w:space="0"/>
              <w:left w:val="nil"/>
              <w:bottom w:val="single" w:color="A6A6A6" w:sz="6" w:space="0"/>
              <w:right w:val="nil"/>
            </w:tcBorders>
            <w:shd w:val="clear" w:color="auto" w:fill="auto"/>
          </w:tcPr>
          <w:p w:rsidRPr="00A65EAC" w:rsidR="00E24555" w:rsidP="00E24555" w:rsidRDefault="00655D6F" w14:paraId="497F0B5D" w14:textId="1D0D0244">
            <w:pPr>
              <w:spacing w:line="240" w:lineRule="auto"/>
              <w:textAlignment w:val="baseline"/>
              <w:rPr>
                <w:rFonts w:cs="Arial"/>
              </w:rPr>
            </w:pPr>
            <w:r w:rsidRPr="00A65EAC">
              <w:rPr>
                <w:rFonts w:cs="Arial"/>
                <w:highlight w:val="yellow"/>
              </w:rPr>
              <w:t>[Assigned at creation]</w:t>
            </w:r>
          </w:p>
        </w:tc>
      </w:tr>
      <w:tr w:rsidRPr="00E24555" w:rsidR="00E24555" w:rsidTr="00224D60" w14:paraId="5FC5A833"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24555" w:rsidP="00E24555" w:rsidRDefault="004F68DF" w14:paraId="20ABC9C9" w14:textId="250AC380">
            <w:pPr>
              <w:spacing w:line="240" w:lineRule="auto"/>
              <w:textAlignment w:val="baseline"/>
              <w:rPr>
                <w:rFonts w:cs="Arial"/>
                <w:b/>
                <w:bCs/>
              </w:rPr>
            </w:pPr>
            <w:r w:rsidRPr="00A65EAC">
              <w:rPr>
                <w:rFonts w:cs="Arial"/>
                <w:b/>
                <w:bCs/>
              </w:rPr>
              <w:t>Virtual Network</w:t>
            </w:r>
          </w:p>
        </w:tc>
        <w:tc>
          <w:tcPr>
            <w:tcW w:w="6535" w:type="dxa"/>
            <w:tcBorders>
              <w:top w:val="single" w:color="A6A6A6" w:sz="6" w:space="0"/>
              <w:left w:val="nil"/>
              <w:bottom w:val="single" w:color="A6A6A6" w:sz="6" w:space="0"/>
              <w:right w:val="nil"/>
            </w:tcBorders>
            <w:shd w:val="clear" w:color="auto" w:fill="auto"/>
          </w:tcPr>
          <w:p w:rsidRPr="00A65EAC" w:rsidR="00E24555" w:rsidP="00E24555" w:rsidRDefault="004F68DF" w14:paraId="5350D9F0" w14:textId="1931B725">
            <w:pPr>
              <w:spacing w:line="240" w:lineRule="auto"/>
              <w:textAlignment w:val="baseline"/>
              <w:rPr>
                <w:rFonts w:cs="Arial"/>
              </w:rPr>
            </w:pPr>
            <w:proofErr w:type="spellStart"/>
            <w:r w:rsidRPr="00A65EAC">
              <w:rPr>
                <w:rFonts w:cs="Arial"/>
              </w:rPr>
              <w:t>v</w:t>
            </w:r>
            <w:r w:rsidRPr="00A65EAC" w:rsidR="00655D6F">
              <w:rPr>
                <w:rFonts w:cs="Arial"/>
              </w:rPr>
              <w:t>net-</w:t>
            </w:r>
            <w:r w:rsidRPr="00A65EAC" w:rsidR="00D05A2D">
              <w:rPr>
                <w:rFonts w:cs="Arial"/>
              </w:rPr>
              <w:t>prd</w:t>
            </w:r>
            <w:r w:rsidRPr="00A65EAC">
              <w:rPr>
                <w:rFonts w:cs="Arial"/>
              </w:rPr>
              <w:t>-ause</w:t>
            </w:r>
            <w:proofErr w:type="spellEnd"/>
            <w:r w:rsidRPr="00A65EAC">
              <w:rPr>
                <w:rFonts w:cs="Arial"/>
              </w:rPr>
              <w:t>-[</w:t>
            </w:r>
            <w:proofErr w:type="spellStart"/>
            <w:r w:rsidRPr="00A65EAC">
              <w:rPr>
                <w:rFonts w:cs="Arial"/>
              </w:rPr>
              <w:t>appname</w:t>
            </w:r>
            <w:proofErr w:type="spellEnd"/>
            <w:r w:rsidRPr="00A65EAC">
              <w:rPr>
                <w:rFonts w:cs="Arial"/>
              </w:rPr>
              <w:t>]-[workload]-01</w:t>
            </w:r>
          </w:p>
        </w:tc>
      </w:tr>
      <w:tr w:rsidRPr="00E24555" w:rsidR="004F68DF" w:rsidTr="00224D60" w14:paraId="05BCA511"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4F68DF" w:rsidP="00E24555" w:rsidRDefault="004F68DF" w14:paraId="3C89E2BD" w14:textId="35253A8C">
            <w:pPr>
              <w:spacing w:line="240" w:lineRule="auto"/>
              <w:textAlignment w:val="baseline"/>
              <w:rPr>
                <w:rFonts w:cs="Arial"/>
                <w:b/>
                <w:bCs/>
              </w:rPr>
            </w:pPr>
            <w:r w:rsidRPr="00A65EAC">
              <w:rPr>
                <w:rFonts w:cs="Arial"/>
                <w:b/>
                <w:bCs/>
              </w:rPr>
              <w:t>Subnet</w:t>
            </w:r>
          </w:p>
        </w:tc>
        <w:tc>
          <w:tcPr>
            <w:tcW w:w="6535" w:type="dxa"/>
            <w:tcBorders>
              <w:top w:val="single" w:color="A6A6A6" w:sz="6" w:space="0"/>
              <w:left w:val="nil"/>
              <w:bottom w:val="single" w:color="A6A6A6" w:sz="6" w:space="0"/>
              <w:right w:val="nil"/>
            </w:tcBorders>
            <w:shd w:val="clear" w:color="auto" w:fill="auto"/>
          </w:tcPr>
          <w:p w:rsidRPr="00A65EAC" w:rsidR="004F68DF" w:rsidP="00E24555" w:rsidRDefault="004F68DF" w14:paraId="10CC393D" w14:textId="58A3624F">
            <w:pPr>
              <w:spacing w:line="240" w:lineRule="auto"/>
              <w:textAlignment w:val="baseline"/>
              <w:rPr>
                <w:rFonts w:cs="Arial"/>
              </w:rPr>
            </w:pPr>
            <w:proofErr w:type="spellStart"/>
            <w:r w:rsidRPr="00A65EAC">
              <w:rPr>
                <w:rFonts w:cs="Arial"/>
              </w:rPr>
              <w:t>sn-</w:t>
            </w:r>
            <w:r w:rsidRPr="00A65EAC" w:rsidR="00D05A2D">
              <w:rPr>
                <w:rFonts w:cs="Arial"/>
              </w:rPr>
              <w:t>prd</w:t>
            </w:r>
            <w:r w:rsidRPr="00A65EAC">
              <w:rPr>
                <w:rFonts w:cs="Arial"/>
              </w:rPr>
              <w:t>-ause</w:t>
            </w:r>
            <w:proofErr w:type="spellEnd"/>
            <w:r w:rsidRPr="00A65EAC">
              <w:rPr>
                <w:rFonts w:cs="Arial"/>
              </w:rPr>
              <w:t>-[</w:t>
            </w:r>
            <w:proofErr w:type="spellStart"/>
            <w:r w:rsidRPr="00A65EAC">
              <w:rPr>
                <w:rFonts w:cs="Arial"/>
              </w:rPr>
              <w:t>appname</w:t>
            </w:r>
            <w:proofErr w:type="spellEnd"/>
            <w:r w:rsidRPr="00A65EAC">
              <w:rPr>
                <w:rFonts w:cs="Arial"/>
              </w:rPr>
              <w:t>]-[workload]-0</w:t>
            </w:r>
            <w:r w:rsidRPr="00A65EAC">
              <w:rPr>
                <w:rFonts w:cs="Arial"/>
                <w:highlight w:val="yellow"/>
              </w:rPr>
              <w:t>#</w:t>
            </w:r>
          </w:p>
        </w:tc>
      </w:tr>
      <w:tr w:rsidRPr="00E24555" w:rsidR="00224D60" w:rsidTr="00224D60" w14:paraId="6962DF76"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224D60" w:rsidP="00E24555" w:rsidRDefault="004C718C" w14:paraId="50216B07" w14:textId="6B81954F">
            <w:pPr>
              <w:spacing w:line="240" w:lineRule="auto"/>
              <w:textAlignment w:val="baseline"/>
              <w:rPr>
                <w:rFonts w:cs="Arial"/>
                <w:b/>
                <w:bCs/>
              </w:rPr>
            </w:pPr>
            <w:r w:rsidRPr="00A65EAC">
              <w:rPr>
                <w:rFonts w:cs="Arial"/>
                <w:b/>
                <w:bCs/>
              </w:rPr>
              <w:t>OS Disk</w:t>
            </w:r>
          </w:p>
        </w:tc>
        <w:tc>
          <w:tcPr>
            <w:tcW w:w="6535" w:type="dxa"/>
            <w:tcBorders>
              <w:top w:val="single" w:color="A6A6A6" w:sz="6" w:space="0"/>
              <w:left w:val="nil"/>
              <w:bottom w:val="single" w:color="A6A6A6" w:sz="6" w:space="0"/>
              <w:right w:val="nil"/>
            </w:tcBorders>
            <w:shd w:val="clear" w:color="auto" w:fill="auto"/>
          </w:tcPr>
          <w:p w:rsidRPr="00A65EAC" w:rsidR="00224D60" w:rsidP="00E24555" w:rsidRDefault="0070786E" w14:paraId="2D13BDBE" w14:textId="748C89A9">
            <w:pPr>
              <w:spacing w:line="240" w:lineRule="auto"/>
              <w:textAlignment w:val="baseline"/>
              <w:rPr>
                <w:rFonts w:cs="Arial"/>
              </w:rPr>
            </w:pPr>
            <w:r w:rsidRPr="00A65EAC">
              <w:rPr>
                <w:rFonts w:cs="Arial"/>
              </w:rPr>
              <w:t>127 GiB (Premium SSD)</w:t>
            </w:r>
          </w:p>
        </w:tc>
      </w:tr>
      <w:tr w:rsidRPr="00E24555" w:rsidR="00224D60" w:rsidTr="00224D60" w14:paraId="3CC65F10"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224D60" w:rsidP="00E24555" w:rsidRDefault="0070786E" w14:paraId="4B0D1211" w14:textId="0CE4434B">
            <w:pPr>
              <w:spacing w:line="240" w:lineRule="auto"/>
              <w:textAlignment w:val="baseline"/>
              <w:rPr>
                <w:rFonts w:cs="Arial"/>
                <w:b/>
                <w:bCs/>
              </w:rPr>
            </w:pPr>
            <w:r w:rsidRPr="00A65EAC">
              <w:rPr>
                <w:rFonts w:cs="Arial"/>
                <w:b/>
                <w:bCs/>
              </w:rPr>
              <w:t>Data Disk</w:t>
            </w:r>
            <w:r w:rsidRPr="00A65EAC" w:rsidR="00F81E14">
              <w:rPr>
                <w:rFonts w:cs="Arial"/>
                <w:b/>
                <w:bCs/>
              </w:rPr>
              <w:t>(</w:t>
            </w:r>
            <w:r w:rsidRPr="00A65EAC">
              <w:rPr>
                <w:rFonts w:cs="Arial"/>
                <w:b/>
                <w:bCs/>
              </w:rPr>
              <w:t>s</w:t>
            </w:r>
            <w:r w:rsidRPr="00A65EAC" w:rsidR="00F81E14">
              <w:rPr>
                <w:rFonts w:cs="Arial"/>
                <w:b/>
                <w:bCs/>
              </w:rPr>
              <w:t>)</w:t>
            </w:r>
          </w:p>
        </w:tc>
        <w:tc>
          <w:tcPr>
            <w:tcW w:w="6535" w:type="dxa"/>
            <w:tcBorders>
              <w:top w:val="single" w:color="A6A6A6" w:sz="6" w:space="0"/>
              <w:left w:val="nil"/>
              <w:bottom w:val="single" w:color="A6A6A6" w:sz="6" w:space="0"/>
              <w:right w:val="nil"/>
            </w:tcBorders>
            <w:shd w:val="clear" w:color="auto" w:fill="auto"/>
          </w:tcPr>
          <w:p w:rsidRPr="00A65EAC" w:rsidR="00224D60" w:rsidP="00F81E14" w:rsidRDefault="004F68DF" w14:paraId="14568504" w14:textId="4432B0AC">
            <w:pPr>
              <w:spacing w:line="240" w:lineRule="auto"/>
              <w:textAlignment w:val="baseline"/>
              <w:rPr>
                <w:rFonts w:cs="Arial"/>
              </w:rPr>
            </w:pPr>
            <w:r w:rsidRPr="00A65EAC">
              <w:rPr>
                <w:rFonts w:cs="Arial"/>
                <w:highlight w:val="yellow"/>
              </w:rPr>
              <w:t>PWV-AZM-[APPCODE]01</w:t>
            </w:r>
            <w:r w:rsidR="000B1A8A">
              <w:rPr>
                <w:rFonts w:cs="Arial"/>
                <w:highlight w:val="yellow"/>
              </w:rPr>
              <w:t>_DataDisk</w:t>
            </w:r>
            <w:r w:rsidRPr="00A65EAC" w:rsidR="00F81E14">
              <w:rPr>
                <w:rFonts w:cs="Arial"/>
                <w:highlight w:val="yellow"/>
              </w:rPr>
              <w:t xml:space="preserve"> (Premium SSD)</w:t>
            </w:r>
          </w:p>
          <w:p w:rsidRPr="00A65EAC" w:rsidR="00F81E14" w:rsidP="00F81E14" w:rsidRDefault="007D0C47" w14:paraId="4F7B0046" w14:textId="5AAD32D1">
            <w:pPr>
              <w:spacing w:line="240" w:lineRule="auto"/>
              <w:textAlignment w:val="baseline"/>
              <w:rPr>
                <w:rFonts w:cs="Arial"/>
              </w:rPr>
            </w:pPr>
            <w:r>
              <w:rPr>
                <w:rFonts w:cs="Arial"/>
                <w:highlight w:val="yellow"/>
              </w:rPr>
              <w:t>64</w:t>
            </w:r>
            <w:r w:rsidRPr="00A65EAC" w:rsidR="00F81E14">
              <w:rPr>
                <w:rFonts w:cs="Arial"/>
                <w:highlight w:val="yellow"/>
              </w:rPr>
              <w:t>GB</w:t>
            </w:r>
          </w:p>
        </w:tc>
      </w:tr>
      <w:tr w:rsidRPr="00E24555" w:rsidR="00224D60" w:rsidTr="00224D60" w14:paraId="08829A3B"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224D60" w:rsidP="00E24555" w:rsidRDefault="00A26F7F" w14:paraId="7B1A6D08" w14:textId="450DA6EC">
            <w:pPr>
              <w:spacing w:line="240" w:lineRule="auto"/>
              <w:textAlignment w:val="baseline"/>
              <w:rPr>
                <w:rFonts w:cs="Arial"/>
                <w:b/>
                <w:bCs/>
              </w:rPr>
            </w:pPr>
            <w:r w:rsidRPr="00A65EAC">
              <w:rPr>
                <w:rFonts w:cs="Arial"/>
                <w:b/>
                <w:bCs/>
              </w:rPr>
              <w:t>Agents Installed</w:t>
            </w:r>
          </w:p>
        </w:tc>
        <w:tc>
          <w:tcPr>
            <w:tcW w:w="6535" w:type="dxa"/>
            <w:tcBorders>
              <w:top w:val="single" w:color="A6A6A6" w:sz="6" w:space="0"/>
              <w:left w:val="nil"/>
              <w:bottom w:val="single" w:color="A6A6A6" w:sz="6" w:space="0"/>
              <w:right w:val="nil"/>
            </w:tcBorders>
            <w:shd w:val="clear" w:color="auto" w:fill="auto"/>
          </w:tcPr>
          <w:p w:rsidRPr="00A65EAC" w:rsidR="00224D60" w:rsidP="00E24555" w:rsidRDefault="00A26F7F" w14:paraId="60B0C57E" w14:textId="77777777">
            <w:pPr>
              <w:spacing w:line="240" w:lineRule="auto"/>
              <w:textAlignment w:val="baseline"/>
              <w:rPr>
                <w:rFonts w:cs="Arial"/>
              </w:rPr>
            </w:pPr>
            <w:r w:rsidRPr="00A65EAC">
              <w:rPr>
                <w:rFonts w:cs="Arial"/>
              </w:rPr>
              <w:t>Tenable</w:t>
            </w:r>
          </w:p>
          <w:p w:rsidRPr="00A65EAC" w:rsidR="00A26F7F" w:rsidP="00E24555" w:rsidRDefault="00A26F7F" w14:paraId="3FD5CF68" w14:textId="7C370F1E">
            <w:pPr>
              <w:spacing w:line="240" w:lineRule="auto"/>
              <w:textAlignment w:val="baseline"/>
              <w:rPr>
                <w:rFonts w:cs="Arial"/>
              </w:rPr>
            </w:pPr>
            <w:r w:rsidRPr="00A65EAC">
              <w:rPr>
                <w:rFonts w:cs="Arial"/>
              </w:rPr>
              <w:t>AMA</w:t>
            </w:r>
          </w:p>
        </w:tc>
      </w:tr>
      <w:tr w:rsidRPr="00E24555" w:rsidR="00224D60" w:rsidTr="00224D60" w14:paraId="680E00AE"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224D60" w:rsidP="00E24555" w:rsidRDefault="00A26F7F" w14:paraId="1B708A00" w14:textId="1D35E385">
            <w:pPr>
              <w:spacing w:line="240" w:lineRule="auto"/>
              <w:textAlignment w:val="baseline"/>
              <w:rPr>
                <w:rFonts w:cs="Arial"/>
                <w:b/>
                <w:bCs/>
              </w:rPr>
            </w:pPr>
            <w:r w:rsidRPr="00A65EAC">
              <w:rPr>
                <w:rFonts w:cs="Arial"/>
                <w:b/>
                <w:bCs/>
              </w:rPr>
              <w:t>VM Insights</w:t>
            </w:r>
          </w:p>
        </w:tc>
        <w:tc>
          <w:tcPr>
            <w:tcW w:w="6535" w:type="dxa"/>
            <w:tcBorders>
              <w:top w:val="single" w:color="A6A6A6" w:sz="6" w:space="0"/>
              <w:left w:val="nil"/>
              <w:bottom w:val="single" w:color="A6A6A6" w:sz="6" w:space="0"/>
              <w:right w:val="nil"/>
            </w:tcBorders>
            <w:shd w:val="clear" w:color="auto" w:fill="auto"/>
          </w:tcPr>
          <w:p w:rsidRPr="00A65EAC" w:rsidR="00224D60" w:rsidP="00E24555" w:rsidRDefault="00A26F7F" w14:paraId="476AD22E" w14:textId="5F825FBD">
            <w:pPr>
              <w:spacing w:line="240" w:lineRule="auto"/>
              <w:textAlignment w:val="baseline"/>
              <w:rPr>
                <w:rFonts w:cs="Arial"/>
              </w:rPr>
            </w:pPr>
            <w:r w:rsidRPr="00A65EAC">
              <w:rPr>
                <w:rFonts w:cs="Arial"/>
              </w:rPr>
              <w:t>Enabled</w:t>
            </w:r>
          </w:p>
        </w:tc>
      </w:tr>
      <w:tr w:rsidRPr="00E24555" w:rsidR="00A509F2" w:rsidTr="00224D60" w14:paraId="1375F029"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A509F2" w:rsidP="00A509F2" w:rsidRDefault="00A509F2" w14:paraId="301D1FEE" w14:textId="70FF1D42">
            <w:pPr>
              <w:spacing w:line="240" w:lineRule="auto"/>
              <w:textAlignment w:val="baseline"/>
              <w:rPr>
                <w:rFonts w:cs="Arial"/>
                <w:b/>
                <w:bCs/>
              </w:rPr>
            </w:pPr>
            <w:r>
              <w:rPr>
                <w:rFonts w:cs="Arial"/>
                <w:b/>
                <w:bCs/>
              </w:rPr>
              <w:t xml:space="preserve">Monitoring </w:t>
            </w:r>
          </w:p>
        </w:tc>
        <w:tc>
          <w:tcPr>
            <w:tcW w:w="6535" w:type="dxa"/>
            <w:tcBorders>
              <w:top w:val="single" w:color="A6A6A6" w:sz="6" w:space="0"/>
              <w:left w:val="nil"/>
              <w:bottom w:val="single" w:color="A6A6A6" w:sz="6" w:space="0"/>
              <w:right w:val="nil"/>
            </w:tcBorders>
            <w:shd w:val="clear" w:color="auto" w:fill="auto"/>
          </w:tcPr>
          <w:p w:rsidRPr="00A65EAC" w:rsidR="00A509F2" w:rsidP="00A509F2" w:rsidRDefault="00A509F2" w14:paraId="685EAF3F" w14:textId="06125548">
            <w:pPr>
              <w:spacing w:line="240" w:lineRule="auto"/>
              <w:textAlignment w:val="baseline"/>
              <w:rPr>
                <w:rFonts w:cs="Arial"/>
              </w:rPr>
            </w:pPr>
            <w:r>
              <w:rPr>
                <w:rFonts w:cs="Arial"/>
              </w:rPr>
              <w:t>Boot diagnostics enabled with managed storage account</w:t>
            </w:r>
          </w:p>
        </w:tc>
      </w:tr>
      <w:tr w:rsidRPr="00E24555" w:rsidR="00224D60" w:rsidTr="00224D60" w14:paraId="6B85FA5C"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224D60" w:rsidP="00E24555" w:rsidRDefault="00212C3E" w14:paraId="230BA911" w14:textId="3A999CC3">
            <w:pPr>
              <w:spacing w:line="240" w:lineRule="auto"/>
              <w:textAlignment w:val="baseline"/>
              <w:rPr>
                <w:rFonts w:cs="Arial"/>
                <w:b/>
                <w:bCs/>
              </w:rPr>
            </w:pPr>
            <w:r w:rsidRPr="00A65EAC">
              <w:rPr>
                <w:rFonts w:cs="Arial"/>
                <w:b/>
                <w:bCs/>
              </w:rPr>
              <w:t>JIT</w:t>
            </w:r>
          </w:p>
        </w:tc>
        <w:tc>
          <w:tcPr>
            <w:tcW w:w="6535" w:type="dxa"/>
            <w:tcBorders>
              <w:top w:val="single" w:color="A6A6A6" w:sz="6" w:space="0"/>
              <w:left w:val="nil"/>
              <w:bottom w:val="single" w:color="A6A6A6" w:sz="6" w:space="0"/>
              <w:right w:val="nil"/>
            </w:tcBorders>
            <w:shd w:val="clear" w:color="auto" w:fill="auto"/>
          </w:tcPr>
          <w:p w:rsidRPr="00A65EAC" w:rsidR="00224D60" w:rsidP="00E24555" w:rsidRDefault="00212C3E" w14:paraId="1161AF12" w14:textId="62BCFCBC">
            <w:pPr>
              <w:spacing w:line="240" w:lineRule="auto"/>
              <w:textAlignment w:val="baseline"/>
              <w:rPr>
                <w:rFonts w:cs="Arial"/>
              </w:rPr>
            </w:pPr>
            <w:r w:rsidRPr="00A65EAC">
              <w:rPr>
                <w:rFonts w:cs="Arial"/>
              </w:rPr>
              <w:t>Enabled</w:t>
            </w:r>
          </w:p>
        </w:tc>
      </w:tr>
      <w:tr w:rsidRPr="00E24555" w:rsidR="00224D60" w:rsidTr="00224D60" w14:paraId="272B2207"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224D60" w:rsidP="00E24555" w:rsidRDefault="00212C3E" w14:paraId="43FFDC54" w14:textId="59521D03">
            <w:pPr>
              <w:spacing w:line="240" w:lineRule="auto"/>
              <w:textAlignment w:val="baseline"/>
              <w:rPr>
                <w:rFonts w:cs="Arial"/>
                <w:b/>
                <w:bCs/>
              </w:rPr>
            </w:pPr>
            <w:r w:rsidRPr="00A65EAC">
              <w:rPr>
                <w:rFonts w:cs="Arial"/>
                <w:b/>
                <w:bCs/>
              </w:rPr>
              <w:t>Update Management Maintenance Configuration</w:t>
            </w:r>
          </w:p>
        </w:tc>
        <w:tc>
          <w:tcPr>
            <w:tcW w:w="6535" w:type="dxa"/>
            <w:tcBorders>
              <w:top w:val="single" w:color="A6A6A6" w:sz="6" w:space="0"/>
              <w:left w:val="nil"/>
              <w:bottom w:val="single" w:color="A6A6A6" w:sz="6" w:space="0"/>
              <w:right w:val="nil"/>
            </w:tcBorders>
            <w:shd w:val="clear" w:color="auto" w:fill="auto"/>
          </w:tcPr>
          <w:p w:rsidRPr="00A65EAC" w:rsidR="00D05A2D" w:rsidP="00D05A2D" w:rsidRDefault="00212C3E" w14:paraId="49B45B9B" w14:textId="1AAD49DB">
            <w:pPr>
              <w:spacing w:line="240" w:lineRule="auto"/>
              <w:textAlignment w:val="baseline"/>
              <w:rPr>
                <w:rFonts w:cs="Arial"/>
              </w:rPr>
            </w:pPr>
            <w:r w:rsidRPr="00A65EAC">
              <w:rPr>
                <w:rFonts w:cs="Arial"/>
              </w:rPr>
              <w:t>mc-</w:t>
            </w:r>
            <w:proofErr w:type="spellStart"/>
            <w:r w:rsidRPr="00A65EAC" w:rsidR="00D05A2D">
              <w:rPr>
                <w:rFonts w:cs="Arial"/>
              </w:rPr>
              <w:t>prd</w:t>
            </w:r>
            <w:proofErr w:type="spellEnd"/>
            <w:r w:rsidRPr="00A65EAC" w:rsidR="00625EA0">
              <w:rPr>
                <w:rFonts w:cs="Arial"/>
              </w:rPr>
              <w:t>-</w:t>
            </w:r>
            <w:proofErr w:type="spellStart"/>
            <w:r w:rsidRPr="00A65EAC" w:rsidR="00D05A2D">
              <w:rPr>
                <w:rFonts w:cs="Arial"/>
              </w:rPr>
              <w:t>ause</w:t>
            </w:r>
            <w:proofErr w:type="spellEnd"/>
            <w:r w:rsidRPr="00A65EAC" w:rsidR="00D05A2D">
              <w:rPr>
                <w:rFonts w:cs="Arial"/>
              </w:rPr>
              <w:t>-[</w:t>
            </w:r>
            <w:proofErr w:type="spellStart"/>
            <w:r w:rsidRPr="00A65EAC" w:rsidR="00D05A2D">
              <w:rPr>
                <w:rFonts w:cs="Arial"/>
              </w:rPr>
              <w:t>appname</w:t>
            </w:r>
            <w:proofErr w:type="spellEnd"/>
            <w:r w:rsidRPr="00A65EAC" w:rsidR="00D05A2D">
              <w:rPr>
                <w:rFonts w:cs="Arial"/>
              </w:rPr>
              <w:t>]-</w:t>
            </w:r>
            <w:proofErr w:type="spellStart"/>
            <w:r w:rsidRPr="00A65EAC" w:rsidR="00D05A2D">
              <w:rPr>
                <w:rFonts w:cs="Arial"/>
              </w:rPr>
              <w:t>mgmt</w:t>
            </w:r>
            <w:proofErr w:type="spellEnd"/>
            <w:r w:rsidRPr="00A65EAC" w:rsidR="00D05A2D">
              <w:rPr>
                <w:rFonts w:cs="Arial"/>
              </w:rPr>
              <w:t xml:space="preserve"> -01</w:t>
            </w:r>
          </w:p>
        </w:tc>
      </w:tr>
      <w:tr w:rsidRPr="00E24555" w:rsidR="00224D60" w:rsidTr="00224D60" w14:paraId="19F45B76"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224D60" w:rsidP="00E24555" w:rsidRDefault="00D05A2D" w14:paraId="5C53E84D" w14:textId="30CF53A5">
            <w:pPr>
              <w:spacing w:line="240" w:lineRule="auto"/>
              <w:textAlignment w:val="baseline"/>
              <w:rPr>
                <w:rFonts w:cs="Arial"/>
                <w:b/>
                <w:bCs/>
              </w:rPr>
            </w:pPr>
            <w:r w:rsidRPr="00A65EAC">
              <w:rPr>
                <w:rFonts w:cs="Arial"/>
                <w:b/>
                <w:bCs/>
              </w:rPr>
              <w:t>Azure Backup Policy</w:t>
            </w:r>
          </w:p>
        </w:tc>
        <w:tc>
          <w:tcPr>
            <w:tcW w:w="6535" w:type="dxa"/>
            <w:tcBorders>
              <w:top w:val="single" w:color="A6A6A6" w:sz="6" w:space="0"/>
              <w:left w:val="nil"/>
              <w:bottom w:val="single" w:color="A6A6A6" w:sz="6" w:space="0"/>
              <w:right w:val="nil"/>
            </w:tcBorders>
            <w:shd w:val="clear" w:color="auto" w:fill="auto"/>
          </w:tcPr>
          <w:p w:rsidRPr="00A65EAC" w:rsidR="00224D60" w:rsidP="00E24555" w:rsidRDefault="00A65EAC" w14:paraId="1A03AC44" w14:textId="3071AF97">
            <w:pPr>
              <w:spacing w:line="240" w:lineRule="auto"/>
              <w:textAlignment w:val="baseline"/>
              <w:rPr>
                <w:rFonts w:cs="Arial"/>
              </w:rPr>
            </w:pPr>
            <w:r w:rsidRPr="00A65EAC">
              <w:rPr>
                <w:rFonts w:cs="Arial"/>
              </w:rPr>
              <w:t>Production Platinum Policy</w:t>
            </w:r>
          </w:p>
        </w:tc>
      </w:tr>
      <w:tr w:rsidRPr="00E24555" w:rsidR="00224D60" w:rsidTr="00224D60" w14:paraId="1754507D"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224D60" w:rsidP="00E24555" w:rsidRDefault="00A65EAC" w14:paraId="61394FB9" w14:textId="68CBAF01">
            <w:pPr>
              <w:spacing w:line="240" w:lineRule="auto"/>
              <w:textAlignment w:val="baseline"/>
              <w:rPr>
                <w:rFonts w:cs="Arial"/>
                <w:b/>
                <w:bCs/>
              </w:rPr>
            </w:pPr>
            <w:r w:rsidRPr="00A65EAC">
              <w:rPr>
                <w:rFonts w:cs="Arial"/>
                <w:b/>
                <w:bCs/>
              </w:rPr>
              <w:t>Disk Encryption</w:t>
            </w:r>
          </w:p>
        </w:tc>
        <w:tc>
          <w:tcPr>
            <w:tcW w:w="6535" w:type="dxa"/>
            <w:tcBorders>
              <w:top w:val="single" w:color="A6A6A6" w:sz="6" w:space="0"/>
              <w:left w:val="nil"/>
              <w:bottom w:val="single" w:color="A6A6A6" w:sz="6" w:space="0"/>
              <w:right w:val="nil"/>
            </w:tcBorders>
            <w:shd w:val="clear" w:color="auto" w:fill="auto"/>
          </w:tcPr>
          <w:p w:rsidRPr="00A65EAC" w:rsidR="00224D60" w:rsidP="00E24555" w:rsidRDefault="00A65EAC" w14:paraId="6EB45601" w14:textId="2DE5A5F1">
            <w:pPr>
              <w:spacing w:line="240" w:lineRule="auto"/>
              <w:textAlignment w:val="baseline"/>
              <w:rPr>
                <w:rFonts w:cs="Arial"/>
              </w:rPr>
            </w:pPr>
            <w:r w:rsidRPr="00A65EAC">
              <w:rPr>
                <w:rFonts w:cs="Arial"/>
              </w:rPr>
              <w:t>ADE on all Disks</w:t>
            </w:r>
          </w:p>
        </w:tc>
      </w:tr>
      <w:tr w:rsidRPr="00E24555" w:rsidR="00224D60" w:rsidTr="00224D60" w14:paraId="577857AF"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224D60" w:rsidP="00E24555" w:rsidRDefault="00A65EAC" w14:paraId="6349EDFB" w14:textId="747CF1D0">
            <w:pPr>
              <w:spacing w:line="240" w:lineRule="auto"/>
              <w:textAlignment w:val="baseline"/>
              <w:rPr>
                <w:rFonts w:cs="Arial"/>
                <w:b/>
                <w:bCs/>
              </w:rPr>
            </w:pPr>
            <w:r w:rsidRPr="00A65EAC">
              <w:rPr>
                <w:rFonts w:cs="Arial"/>
                <w:b/>
                <w:bCs/>
              </w:rPr>
              <w:t>Bastion Access</w:t>
            </w:r>
          </w:p>
        </w:tc>
        <w:tc>
          <w:tcPr>
            <w:tcW w:w="6535" w:type="dxa"/>
            <w:tcBorders>
              <w:top w:val="single" w:color="A6A6A6" w:sz="6" w:space="0"/>
              <w:left w:val="nil"/>
              <w:bottom w:val="single" w:color="A6A6A6" w:sz="6" w:space="0"/>
              <w:right w:val="nil"/>
            </w:tcBorders>
            <w:shd w:val="clear" w:color="auto" w:fill="auto"/>
          </w:tcPr>
          <w:p w:rsidRPr="00A65EAC" w:rsidR="00224D60" w:rsidP="00E24555" w:rsidRDefault="00A65EAC" w14:paraId="263B9964" w14:textId="69E8B69A">
            <w:pPr>
              <w:spacing w:line="240" w:lineRule="auto"/>
              <w:textAlignment w:val="baseline"/>
              <w:rPr>
                <w:rFonts w:cs="Arial"/>
              </w:rPr>
            </w:pPr>
            <w:r w:rsidRPr="00A65EAC">
              <w:rPr>
                <w:rFonts w:cs="Arial"/>
              </w:rPr>
              <w:t>Enabled</w:t>
            </w:r>
          </w:p>
        </w:tc>
      </w:tr>
      <w:tr w:rsidRPr="00E24555" w:rsidR="00224D60" w:rsidTr="00224D60" w14:paraId="66BBB08C"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224D60" w:rsidP="00E24555" w:rsidRDefault="00A65EAC" w14:paraId="5CFCA398" w14:textId="3D2CB679">
            <w:pPr>
              <w:spacing w:line="240" w:lineRule="auto"/>
              <w:textAlignment w:val="baseline"/>
              <w:rPr>
                <w:rFonts w:cs="Arial"/>
                <w:b/>
                <w:bCs/>
              </w:rPr>
            </w:pPr>
            <w:r w:rsidRPr="00A65EAC">
              <w:rPr>
                <w:rFonts w:cs="Arial"/>
                <w:b/>
                <w:bCs/>
              </w:rPr>
              <w:t>Hybrid Benefits</w:t>
            </w:r>
          </w:p>
        </w:tc>
        <w:tc>
          <w:tcPr>
            <w:tcW w:w="6535" w:type="dxa"/>
            <w:tcBorders>
              <w:top w:val="single" w:color="A6A6A6" w:sz="6" w:space="0"/>
              <w:left w:val="nil"/>
              <w:bottom w:val="single" w:color="A6A6A6" w:sz="6" w:space="0"/>
              <w:right w:val="nil"/>
            </w:tcBorders>
            <w:shd w:val="clear" w:color="auto" w:fill="auto"/>
          </w:tcPr>
          <w:p w:rsidRPr="00A65EAC" w:rsidR="00224D60" w:rsidP="00E24555" w:rsidRDefault="00A65EAC" w14:paraId="631CE64B" w14:textId="181E4233">
            <w:pPr>
              <w:spacing w:line="240" w:lineRule="auto"/>
              <w:textAlignment w:val="baseline"/>
              <w:rPr>
                <w:rFonts w:cs="Arial"/>
              </w:rPr>
            </w:pPr>
            <w:r w:rsidRPr="00A65EAC">
              <w:rPr>
                <w:rFonts w:cs="Arial"/>
                <w:highlight w:val="yellow"/>
              </w:rPr>
              <w:t>Enabled/Disabled</w:t>
            </w:r>
          </w:p>
        </w:tc>
      </w:tr>
    </w:tbl>
    <w:p w:rsidR="005132D3" w:rsidP="005132D3" w:rsidRDefault="00983355" w14:paraId="695E89B2" w14:textId="6B8ABD19">
      <w:pPr>
        <w:pStyle w:val="Heading3"/>
        <w:numPr>
          <w:ilvl w:val="2"/>
          <w:numId w:val="7"/>
        </w:numPr>
      </w:pPr>
      <w:bookmarkStart w:name="_Toc153458085" w:id="61"/>
      <w:r>
        <w:t xml:space="preserve">Platinum Primary </w:t>
      </w:r>
      <w:r w:rsidRPr="005132D3" w:rsidR="005132D3">
        <w:t>Windows VM Scale Set</w:t>
      </w:r>
      <w:bookmarkEnd w:id="61"/>
    </w:p>
    <w:tbl>
      <w:tblPr>
        <w:tblW w:w="9027"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492"/>
        <w:gridCol w:w="6535"/>
      </w:tblGrid>
      <w:tr w:rsidRPr="00E24555" w:rsidR="005132D3" w:rsidTr="00FF648F" w14:paraId="32C8111B" w14:textId="77777777">
        <w:trPr>
          <w:trHeight w:val="300"/>
        </w:trPr>
        <w:tc>
          <w:tcPr>
            <w:tcW w:w="2492" w:type="dxa"/>
            <w:tcBorders>
              <w:top w:val="single" w:color="A6A6A6" w:sz="6" w:space="0"/>
              <w:left w:val="nil"/>
              <w:bottom w:val="single" w:color="A6A6A6" w:sz="6" w:space="0"/>
              <w:right w:val="nil"/>
            </w:tcBorders>
            <w:shd w:val="clear" w:color="auto" w:fill="002060"/>
            <w:hideMark/>
          </w:tcPr>
          <w:p w:rsidRPr="00E24555" w:rsidR="005132D3" w:rsidP="00FF648F" w:rsidRDefault="005132D3" w14:paraId="5B7E4A89" w14:textId="77777777">
            <w:pPr>
              <w:spacing w:line="240" w:lineRule="auto"/>
              <w:textAlignment w:val="baseline"/>
              <w:rPr>
                <w:rFonts w:ascii="Segoe UI" w:hAnsi="Segoe UI" w:cs="Segoe UI"/>
                <w:b/>
                <w:bCs/>
                <w:sz w:val="18"/>
                <w:szCs w:val="18"/>
              </w:rPr>
            </w:pPr>
            <w:r w:rsidRPr="00E24555">
              <w:rPr>
                <w:rFonts w:cs="Arial"/>
                <w:b/>
                <w:bCs/>
                <w:color w:val="FFFFFF"/>
                <w:lang w:val="en-US"/>
              </w:rPr>
              <w:t>Configuration Item</w:t>
            </w:r>
            <w:r w:rsidRPr="00E24555">
              <w:rPr>
                <w:rFonts w:cs="Arial"/>
                <w:b/>
                <w:bCs/>
                <w:color w:val="FFFFFF"/>
              </w:rPr>
              <w:t> </w:t>
            </w:r>
          </w:p>
        </w:tc>
        <w:tc>
          <w:tcPr>
            <w:tcW w:w="6535" w:type="dxa"/>
            <w:tcBorders>
              <w:top w:val="single" w:color="A6A6A6" w:sz="6" w:space="0"/>
              <w:left w:val="nil"/>
              <w:bottom w:val="single" w:color="A6A6A6" w:sz="6" w:space="0"/>
              <w:right w:val="nil"/>
            </w:tcBorders>
            <w:shd w:val="clear" w:color="auto" w:fill="002060"/>
            <w:hideMark/>
          </w:tcPr>
          <w:p w:rsidRPr="00E24555" w:rsidR="005132D3" w:rsidP="00FF648F" w:rsidRDefault="005132D3" w14:paraId="16FE3F1E" w14:textId="77777777">
            <w:pPr>
              <w:spacing w:line="240" w:lineRule="auto"/>
              <w:textAlignment w:val="baseline"/>
              <w:rPr>
                <w:rFonts w:ascii="Segoe UI" w:hAnsi="Segoe UI" w:cs="Segoe UI"/>
                <w:b/>
                <w:bCs/>
                <w:sz w:val="18"/>
                <w:szCs w:val="18"/>
              </w:rPr>
            </w:pPr>
            <w:r w:rsidRPr="00E24555">
              <w:rPr>
                <w:rFonts w:cs="Arial"/>
                <w:b/>
                <w:bCs/>
                <w:color w:val="FFFFFF"/>
                <w:lang w:val="en-US"/>
              </w:rPr>
              <w:t>Configuration Details</w:t>
            </w:r>
            <w:r w:rsidRPr="00E24555">
              <w:rPr>
                <w:rFonts w:cs="Arial"/>
                <w:b/>
                <w:bCs/>
                <w:color w:val="FFFFFF"/>
              </w:rPr>
              <w:t> </w:t>
            </w:r>
          </w:p>
        </w:tc>
      </w:tr>
      <w:tr w:rsidRPr="00E24555" w:rsidR="005132D3" w:rsidTr="00FF648F" w14:paraId="06EACAEC"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E24555" w:rsidR="005132D3" w:rsidP="00FF648F" w:rsidRDefault="005132D3" w14:paraId="4044FCEB" w14:textId="77777777">
            <w:pPr>
              <w:spacing w:line="240" w:lineRule="auto"/>
              <w:textAlignment w:val="baseline"/>
              <w:rPr>
                <w:rFonts w:ascii="Segoe UI" w:hAnsi="Segoe UI" w:cs="Segoe UI"/>
                <w:sz w:val="18"/>
                <w:szCs w:val="18"/>
              </w:rPr>
            </w:pPr>
            <w:r w:rsidRPr="00E24555">
              <w:rPr>
                <w:rFonts w:cs="Arial"/>
                <w:b/>
                <w:bCs/>
              </w:rPr>
              <w:t>Name </w:t>
            </w:r>
            <w:r w:rsidRPr="00E24555">
              <w:rPr>
                <w:rFonts w:cs="Arial"/>
              </w:rPr>
              <w:t> </w:t>
            </w:r>
          </w:p>
        </w:tc>
        <w:tc>
          <w:tcPr>
            <w:tcW w:w="6535" w:type="dxa"/>
            <w:tcBorders>
              <w:top w:val="single" w:color="A6A6A6" w:sz="6" w:space="0"/>
              <w:left w:val="nil"/>
              <w:bottom w:val="single" w:color="A6A6A6" w:sz="6" w:space="0"/>
              <w:right w:val="nil"/>
            </w:tcBorders>
            <w:shd w:val="clear" w:color="auto" w:fill="auto"/>
            <w:hideMark/>
          </w:tcPr>
          <w:p w:rsidRPr="00A65EAC" w:rsidR="005132D3" w:rsidP="00FF648F" w:rsidRDefault="00F35D20" w14:paraId="31A7A17B" w14:textId="46F36C9E">
            <w:pPr>
              <w:spacing w:line="240" w:lineRule="auto"/>
              <w:textAlignment w:val="baseline"/>
              <w:rPr>
                <w:rFonts w:cs="Arial"/>
              </w:rPr>
            </w:pPr>
            <w:proofErr w:type="spellStart"/>
            <w:r>
              <w:rPr>
                <w:rFonts w:cs="Arial"/>
              </w:rPr>
              <w:t>pw</w:t>
            </w:r>
            <w:r w:rsidR="00FD2494">
              <w:rPr>
                <w:rFonts w:cs="Arial"/>
              </w:rPr>
              <w:t>vmss</w:t>
            </w:r>
            <w:proofErr w:type="spellEnd"/>
            <w:r w:rsidRPr="00A65EAC" w:rsidR="005132D3">
              <w:rPr>
                <w:rFonts w:cs="Arial"/>
              </w:rPr>
              <w:t>-AZM</w:t>
            </w:r>
            <w:r w:rsidRPr="00A65EAC" w:rsidR="005132D3">
              <w:rPr>
                <w:rFonts w:cs="Arial"/>
                <w:highlight w:val="yellow"/>
              </w:rPr>
              <w:t>-[APPCODE]</w:t>
            </w:r>
            <w:r w:rsidRPr="00A65EAC" w:rsidR="005132D3">
              <w:rPr>
                <w:rFonts w:cs="Arial"/>
              </w:rPr>
              <w:t>01</w:t>
            </w:r>
          </w:p>
        </w:tc>
      </w:tr>
      <w:tr w:rsidRPr="00E24555" w:rsidR="005132D3" w:rsidTr="00FF648F" w14:paraId="65FC55E4"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E24555" w:rsidR="005132D3" w:rsidP="00FF648F" w:rsidRDefault="005132D3" w14:paraId="78776E09" w14:textId="77777777">
            <w:pPr>
              <w:spacing w:line="240" w:lineRule="auto"/>
              <w:textAlignment w:val="baseline"/>
              <w:rPr>
                <w:rFonts w:ascii="Segoe UI" w:hAnsi="Segoe UI" w:cs="Segoe UI"/>
                <w:sz w:val="18"/>
                <w:szCs w:val="18"/>
              </w:rPr>
            </w:pPr>
            <w:r w:rsidRPr="00E24555">
              <w:rPr>
                <w:rFonts w:cs="Arial"/>
                <w:b/>
                <w:bCs/>
              </w:rPr>
              <w:t>Resource Group </w:t>
            </w:r>
            <w:r w:rsidRPr="00E24555">
              <w:rPr>
                <w:rFonts w:cs="Arial"/>
              </w:rPr>
              <w:t> </w:t>
            </w:r>
          </w:p>
        </w:tc>
        <w:tc>
          <w:tcPr>
            <w:tcW w:w="6535" w:type="dxa"/>
            <w:tcBorders>
              <w:top w:val="single" w:color="A6A6A6" w:sz="6" w:space="0"/>
              <w:left w:val="nil"/>
              <w:bottom w:val="single" w:color="A6A6A6" w:sz="6" w:space="0"/>
              <w:right w:val="nil"/>
            </w:tcBorders>
            <w:shd w:val="clear" w:color="auto" w:fill="auto"/>
            <w:hideMark/>
          </w:tcPr>
          <w:p w:rsidRPr="00A65EAC" w:rsidR="005132D3" w:rsidP="00FF648F" w:rsidRDefault="005132D3" w14:paraId="18C55937" w14:textId="77777777">
            <w:pPr>
              <w:spacing w:line="240" w:lineRule="auto"/>
              <w:textAlignment w:val="baseline"/>
              <w:rPr>
                <w:rFonts w:cs="Arial"/>
              </w:rPr>
            </w:pPr>
            <w:proofErr w:type="spellStart"/>
            <w:r w:rsidRPr="00A65EAC">
              <w:rPr>
                <w:rFonts w:cs="Arial"/>
              </w:rPr>
              <w:t>rg-prd-ause</w:t>
            </w:r>
            <w:proofErr w:type="spellEnd"/>
            <w:r w:rsidRPr="00A65EAC">
              <w:rPr>
                <w:rFonts w:cs="Arial"/>
              </w:rPr>
              <w:t>-[</w:t>
            </w:r>
            <w:proofErr w:type="spellStart"/>
            <w:r w:rsidRPr="00A65EAC">
              <w:rPr>
                <w:rFonts w:cs="Arial"/>
              </w:rPr>
              <w:t>appname</w:t>
            </w:r>
            <w:proofErr w:type="spellEnd"/>
            <w:r w:rsidRPr="00A65EAC">
              <w:rPr>
                <w:rFonts w:cs="Arial"/>
              </w:rPr>
              <w:t>]-[workload]-01 </w:t>
            </w:r>
          </w:p>
        </w:tc>
      </w:tr>
      <w:tr w:rsidRPr="00E24555" w:rsidR="005132D3" w:rsidTr="00FF648F" w14:paraId="20FD8DA8"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A65EAC" w:rsidR="005132D3" w:rsidP="00FF648F" w:rsidRDefault="005132D3" w14:paraId="1C77ED8A" w14:textId="77777777">
            <w:pPr>
              <w:spacing w:line="240" w:lineRule="auto"/>
              <w:textAlignment w:val="baseline"/>
              <w:rPr>
                <w:rFonts w:cs="Arial"/>
                <w:b/>
                <w:bCs/>
              </w:rPr>
            </w:pPr>
            <w:r w:rsidRPr="00A65EAC">
              <w:rPr>
                <w:rFonts w:cs="Arial"/>
                <w:b/>
                <w:bCs/>
              </w:rPr>
              <w:t>Subscription  </w:t>
            </w:r>
          </w:p>
        </w:tc>
        <w:tc>
          <w:tcPr>
            <w:tcW w:w="6535" w:type="dxa"/>
            <w:tcBorders>
              <w:top w:val="single" w:color="A6A6A6" w:sz="6" w:space="0"/>
              <w:left w:val="nil"/>
              <w:bottom w:val="single" w:color="A6A6A6" w:sz="6" w:space="0"/>
              <w:right w:val="nil"/>
            </w:tcBorders>
            <w:shd w:val="clear" w:color="auto" w:fill="auto"/>
            <w:hideMark/>
          </w:tcPr>
          <w:p w:rsidRPr="00A65EAC" w:rsidR="005132D3" w:rsidP="00FF648F" w:rsidRDefault="005132D3" w14:paraId="3FE07537" w14:textId="77777777">
            <w:pPr>
              <w:spacing w:line="240" w:lineRule="auto"/>
              <w:textAlignment w:val="baseline"/>
              <w:rPr>
                <w:rFonts w:cs="Arial"/>
              </w:rPr>
            </w:pPr>
            <w:r w:rsidRPr="00A65EAC">
              <w:rPr>
                <w:rFonts w:cs="Arial"/>
              </w:rPr>
              <w:t>AV ALZ [Subscription Name] </w:t>
            </w:r>
          </w:p>
        </w:tc>
      </w:tr>
      <w:tr w:rsidRPr="00E24555" w:rsidR="005132D3" w:rsidTr="00FF648F" w14:paraId="7C30997C"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132D3" w:rsidP="00FF648F" w:rsidRDefault="00DE4BF8" w14:paraId="3A30353B" w14:textId="0F768B4A">
            <w:pPr>
              <w:spacing w:line="240" w:lineRule="auto"/>
              <w:textAlignment w:val="baseline"/>
              <w:rPr>
                <w:rFonts w:cs="Arial"/>
                <w:b/>
                <w:bCs/>
              </w:rPr>
            </w:pPr>
            <w:r>
              <w:rPr>
                <w:rFonts w:cs="Arial"/>
                <w:b/>
                <w:bCs/>
              </w:rPr>
              <w:t>Region</w:t>
            </w:r>
          </w:p>
        </w:tc>
        <w:tc>
          <w:tcPr>
            <w:tcW w:w="6535" w:type="dxa"/>
            <w:tcBorders>
              <w:top w:val="single" w:color="A6A6A6" w:sz="6" w:space="0"/>
              <w:left w:val="nil"/>
              <w:bottom w:val="single" w:color="A6A6A6" w:sz="6" w:space="0"/>
              <w:right w:val="nil"/>
            </w:tcBorders>
            <w:shd w:val="clear" w:color="auto" w:fill="auto"/>
          </w:tcPr>
          <w:p w:rsidRPr="00A65EAC" w:rsidR="005132D3" w:rsidP="00FF648F" w:rsidRDefault="00DE4BF8" w14:paraId="6676F20C" w14:textId="1B645569">
            <w:pPr>
              <w:spacing w:line="240" w:lineRule="auto"/>
              <w:textAlignment w:val="baseline"/>
              <w:rPr>
                <w:rFonts w:cs="Arial"/>
              </w:rPr>
            </w:pPr>
            <w:r>
              <w:rPr>
                <w:rFonts w:cs="Arial"/>
              </w:rPr>
              <w:t>Australia Southeast</w:t>
            </w:r>
          </w:p>
        </w:tc>
      </w:tr>
      <w:tr w:rsidRPr="00E24555" w:rsidR="005132D3" w:rsidTr="00FF648F" w14:paraId="0ACD7D8F"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132D3" w:rsidP="00FF648F" w:rsidRDefault="00DE4BF8" w14:paraId="6F7D3629" w14:textId="1BC41019">
            <w:pPr>
              <w:spacing w:line="240" w:lineRule="auto"/>
              <w:textAlignment w:val="baseline"/>
              <w:rPr>
                <w:rFonts w:cs="Arial"/>
                <w:b/>
                <w:bCs/>
              </w:rPr>
            </w:pPr>
            <w:r>
              <w:rPr>
                <w:rFonts w:cs="Arial"/>
                <w:b/>
                <w:bCs/>
              </w:rPr>
              <w:t>Orchestration</w:t>
            </w:r>
          </w:p>
        </w:tc>
        <w:tc>
          <w:tcPr>
            <w:tcW w:w="6535" w:type="dxa"/>
            <w:tcBorders>
              <w:top w:val="single" w:color="A6A6A6" w:sz="6" w:space="0"/>
              <w:left w:val="nil"/>
              <w:bottom w:val="single" w:color="A6A6A6" w:sz="6" w:space="0"/>
              <w:right w:val="nil"/>
            </w:tcBorders>
            <w:shd w:val="clear" w:color="auto" w:fill="auto"/>
          </w:tcPr>
          <w:p w:rsidRPr="00A65EAC" w:rsidR="005132D3" w:rsidP="00FF648F" w:rsidRDefault="00DE4BF8" w14:paraId="3193B683" w14:textId="3F9592E1">
            <w:pPr>
              <w:spacing w:line="240" w:lineRule="auto"/>
              <w:textAlignment w:val="baseline"/>
              <w:rPr>
                <w:rFonts w:cs="Arial"/>
              </w:rPr>
            </w:pPr>
            <w:r>
              <w:rPr>
                <w:rFonts w:cs="Arial"/>
              </w:rPr>
              <w:t>Flexible</w:t>
            </w:r>
          </w:p>
        </w:tc>
      </w:tr>
      <w:tr w:rsidRPr="00E24555" w:rsidR="005132D3" w:rsidTr="00FF648F" w14:paraId="7ED49F51"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132D3" w:rsidP="00FF648F" w:rsidRDefault="00311D56" w14:paraId="085692BF" w14:textId="415C7ECC">
            <w:pPr>
              <w:spacing w:line="240" w:lineRule="auto"/>
              <w:textAlignment w:val="baseline"/>
              <w:rPr>
                <w:rFonts w:cs="Arial"/>
                <w:b/>
                <w:bCs/>
              </w:rPr>
            </w:pPr>
            <w:r>
              <w:rPr>
                <w:rFonts w:cs="Arial"/>
                <w:b/>
                <w:bCs/>
              </w:rPr>
              <w:t>Security Type</w:t>
            </w:r>
          </w:p>
        </w:tc>
        <w:tc>
          <w:tcPr>
            <w:tcW w:w="6535" w:type="dxa"/>
            <w:tcBorders>
              <w:top w:val="single" w:color="A6A6A6" w:sz="6" w:space="0"/>
              <w:left w:val="nil"/>
              <w:bottom w:val="single" w:color="A6A6A6" w:sz="6" w:space="0"/>
              <w:right w:val="nil"/>
            </w:tcBorders>
            <w:shd w:val="clear" w:color="auto" w:fill="auto"/>
          </w:tcPr>
          <w:p w:rsidRPr="00A65EAC" w:rsidR="005132D3" w:rsidP="00FF648F" w:rsidRDefault="00311D56" w14:paraId="7C485AE9" w14:textId="6CF40EEC">
            <w:pPr>
              <w:spacing w:line="240" w:lineRule="auto"/>
              <w:textAlignment w:val="baseline"/>
              <w:rPr>
                <w:rFonts w:cs="Arial"/>
              </w:rPr>
            </w:pPr>
            <w:r>
              <w:rPr>
                <w:rFonts w:cs="Arial"/>
              </w:rPr>
              <w:t>Standard</w:t>
            </w:r>
          </w:p>
        </w:tc>
      </w:tr>
      <w:tr w:rsidRPr="00E24555" w:rsidR="00D92BF7" w:rsidTr="00FF648F" w14:paraId="4A920A66"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D92BF7" w:rsidP="00D92BF7" w:rsidRDefault="00D92BF7" w14:paraId="3DF0DE3D" w14:textId="10259283">
            <w:pPr>
              <w:spacing w:line="240" w:lineRule="auto"/>
              <w:textAlignment w:val="baseline"/>
              <w:rPr>
                <w:rFonts w:cs="Arial"/>
                <w:b/>
                <w:bCs/>
              </w:rPr>
            </w:pPr>
            <w:r>
              <w:rPr>
                <w:rFonts w:cs="Arial"/>
                <w:b/>
                <w:bCs/>
              </w:rPr>
              <w:t>Virtual Network</w:t>
            </w:r>
          </w:p>
        </w:tc>
        <w:tc>
          <w:tcPr>
            <w:tcW w:w="6535" w:type="dxa"/>
            <w:tcBorders>
              <w:top w:val="single" w:color="A6A6A6" w:sz="6" w:space="0"/>
              <w:left w:val="nil"/>
              <w:bottom w:val="single" w:color="A6A6A6" w:sz="6" w:space="0"/>
              <w:right w:val="nil"/>
            </w:tcBorders>
            <w:shd w:val="clear" w:color="auto" w:fill="auto"/>
          </w:tcPr>
          <w:p w:rsidRPr="00A65EAC" w:rsidR="00D92BF7" w:rsidP="00D92BF7" w:rsidRDefault="00D92BF7" w14:paraId="5C8A8EB8" w14:textId="62DA13F8">
            <w:pPr>
              <w:spacing w:line="240" w:lineRule="auto"/>
              <w:textAlignment w:val="baseline"/>
              <w:rPr>
                <w:rFonts w:cs="Arial"/>
              </w:rPr>
            </w:pPr>
            <w:proofErr w:type="spellStart"/>
            <w:r w:rsidRPr="00A65EAC">
              <w:rPr>
                <w:rFonts w:cs="Arial"/>
              </w:rPr>
              <w:t>vnet-prd-ause</w:t>
            </w:r>
            <w:proofErr w:type="spellEnd"/>
            <w:r w:rsidRPr="00A65EAC">
              <w:rPr>
                <w:rFonts w:cs="Arial"/>
              </w:rPr>
              <w:t>-[</w:t>
            </w:r>
            <w:proofErr w:type="spellStart"/>
            <w:r w:rsidRPr="00A65EAC">
              <w:rPr>
                <w:rFonts w:cs="Arial"/>
              </w:rPr>
              <w:t>appname</w:t>
            </w:r>
            <w:proofErr w:type="spellEnd"/>
            <w:r w:rsidRPr="00A65EAC">
              <w:rPr>
                <w:rFonts w:cs="Arial"/>
              </w:rPr>
              <w:t>]-[workload]-01</w:t>
            </w:r>
          </w:p>
        </w:tc>
      </w:tr>
      <w:tr w:rsidRPr="00E24555" w:rsidR="00D92BF7" w:rsidTr="00FF648F" w14:paraId="1B1145E8"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D92BF7" w:rsidP="00D92BF7" w:rsidRDefault="00D92BF7" w14:paraId="5FA5D7ED" w14:textId="52E4B9F7">
            <w:pPr>
              <w:spacing w:line="240" w:lineRule="auto"/>
              <w:textAlignment w:val="baseline"/>
              <w:rPr>
                <w:rFonts w:cs="Arial"/>
                <w:b/>
                <w:bCs/>
              </w:rPr>
            </w:pPr>
            <w:r>
              <w:rPr>
                <w:rFonts w:cs="Arial"/>
                <w:b/>
                <w:bCs/>
              </w:rPr>
              <w:t>Subnet</w:t>
            </w:r>
          </w:p>
        </w:tc>
        <w:tc>
          <w:tcPr>
            <w:tcW w:w="6535" w:type="dxa"/>
            <w:tcBorders>
              <w:top w:val="single" w:color="A6A6A6" w:sz="6" w:space="0"/>
              <w:left w:val="nil"/>
              <w:bottom w:val="single" w:color="A6A6A6" w:sz="6" w:space="0"/>
              <w:right w:val="nil"/>
            </w:tcBorders>
            <w:shd w:val="clear" w:color="auto" w:fill="auto"/>
          </w:tcPr>
          <w:p w:rsidRPr="00A65EAC" w:rsidR="00D92BF7" w:rsidP="00D92BF7" w:rsidRDefault="00D92BF7" w14:paraId="78597603" w14:textId="633CF7BE">
            <w:pPr>
              <w:spacing w:line="240" w:lineRule="auto"/>
              <w:textAlignment w:val="baseline"/>
              <w:rPr>
                <w:rFonts w:cs="Arial"/>
              </w:rPr>
            </w:pPr>
            <w:proofErr w:type="spellStart"/>
            <w:r w:rsidRPr="00A65EAC">
              <w:rPr>
                <w:rFonts w:cs="Arial"/>
              </w:rPr>
              <w:t>sn-prd-ause</w:t>
            </w:r>
            <w:proofErr w:type="spellEnd"/>
            <w:r w:rsidRPr="00A65EAC">
              <w:rPr>
                <w:rFonts w:cs="Arial"/>
              </w:rPr>
              <w:t>-[</w:t>
            </w:r>
            <w:proofErr w:type="spellStart"/>
            <w:r w:rsidRPr="00A65EAC">
              <w:rPr>
                <w:rFonts w:cs="Arial"/>
              </w:rPr>
              <w:t>appname</w:t>
            </w:r>
            <w:proofErr w:type="spellEnd"/>
            <w:r w:rsidRPr="00A65EAC">
              <w:rPr>
                <w:rFonts w:cs="Arial"/>
              </w:rPr>
              <w:t>]-[workload]-0</w:t>
            </w:r>
            <w:r w:rsidRPr="00A65EAC">
              <w:rPr>
                <w:rFonts w:cs="Arial"/>
                <w:highlight w:val="yellow"/>
              </w:rPr>
              <w:t>#</w:t>
            </w:r>
          </w:p>
        </w:tc>
      </w:tr>
      <w:tr w:rsidRPr="00E24555" w:rsidR="005132D3" w:rsidTr="00FF648F" w14:paraId="62CE3522"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132D3" w:rsidP="00FF648F" w:rsidRDefault="004901BE" w14:paraId="00B38FA8" w14:textId="2F676886">
            <w:pPr>
              <w:spacing w:line="240" w:lineRule="auto"/>
              <w:textAlignment w:val="baseline"/>
              <w:rPr>
                <w:rFonts w:cs="Arial"/>
                <w:b/>
                <w:bCs/>
              </w:rPr>
            </w:pPr>
            <w:r>
              <w:rPr>
                <w:rFonts w:cs="Arial"/>
                <w:b/>
                <w:bCs/>
              </w:rPr>
              <w:t>Initial Instance Count</w:t>
            </w:r>
          </w:p>
        </w:tc>
        <w:tc>
          <w:tcPr>
            <w:tcW w:w="6535" w:type="dxa"/>
            <w:tcBorders>
              <w:top w:val="single" w:color="A6A6A6" w:sz="6" w:space="0"/>
              <w:left w:val="nil"/>
              <w:bottom w:val="single" w:color="A6A6A6" w:sz="6" w:space="0"/>
              <w:right w:val="nil"/>
            </w:tcBorders>
            <w:shd w:val="clear" w:color="auto" w:fill="auto"/>
          </w:tcPr>
          <w:p w:rsidRPr="00A65EAC" w:rsidR="005132D3" w:rsidP="00FF648F" w:rsidRDefault="004901BE" w14:paraId="039AC041" w14:textId="2D21B94B">
            <w:pPr>
              <w:spacing w:line="240" w:lineRule="auto"/>
              <w:textAlignment w:val="baseline"/>
              <w:rPr>
                <w:rFonts w:cs="Arial"/>
              </w:rPr>
            </w:pPr>
            <w:r>
              <w:rPr>
                <w:rFonts w:cs="Arial"/>
              </w:rPr>
              <w:t>2</w:t>
            </w:r>
          </w:p>
        </w:tc>
      </w:tr>
      <w:tr w:rsidRPr="00E24555" w:rsidR="005132D3" w:rsidTr="00FF648F" w14:paraId="2EF1118F"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132D3" w:rsidP="00FF648F" w:rsidRDefault="004901BE" w14:paraId="1BD9558B" w14:textId="72789184">
            <w:pPr>
              <w:spacing w:line="240" w:lineRule="auto"/>
              <w:textAlignment w:val="baseline"/>
              <w:rPr>
                <w:rFonts w:cs="Arial"/>
                <w:b/>
                <w:bCs/>
              </w:rPr>
            </w:pPr>
            <w:r>
              <w:rPr>
                <w:rFonts w:cs="Arial"/>
                <w:b/>
                <w:bCs/>
              </w:rPr>
              <w:t>Scaling Policy</w:t>
            </w:r>
          </w:p>
        </w:tc>
        <w:tc>
          <w:tcPr>
            <w:tcW w:w="6535" w:type="dxa"/>
            <w:tcBorders>
              <w:top w:val="single" w:color="A6A6A6" w:sz="6" w:space="0"/>
              <w:left w:val="nil"/>
              <w:bottom w:val="single" w:color="A6A6A6" w:sz="6" w:space="0"/>
              <w:right w:val="nil"/>
            </w:tcBorders>
            <w:shd w:val="clear" w:color="auto" w:fill="auto"/>
          </w:tcPr>
          <w:p w:rsidRPr="00A65EAC" w:rsidR="005132D3" w:rsidP="00FF648F" w:rsidRDefault="004901BE" w14:paraId="7BB37734" w14:textId="51D98233">
            <w:pPr>
              <w:spacing w:line="240" w:lineRule="auto"/>
              <w:textAlignment w:val="baseline"/>
              <w:rPr>
                <w:rFonts w:cs="Arial"/>
              </w:rPr>
            </w:pPr>
            <w:r>
              <w:rPr>
                <w:rFonts w:cs="Arial"/>
              </w:rPr>
              <w:t>Manual</w:t>
            </w:r>
          </w:p>
        </w:tc>
      </w:tr>
      <w:tr w:rsidRPr="00E24555" w:rsidR="005132D3" w:rsidTr="00FF648F" w14:paraId="71B4677D"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132D3" w:rsidP="00FF648F" w:rsidRDefault="00EA299B" w14:paraId="713B649A" w14:textId="67ED8343">
            <w:pPr>
              <w:spacing w:line="240" w:lineRule="auto"/>
              <w:textAlignment w:val="baseline"/>
              <w:rPr>
                <w:rFonts w:cs="Arial"/>
                <w:b/>
                <w:bCs/>
              </w:rPr>
            </w:pPr>
            <w:r>
              <w:rPr>
                <w:rFonts w:cs="Arial"/>
                <w:b/>
                <w:bCs/>
              </w:rPr>
              <w:t>Scale-In Policy</w:t>
            </w:r>
          </w:p>
        </w:tc>
        <w:tc>
          <w:tcPr>
            <w:tcW w:w="6535" w:type="dxa"/>
            <w:tcBorders>
              <w:top w:val="single" w:color="A6A6A6" w:sz="6" w:space="0"/>
              <w:left w:val="nil"/>
              <w:bottom w:val="single" w:color="A6A6A6" w:sz="6" w:space="0"/>
              <w:right w:val="nil"/>
            </w:tcBorders>
            <w:shd w:val="clear" w:color="auto" w:fill="auto"/>
          </w:tcPr>
          <w:p w:rsidRPr="00A65EAC" w:rsidR="005132D3" w:rsidP="00FF648F" w:rsidRDefault="00EA299B" w14:paraId="2C09093E" w14:textId="5FE42603">
            <w:pPr>
              <w:spacing w:line="240" w:lineRule="auto"/>
              <w:textAlignment w:val="baseline"/>
              <w:rPr>
                <w:rFonts w:cs="Arial"/>
              </w:rPr>
            </w:pPr>
            <w:r>
              <w:rPr>
                <w:rFonts w:cs="Arial"/>
              </w:rPr>
              <w:t>Default – balance across availability zones and fault domains</w:t>
            </w:r>
          </w:p>
        </w:tc>
      </w:tr>
      <w:tr w:rsidRPr="00E24555" w:rsidR="005132D3" w:rsidTr="00FF648F" w14:paraId="65B4204A"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132D3" w:rsidP="00FF648F" w:rsidRDefault="00EA299B" w14:paraId="30F309B1" w14:textId="68D554B0">
            <w:pPr>
              <w:spacing w:line="240" w:lineRule="auto"/>
              <w:textAlignment w:val="baseline"/>
              <w:rPr>
                <w:rFonts w:cs="Arial"/>
                <w:b/>
                <w:bCs/>
              </w:rPr>
            </w:pPr>
            <w:r>
              <w:rPr>
                <w:rFonts w:cs="Arial"/>
                <w:b/>
                <w:bCs/>
              </w:rPr>
              <w:t xml:space="preserve">Monitoring </w:t>
            </w:r>
          </w:p>
        </w:tc>
        <w:tc>
          <w:tcPr>
            <w:tcW w:w="6535" w:type="dxa"/>
            <w:tcBorders>
              <w:top w:val="single" w:color="A6A6A6" w:sz="6" w:space="0"/>
              <w:left w:val="nil"/>
              <w:bottom w:val="single" w:color="A6A6A6" w:sz="6" w:space="0"/>
              <w:right w:val="nil"/>
            </w:tcBorders>
            <w:shd w:val="clear" w:color="auto" w:fill="auto"/>
          </w:tcPr>
          <w:p w:rsidRPr="00A65EAC" w:rsidR="005132D3" w:rsidP="00FF648F" w:rsidRDefault="00EA299B" w14:paraId="6239FD37" w14:textId="00239104">
            <w:pPr>
              <w:spacing w:line="240" w:lineRule="auto"/>
              <w:textAlignment w:val="baseline"/>
              <w:rPr>
                <w:rFonts w:cs="Arial"/>
              </w:rPr>
            </w:pPr>
            <w:r>
              <w:rPr>
                <w:rFonts w:cs="Arial"/>
              </w:rPr>
              <w:t>Boot diagnostics enabled</w:t>
            </w:r>
            <w:r w:rsidR="00A509F2">
              <w:rPr>
                <w:rFonts w:cs="Arial"/>
              </w:rPr>
              <w:t xml:space="preserve"> with managed storage account</w:t>
            </w:r>
          </w:p>
        </w:tc>
      </w:tr>
      <w:tr w:rsidRPr="00E24555" w:rsidR="005132D3" w:rsidTr="00FF648F" w14:paraId="619EE4DD"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132D3" w:rsidP="00FF648F" w:rsidRDefault="00637A88" w14:paraId="4A4793A5" w14:textId="599FA584">
            <w:pPr>
              <w:spacing w:line="240" w:lineRule="auto"/>
              <w:textAlignment w:val="baseline"/>
              <w:rPr>
                <w:rFonts w:cs="Arial"/>
                <w:b/>
                <w:bCs/>
              </w:rPr>
            </w:pPr>
            <w:r>
              <w:rPr>
                <w:rFonts w:cs="Arial"/>
                <w:b/>
                <w:bCs/>
              </w:rPr>
              <w:t>Health</w:t>
            </w:r>
          </w:p>
        </w:tc>
        <w:tc>
          <w:tcPr>
            <w:tcW w:w="6535" w:type="dxa"/>
            <w:tcBorders>
              <w:top w:val="single" w:color="A6A6A6" w:sz="6" w:space="0"/>
              <w:left w:val="nil"/>
              <w:bottom w:val="single" w:color="A6A6A6" w:sz="6" w:space="0"/>
              <w:right w:val="nil"/>
            </w:tcBorders>
            <w:shd w:val="clear" w:color="auto" w:fill="auto"/>
          </w:tcPr>
          <w:p w:rsidRPr="00A65EAC" w:rsidR="005132D3" w:rsidP="00FF648F" w:rsidRDefault="00637A88" w14:paraId="36F7F5D6" w14:textId="30A6AD16">
            <w:pPr>
              <w:spacing w:line="240" w:lineRule="auto"/>
              <w:textAlignment w:val="baseline"/>
              <w:rPr>
                <w:rFonts w:cs="Arial"/>
              </w:rPr>
            </w:pPr>
            <w:r>
              <w:rPr>
                <w:rFonts w:cs="Arial"/>
              </w:rPr>
              <w:t>Enable application health monitoring</w:t>
            </w:r>
          </w:p>
        </w:tc>
      </w:tr>
    </w:tbl>
    <w:p w:rsidR="00434928" w:rsidP="00272BD6" w:rsidRDefault="00434928" w14:paraId="7827E6E8" w14:textId="77777777">
      <w:pPr>
        <w:pStyle w:val="BodyText"/>
      </w:pPr>
    </w:p>
    <w:p w:rsidR="00C1292D" w:rsidP="00C1292D" w:rsidRDefault="00983355" w14:paraId="3593BE0C" w14:textId="4A4129D2">
      <w:pPr>
        <w:pStyle w:val="Heading3"/>
        <w:numPr>
          <w:ilvl w:val="2"/>
          <w:numId w:val="7"/>
        </w:numPr>
      </w:pPr>
      <w:bookmarkStart w:name="_Toc153458086" w:id="62"/>
      <w:r>
        <w:t xml:space="preserve">Platinum Primary </w:t>
      </w:r>
      <w:r w:rsidR="00C1292D">
        <w:t xml:space="preserve">Linux </w:t>
      </w:r>
      <w:r w:rsidRPr="00212C3E" w:rsidR="00C1292D">
        <w:t>VM</w:t>
      </w:r>
      <w:bookmarkEnd w:id="62"/>
    </w:p>
    <w:tbl>
      <w:tblPr>
        <w:tblW w:w="9027"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492"/>
        <w:gridCol w:w="6535"/>
      </w:tblGrid>
      <w:tr w:rsidRPr="00E24555" w:rsidR="005C5E7B" w:rsidTr="00FF648F" w14:paraId="6AFEDC5C" w14:textId="77777777">
        <w:trPr>
          <w:trHeight w:val="300"/>
        </w:trPr>
        <w:tc>
          <w:tcPr>
            <w:tcW w:w="2492" w:type="dxa"/>
            <w:tcBorders>
              <w:top w:val="single" w:color="A6A6A6" w:sz="6" w:space="0"/>
              <w:left w:val="nil"/>
              <w:bottom w:val="single" w:color="A6A6A6" w:sz="6" w:space="0"/>
              <w:right w:val="nil"/>
            </w:tcBorders>
            <w:shd w:val="clear" w:color="auto" w:fill="002060"/>
            <w:hideMark/>
          </w:tcPr>
          <w:p w:rsidRPr="00E24555" w:rsidR="005C5E7B" w:rsidP="00FF648F" w:rsidRDefault="005C5E7B" w14:paraId="734039CE" w14:textId="77777777">
            <w:pPr>
              <w:spacing w:line="240" w:lineRule="auto"/>
              <w:textAlignment w:val="baseline"/>
              <w:rPr>
                <w:rFonts w:ascii="Segoe UI" w:hAnsi="Segoe UI" w:cs="Segoe UI"/>
                <w:b/>
                <w:bCs/>
                <w:sz w:val="18"/>
                <w:szCs w:val="18"/>
              </w:rPr>
            </w:pPr>
            <w:r w:rsidRPr="00E24555">
              <w:rPr>
                <w:rFonts w:cs="Arial"/>
                <w:b/>
                <w:bCs/>
                <w:color w:val="FFFFFF"/>
                <w:lang w:val="en-US"/>
              </w:rPr>
              <w:t>Configuration Item</w:t>
            </w:r>
            <w:r w:rsidRPr="00E24555">
              <w:rPr>
                <w:rFonts w:cs="Arial"/>
                <w:b/>
                <w:bCs/>
                <w:color w:val="FFFFFF"/>
              </w:rPr>
              <w:t> </w:t>
            </w:r>
          </w:p>
        </w:tc>
        <w:tc>
          <w:tcPr>
            <w:tcW w:w="6535" w:type="dxa"/>
            <w:tcBorders>
              <w:top w:val="single" w:color="A6A6A6" w:sz="6" w:space="0"/>
              <w:left w:val="nil"/>
              <w:bottom w:val="single" w:color="A6A6A6" w:sz="6" w:space="0"/>
              <w:right w:val="nil"/>
            </w:tcBorders>
            <w:shd w:val="clear" w:color="auto" w:fill="002060"/>
            <w:hideMark/>
          </w:tcPr>
          <w:p w:rsidRPr="00E24555" w:rsidR="005C5E7B" w:rsidP="00FF648F" w:rsidRDefault="005C5E7B" w14:paraId="01F68FFF" w14:textId="77777777">
            <w:pPr>
              <w:spacing w:line="240" w:lineRule="auto"/>
              <w:textAlignment w:val="baseline"/>
              <w:rPr>
                <w:rFonts w:ascii="Segoe UI" w:hAnsi="Segoe UI" w:cs="Segoe UI"/>
                <w:b/>
                <w:bCs/>
                <w:sz w:val="18"/>
                <w:szCs w:val="18"/>
              </w:rPr>
            </w:pPr>
            <w:r w:rsidRPr="00E24555">
              <w:rPr>
                <w:rFonts w:cs="Arial"/>
                <w:b/>
                <w:bCs/>
                <w:color w:val="FFFFFF"/>
                <w:lang w:val="en-US"/>
              </w:rPr>
              <w:t>Configuration Details</w:t>
            </w:r>
            <w:r w:rsidRPr="00E24555">
              <w:rPr>
                <w:rFonts w:cs="Arial"/>
                <w:b/>
                <w:bCs/>
                <w:color w:val="FFFFFF"/>
              </w:rPr>
              <w:t> </w:t>
            </w:r>
          </w:p>
        </w:tc>
      </w:tr>
      <w:tr w:rsidRPr="00A65EAC" w:rsidR="005C5E7B" w:rsidTr="00FF648F" w14:paraId="07476B4F"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E24555" w:rsidR="005C5E7B" w:rsidP="00FF648F" w:rsidRDefault="005C5E7B" w14:paraId="4E58B481" w14:textId="77777777">
            <w:pPr>
              <w:spacing w:line="240" w:lineRule="auto"/>
              <w:textAlignment w:val="baseline"/>
              <w:rPr>
                <w:rFonts w:ascii="Segoe UI" w:hAnsi="Segoe UI" w:cs="Segoe UI"/>
                <w:sz w:val="18"/>
                <w:szCs w:val="18"/>
              </w:rPr>
            </w:pPr>
            <w:r w:rsidRPr="00E24555">
              <w:rPr>
                <w:rFonts w:cs="Arial"/>
                <w:b/>
                <w:bCs/>
              </w:rPr>
              <w:t>Name </w:t>
            </w:r>
            <w:r w:rsidRPr="00E24555">
              <w:rPr>
                <w:rFonts w:cs="Arial"/>
              </w:rPr>
              <w:t> </w:t>
            </w:r>
          </w:p>
        </w:tc>
        <w:tc>
          <w:tcPr>
            <w:tcW w:w="6535" w:type="dxa"/>
            <w:tcBorders>
              <w:top w:val="single" w:color="A6A6A6" w:sz="6" w:space="0"/>
              <w:left w:val="nil"/>
              <w:bottom w:val="single" w:color="A6A6A6" w:sz="6" w:space="0"/>
              <w:right w:val="nil"/>
            </w:tcBorders>
            <w:shd w:val="clear" w:color="auto" w:fill="auto"/>
            <w:hideMark/>
          </w:tcPr>
          <w:p w:rsidRPr="00A65EAC" w:rsidR="005C5E7B" w:rsidP="00FF648F" w:rsidRDefault="005C5E7B" w14:paraId="3C1185D1" w14:textId="39DF25E7">
            <w:pPr>
              <w:spacing w:line="240" w:lineRule="auto"/>
              <w:textAlignment w:val="baseline"/>
              <w:rPr>
                <w:rFonts w:cs="Arial"/>
              </w:rPr>
            </w:pPr>
            <w:r w:rsidRPr="00A65EAC">
              <w:rPr>
                <w:rFonts w:cs="Arial"/>
              </w:rPr>
              <w:t>P</w:t>
            </w:r>
            <w:r>
              <w:rPr>
                <w:rFonts w:cs="Arial"/>
              </w:rPr>
              <w:t>L</w:t>
            </w:r>
            <w:r w:rsidRPr="00A65EAC">
              <w:rPr>
                <w:rFonts w:cs="Arial"/>
              </w:rPr>
              <w:t>V-AZM</w:t>
            </w:r>
            <w:r w:rsidRPr="00A65EAC">
              <w:rPr>
                <w:rFonts w:cs="Arial"/>
                <w:highlight w:val="yellow"/>
              </w:rPr>
              <w:t>-[APPCODE]</w:t>
            </w:r>
            <w:r w:rsidRPr="00A65EAC">
              <w:rPr>
                <w:rFonts w:cs="Arial"/>
              </w:rPr>
              <w:t>01</w:t>
            </w:r>
          </w:p>
        </w:tc>
      </w:tr>
      <w:tr w:rsidRPr="00A65EAC" w:rsidR="005C5E7B" w:rsidTr="00FF648F" w14:paraId="5922CC2F"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E24555" w:rsidR="005C5E7B" w:rsidP="00FF648F" w:rsidRDefault="005C5E7B" w14:paraId="59EC7B02" w14:textId="77777777">
            <w:pPr>
              <w:spacing w:line="240" w:lineRule="auto"/>
              <w:textAlignment w:val="baseline"/>
              <w:rPr>
                <w:rFonts w:ascii="Segoe UI" w:hAnsi="Segoe UI" w:cs="Segoe UI"/>
                <w:sz w:val="18"/>
                <w:szCs w:val="18"/>
              </w:rPr>
            </w:pPr>
            <w:r w:rsidRPr="00E24555">
              <w:rPr>
                <w:rFonts w:cs="Arial"/>
                <w:b/>
                <w:bCs/>
              </w:rPr>
              <w:t>Resource Group </w:t>
            </w:r>
            <w:r w:rsidRPr="00E24555">
              <w:rPr>
                <w:rFonts w:cs="Arial"/>
              </w:rPr>
              <w:t> </w:t>
            </w:r>
          </w:p>
        </w:tc>
        <w:tc>
          <w:tcPr>
            <w:tcW w:w="6535" w:type="dxa"/>
            <w:tcBorders>
              <w:top w:val="single" w:color="A6A6A6" w:sz="6" w:space="0"/>
              <w:left w:val="nil"/>
              <w:bottom w:val="single" w:color="A6A6A6" w:sz="6" w:space="0"/>
              <w:right w:val="nil"/>
            </w:tcBorders>
            <w:shd w:val="clear" w:color="auto" w:fill="auto"/>
            <w:hideMark/>
          </w:tcPr>
          <w:p w:rsidRPr="00A65EAC" w:rsidR="005C5E7B" w:rsidP="00FF648F" w:rsidRDefault="005C5E7B" w14:paraId="6037D63D" w14:textId="77777777">
            <w:pPr>
              <w:spacing w:line="240" w:lineRule="auto"/>
              <w:textAlignment w:val="baseline"/>
              <w:rPr>
                <w:rFonts w:cs="Arial"/>
              </w:rPr>
            </w:pPr>
            <w:proofErr w:type="spellStart"/>
            <w:r w:rsidRPr="00A65EAC">
              <w:rPr>
                <w:rFonts w:cs="Arial"/>
              </w:rPr>
              <w:t>rg-prd-ause</w:t>
            </w:r>
            <w:proofErr w:type="spellEnd"/>
            <w:r w:rsidRPr="00A65EAC">
              <w:rPr>
                <w:rFonts w:cs="Arial"/>
              </w:rPr>
              <w:t>-[</w:t>
            </w:r>
            <w:proofErr w:type="spellStart"/>
            <w:r w:rsidRPr="00A65EAC">
              <w:rPr>
                <w:rFonts w:cs="Arial"/>
              </w:rPr>
              <w:t>appname</w:t>
            </w:r>
            <w:proofErr w:type="spellEnd"/>
            <w:r w:rsidRPr="00A65EAC">
              <w:rPr>
                <w:rFonts w:cs="Arial"/>
              </w:rPr>
              <w:t>]-[workload]-01 </w:t>
            </w:r>
          </w:p>
        </w:tc>
      </w:tr>
      <w:tr w:rsidRPr="00A65EAC" w:rsidR="005C5E7B" w:rsidTr="00FF648F" w14:paraId="731E9365"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A65EAC" w:rsidR="005C5E7B" w:rsidP="00FF648F" w:rsidRDefault="005C5E7B" w14:paraId="270001BD" w14:textId="77777777">
            <w:pPr>
              <w:spacing w:line="240" w:lineRule="auto"/>
              <w:textAlignment w:val="baseline"/>
              <w:rPr>
                <w:rFonts w:cs="Arial"/>
                <w:b/>
                <w:bCs/>
              </w:rPr>
            </w:pPr>
            <w:r w:rsidRPr="00A65EAC">
              <w:rPr>
                <w:rFonts w:cs="Arial"/>
                <w:b/>
                <w:bCs/>
              </w:rPr>
              <w:t>Subscription  </w:t>
            </w:r>
          </w:p>
        </w:tc>
        <w:tc>
          <w:tcPr>
            <w:tcW w:w="6535" w:type="dxa"/>
            <w:tcBorders>
              <w:top w:val="single" w:color="A6A6A6" w:sz="6" w:space="0"/>
              <w:left w:val="nil"/>
              <w:bottom w:val="single" w:color="A6A6A6" w:sz="6" w:space="0"/>
              <w:right w:val="nil"/>
            </w:tcBorders>
            <w:shd w:val="clear" w:color="auto" w:fill="auto"/>
            <w:hideMark/>
          </w:tcPr>
          <w:p w:rsidRPr="00A65EAC" w:rsidR="005C5E7B" w:rsidP="00FF648F" w:rsidRDefault="005C5E7B" w14:paraId="464F8142" w14:textId="77777777">
            <w:pPr>
              <w:spacing w:line="240" w:lineRule="auto"/>
              <w:textAlignment w:val="baseline"/>
              <w:rPr>
                <w:rFonts w:cs="Arial"/>
              </w:rPr>
            </w:pPr>
            <w:r w:rsidRPr="00A65EAC">
              <w:rPr>
                <w:rFonts w:cs="Arial"/>
              </w:rPr>
              <w:t>AV ALZ [Subscription Name] </w:t>
            </w:r>
          </w:p>
        </w:tc>
      </w:tr>
      <w:tr w:rsidRPr="00A65EAC" w:rsidR="005C5E7B" w:rsidTr="00FF648F" w14:paraId="1E7C658E"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C5E7B" w:rsidP="00FF648F" w:rsidRDefault="005C5E7B" w14:paraId="77098266" w14:textId="77777777">
            <w:pPr>
              <w:spacing w:line="240" w:lineRule="auto"/>
              <w:textAlignment w:val="baseline"/>
              <w:rPr>
                <w:rFonts w:cs="Arial"/>
                <w:b/>
                <w:bCs/>
              </w:rPr>
            </w:pPr>
            <w:r>
              <w:rPr>
                <w:rFonts w:cs="Arial"/>
                <w:b/>
                <w:bCs/>
              </w:rPr>
              <w:t>Scale Set</w:t>
            </w:r>
          </w:p>
        </w:tc>
        <w:tc>
          <w:tcPr>
            <w:tcW w:w="6535" w:type="dxa"/>
            <w:tcBorders>
              <w:top w:val="single" w:color="A6A6A6" w:sz="6" w:space="0"/>
              <w:left w:val="nil"/>
              <w:bottom w:val="single" w:color="A6A6A6" w:sz="6" w:space="0"/>
              <w:right w:val="nil"/>
            </w:tcBorders>
            <w:shd w:val="clear" w:color="auto" w:fill="auto"/>
          </w:tcPr>
          <w:p w:rsidRPr="00A65EAC" w:rsidR="005C5E7B" w:rsidP="00FF648F" w:rsidRDefault="00F35D20" w14:paraId="42DC74DF" w14:textId="4F344A83">
            <w:pPr>
              <w:spacing w:line="240" w:lineRule="auto"/>
              <w:textAlignment w:val="baseline"/>
              <w:rPr>
                <w:rFonts w:cs="Arial"/>
              </w:rPr>
            </w:pPr>
            <w:proofErr w:type="spellStart"/>
            <w:r>
              <w:rPr>
                <w:rFonts w:cs="Arial"/>
              </w:rPr>
              <w:t>pl</w:t>
            </w:r>
            <w:r w:rsidR="005C5E7B">
              <w:rPr>
                <w:rFonts w:cs="Arial"/>
              </w:rPr>
              <w:t>vmss</w:t>
            </w:r>
            <w:proofErr w:type="spellEnd"/>
            <w:r w:rsidR="005C5E7B">
              <w:rPr>
                <w:rFonts w:cs="Arial"/>
              </w:rPr>
              <w:t>-AZM</w:t>
            </w:r>
            <w:r w:rsidRPr="005132D3" w:rsidR="005C5E7B">
              <w:rPr>
                <w:rFonts w:cs="Arial"/>
                <w:highlight w:val="yellow"/>
              </w:rPr>
              <w:t>-[APPCODE]</w:t>
            </w:r>
            <w:r w:rsidR="005C5E7B">
              <w:rPr>
                <w:rFonts w:cs="Arial"/>
              </w:rPr>
              <w:t>01</w:t>
            </w:r>
          </w:p>
        </w:tc>
      </w:tr>
      <w:tr w:rsidRPr="00A65EAC" w:rsidR="005C5E7B" w:rsidTr="00FF648F" w14:paraId="3315CEF0"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C5E7B" w:rsidP="00FF648F" w:rsidRDefault="005C5E7B" w14:paraId="2550CA8F" w14:textId="77777777">
            <w:pPr>
              <w:spacing w:line="240" w:lineRule="auto"/>
              <w:textAlignment w:val="baseline"/>
              <w:rPr>
                <w:rFonts w:cs="Arial"/>
                <w:b/>
                <w:bCs/>
              </w:rPr>
            </w:pPr>
            <w:r w:rsidRPr="00A65EAC">
              <w:rPr>
                <w:rFonts w:cs="Arial"/>
                <w:b/>
                <w:bCs/>
              </w:rPr>
              <w:t>Operating System</w:t>
            </w:r>
          </w:p>
        </w:tc>
        <w:tc>
          <w:tcPr>
            <w:tcW w:w="6535" w:type="dxa"/>
            <w:tcBorders>
              <w:top w:val="single" w:color="A6A6A6" w:sz="6" w:space="0"/>
              <w:left w:val="nil"/>
              <w:bottom w:val="single" w:color="A6A6A6" w:sz="6" w:space="0"/>
              <w:right w:val="nil"/>
            </w:tcBorders>
            <w:shd w:val="clear" w:color="auto" w:fill="auto"/>
          </w:tcPr>
          <w:p w:rsidRPr="00A65EAC" w:rsidR="005C5E7B" w:rsidP="00FF648F" w:rsidRDefault="00055CF8" w14:paraId="27779EDA" w14:textId="4FB275A3">
            <w:pPr>
              <w:spacing w:line="240" w:lineRule="auto"/>
              <w:textAlignment w:val="baseline"/>
              <w:rPr>
                <w:rFonts w:cs="Arial"/>
              </w:rPr>
            </w:pPr>
            <w:r w:rsidRPr="000F595D">
              <w:rPr>
                <w:rFonts w:cs="Arial"/>
                <w:highlight w:val="yellow"/>
              </w:rPr>
              <w:t>RHEL 8.0/</w:t>
            </w:r>
            <w:r w:rsidRPr="000F595D" w:rsidR="00E077EE">
              <w:rPr>
                <w:rFonts w:cs="Arial"/>
                <w:highlight w:val="yellow"/>
              </w:rPr>
              <w:t>Ubuntu 22.04/</w:t>
            </w:r>
            <w:r w:rsidRPr="000F595D" w:rsidR="000F595D">
              <w:rPr>
                <w:rFonts w:cs="Arial"/>
                <w:highlight w:val="yellow"/>
              </w:rPr>
              <w:t>Debian 12/Oracle Linux 9</w:t>
            </w:r>
          </w:p>
        </w:tc>
      </w:tr>
      <w:tr w:rsidRPr="00A65EAC" w:rsidR="005C5E7B" w:rsidTr="00FF648F" w14:paraId="44DB5EBD"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C5E7B" w:rsidP="00FF648F" w:rsidRDefault="005C5E7B" w14:paraId="66B09A70" w14:textId="77777777">
            <w:pPr>
              <w:spacing w:line="240" w:lineRule="auto"/>
              <w:textAlignment w:val="baseline"/>
              <w:rPr>
                <w:rFonts w:cs="Arial"/>
                <w:b/>
                <w:bCs/>
              </w:rPr>
            </w:pPr>
            <w:r w:rsidRPr="00A65EAC">
              <w:rPr>
                <w:rFonts w:cs="Arial"/>
                <w:b/>
                <w:bCs/>
              </w:rPr>
              <w:t>VM Size</w:t>
            </w:r>
          </w:p>
        </w:tc>
        <w:tc>
          <w:tcPr>
            <w:tcW w:w="6535" w:type="dxa"/>
            <w:tcBorders>
              <w:top w:val="single" w:color="A6A6A6" w:sz="6" w:space="0"/>
              <w:left w:val="nil"/>
              <w:bottom w:val="single" w:color="A6A6A6" w:sz="6" w:space="0"/>
              <w:right w:val="nil"/>
            </w:tcBorders>
            <w:shd w:val="clear" w:color="auto" w:fill="auto"/>
          </w:tcPr>
          <w:p w:rsidR="001745CB" w:rsidP="001745CB" w:rsidRDefault="001745CB" w14:paraId="566E0843" w14:textId="33DD015C">
            <w:pPr>
              <w:spacing w:line="240" w:lineRule="auto"/>
              <w:textAlignment w:val="baseline"/>
              <w:rPr>
                <w:rFonts w:cs="Arial"/>
              </w:rPr>
            </w:pPr>
            <w:r>
              <w:rPr>
                <w:rFonts w:cs="Arial"/>
              </w:rPr>
              <w:t>Small: Standard_</w:t>
            </w:r>
            <w:r w:rsidRPr="00A65EAC">
              <w:rPr>
                <w:rFonts w:cs="Arial"/>
              </w:rPr>
              <w:t>D2s_v</w:t>
            </w:r>
            <w:r w:rsidR="00985465">
              <w:rPr>
                <w:rFonts w:cs="Arial"/>
              </w:rPr>
              <w:t>5</w:t>
            </w:r>
            <w:r w:rsidRPr="00A65EAC">
              <w:rPr>
                <w:rFonts w:cs="Arial"/>
              </w:rPr>
              <w:t xml:space="preserve"> (2vCPU and 8GB Memory)</w:t>
            </w:r>
          </w:p>
          <w:p w:rsidR="001745CB" w:rsidP="001745CB" w:rsidRDefault="001745CB" w14:paraId="563FE0C8" w14:textId="0A0212F6">
            <w:pPr>
              <w:spacing w:line="240" w:lineRule="auto"/>
              <w:textAlignment w:val="baseline"/>
              <w:rPr>
                <w:rFonts w:cs="Arial"/>
              </w:rPr>
            </w:pPr>
            <w:r>
              <w:rPr>
                <w:rFonts w:cs="Arial"/>
              </w:rPr>
              <w:t>Medium:</w:t>
            </w:r>
            <w:r>
              <w:t xml:space="preserve"> </w:t>
            </w:r>
            <w:r w:rsidRPr="001916E1">
              <w:rPr>
                <w:rFonts w:cs="Arial"/>
              </w:rPr>
              <w:t>Standard_D16s_v</w:t>
            </w:r>
            <w:r w:rsidR="00985465">
              <w:rPr>
                <w:rFonts w:cs="Arial"/>
              </w:rPr>
              <w:t>5</w:t>
            </w:r>
            <w:r w:rsidRPr="001916E1">
              <w:rPr>
                <w:rFonts w:cs="Arial"/>
              </w:rPr>
              <w:tab/>
            </w:r>
            <w:r>
              <w:rPr>
                <w:rFonts w:cs="Arial"/>
              </w:rPr>
              <w:t>(16vCPU and 64GB Memory)</w:t>
            </w:r>
          </w:p>
          <w:p w:rsidRPr="00A65EAC" w:rsidR="005C5E7B" w:rsidP="001745CB" w:rsidRDefault="001745CB" w14:paraId="20219EF2" w14:textId="2B2A831B">
            <w:pPr>
              <w:spacing w:line="240" w:lineRule="auto"/>
              <w:textAlignment w:val="baseline"/>
              <w:rPr>
                <w:rFonts w:cs="Arial"/>
              </w:rPr>
            </w:pPr>
            <w:r>
              <w:rPr>
                <w:rFonts w:cs="Arial"/>
              </w:rPr>
              <w:t xml:space="preserve">Large: </w:t>
            </w:r>
            <w:r w:rsidRPr="00AC7CA1">
              <w:rPr>
                <w:rFonts w:cs="Arial"/>
              </w:rPr>
              <w:t>Standard_D48s_v</w:t>
            </w:r>
            <w:r w:rsidR="00985465">
              <w:rPr>
                <w:rFonts w:cs="Arial"/>
              </w:rPr>
              <w:t>5</w:t>
            </w:r>
            <w:r>
              <w:rPr>
                <w:rFonts w:cs="Arial"/>
              </w:rPr>
              <w:t xml:space="preserve"> (48vCPU and 192 GB Memory)</w:t>
            </w:r>
          </w:p>
        </w:tc>
      </w:tr>
      <w:tr w:rsidRPr="00A65EAC" w:rsidR="005C5E7B" w:rsidTr="00FF648F" w14:paraId="7435D233"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C5E7B" w:rsidP="00FF648F" w:rsidRDefault="005C5E7B" w14:paraId="2ECE54AC" w14:textId="77777777">
            <w:pPr>
              <w:spacing w:line="240" w:lineRule="auto"/>
              <w:textAlignment w:val="baseline"/>
              <w:rPr>
                <w:rFonts w:cs="Arial"/>
                <w:b/>
                <w:bCs/>
              </w:rPr>
            </w:pPr>
            <w:r w:rsidRPr="00A65EAC">
              <w:rPr>
                <w:rFonts w:cs="Arial"/>
                <w:b/>
                <w:bCs/>
              </w:rPr>
              <w:t>IP Addresses</w:t>
            </w:r>
          </w:p>
        </w:tc>
        <w:tc>
          <w:tcPr>
            <w:tcW w:w="6535" w:type="dxa"/>
            <w:tcBorders>
              <w:top w:val="single" w:color="A6A6A6" w:sz="6" w:space="0"/>
              <w:left w:val="nil"/>
              <w:bottom w:val="single" w:color="A6A6A6" w:sz="6" w:space="0"/>
              <w:right w:val="nil"/>
            </w:tcBorders>
            <w:shd w:val="clear" w:color="auto" w:fill="auto"/>
          </w:tcPr>
          <w:p w:rsidRPr="00A65EAC" w:rsidR="005C5E7B" w:rsidP="00FF648F" w:rsidRDefault="005C5E7B" w14:paraId="3C93266C" w14:textId="77777777">
            <w:pPr>
              <w:spacing w:line="240" w:lineRule="auto"/>
              <w:textAlignment w:val="baseline"/>
              <w:rPr>
                <w:rFonts w:cs="Arial"/>
              </w:rPr>
            </w:pPr>
            <w:r w:rsidRPr="00A65EAC">
              <w:rPr>
                <w:rFonts w:cs="Arial"/>
                <w:highlight w:val="yellow"/>
              </w:rPr>
              <w:t>[Assigned at creation]</w:t>
            </w:r>
          </w:p>
        </w:tc>
      </w:tr>
      <w:tr w:rsidRPr="00A65EAC" w:rsidR="005C5E7B" w:rsidTr="00FF648F" w14:paraId="7D8CC9A9"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C5E7B" w:rsidP="00FF648F" w:rsidRDefault="005C5E7B" w14:paraId="4FCDEDFB" w14:textId="77777777">
            <w:pPr>
              <w:spacing w:line="240" w:lineRule="auto"/>
              <w:textAlignment w:val="baseline"/>
              <w:rPr>
                <w:rFonts w:cs="Arial"/>
                <w:b/>
                <w:bCs/>
              </w:rPr>
            </w:pPr>
            <w:r w:rsidRPr="00A65EAC">
              <w:rPr>
                <w:rFonts w:cs="Arial"/>
                <w:b/>
                <w:bCs/>
              </w:rPr>
              <w:t>Virtual Network</w:t>
            </w:r>
          </w:p>
        </w:tc>
        <w:tc>
          <w:tcPr>
            <w:tcW w:w="6535" w:type="dxa"/>
            <w:tcBorders>
              <w:top w:val="single" w:color="A6A6A6" w:sz="6" w:space="0"/>
              <w:left w:val="nil"/>
              <w:bottom w:val="single" w:color="A6A6A6" w:sz="6" w:space="0"/>
              <w:right w:val="nil"/>
            </w:tcBorders>
            <w:shd w:val="clear" w:color="auto" w:fill="auto"/>
          </w:tcPr>
          <w:p w:rsidRPr="00A65EAC" w:rsidR="005C5E7B" w:rsidP="00FF648F" w:rsidRDefault="005C5E7B" w14:paraId="2A2F8EFA" w14:textId="77777777">
            <w:pPr>
              <w:spacing w:line="240" w:lineRule="auto"/>
              <w:textAlignment w:val="baseline"/>
              <w:rPr>
                <w:rFonts w:cs="Arial"/>
              </w:rPr>
            </w:pPr>
            <w:proofErr w:type="spellStart"/>
            <w:r w:rsidRPr="00A65EAC">
              <w:rPr>
                <w:rFonts w:cs="Arial"/>
              </w:rPr>
              <w:t>vnet-prd-ause</w:t>
            </w:r>
            <w:proofErr w:type="spellEnd"/>
            <w:r w:rsidRPr="00A65EAC">
              <w:rPr>
                <w:rFonts w:cs="Arial"/>
              </w:rPr>
              <w:t>-[</w:t>
            </w:r>
            <w:proofErr w:type="spellStart"/>
            <w:r w:rsidRPr="00A65EAC">
              <w:rPr>
                <w:rFonts w:cs="Arial"/>
              </w:rPr>
              <w:t>appname</w:t>
            </w:r>
            <w:proofErr w:type="spellEnd"/>
            <w:r w:rsidRPr="00A65EAC">
              <w:rPr>
                <w:rFonts w:cs="Arial"/>
              </w:rPr>
              <w:t>]-[workload]-01</w:t>
            </w:r>
          </w:p>
        </w:tc>
      </w:tr>
      <w:tr w:rsidRPr="00A65EAC" w:rsidR="005C5E7B" w:rsidTr="00FF648F" w14:paraId="6B12664C"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C5E7B" w:rsidP="00FF648F" w:rsidRDefault="005C5E7B" w14:paraId="1D21451E" w14:textId="77777777">
            <w:pPr>
              <w:spacing w:line="240" w:lineRule="auto"/>
              <w:textAlignment w:val="baseline"/>
              <w:rPr>
                <w:rFonts w:cs="Arial"/>
                <w:b/>
                <w:bCs/>
              </w:rPr>
            </w:pPr>
            <w:r w:rsidRPr="00A65EAC">
              <w:rPr>
                <w:rFonts w:cs="Arial"/>
                <w:b/>
                <w:bCs/>
              </w:rPr>
              <w:t>Subnet</w:t>
            </w:r>
          </w:p>
        </w:tc>
        <w:tc>
          <w:tcPr>
            <w:tcW w:w="6535" w:type="dxa"/>
            <w:tcBorders>
              <w:top w:val="single" w:color="A6A6A6" w:sz="6" w:space="0"/>
              <w:left w:val="nil"/>
              <w:bottom w:val="single" w:color="A6A6A6" w:sz="6" w:space="0"/>
              <w:right w:val="nil"/>
            </w:tcBorders>
            <w:shd w:val="clear" w:color="auto" w:fill="auto"/>
          </w:tcPr>
          <w:p w:rsidRPr="00A65EAC" w:rsidR="005C5E7B" w:rsidP="00FF648F" w:rsidRDefault="005C5E7B" w14:paraId="206558F5" w14:textId="77777777">
            <w:pPr>
              <w:spacing w:line="240" w:lineRule="auto"/>
              <w:textAlignment w:val="baseline"/>
              <w:rPr>
                <w:rFonts w:cs="Arial"/>
              </w:rPr>
            </w:pPr>
            <w:proofErr w:type="spellStart"/>
            <w:r w:rsidRPr="00A65EAC">
              <w:rPr>
                <w:rFonts w:cs="Arial"/>
              </w:rPr>
              <w:t>sn-prd-ause</w:t>
            </w:r>
            <w:proofErr w:type="spellEnd"/>
            <w:r w:rsidRPr="00A65EAC">
              <w:rPr>
                <w:rFonts w:cs="Arial"/>
              </w:rPr>
              <w:t>-[</w:t>
            </w:r>
            <w:proofErr w:type="spellStart"/>
            <w:r w:rsidRPr="00A65EAC">
              <w:rPr>
                <w:rFonts w:cs="Arial"/>
              </w:rPr>
              <w:t>appname</w:t>
            </w:r>
            <w:proofErr w:type="spellEnd"/>
            <w:r w:rsidRPr="00A65EAC">
              <w:rPr>
                <w:rFonts w:cs="Arial"/>
              </w:rPr>
              <w:t>]-[workload]-0</w:t>
            </w:r>
            <w:r w:rsidRPr="00A65EAC">
              <w:rPr>
                <w:rFonts w:cs="Arial"/>
                <w:highlight w:val="yellow"/>
              </w:rPr>
              <w:t>#</w:t>
            </w:r>
          </w:p>
        </w:tc>
      </w:tr>
      <w:tr w:rsidRPr="00A65EAC" w:rsidR="005C5E7B" w:rsidTr="00FF648F" w14:paraId="62111A36"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C5E7B" w:rsidP="00FF648F" w:rsidRDefault="005C5E7B" w14:paraId="3BEB73C3" w14:textId="77777777">
            <w:pPr>
              <w:spacing w:line="240" w:lineRule="auto"/>
              <w:textAlignment w:val="baseline"/>
              <w:rPr>
                <w:rFonts w:cs="Arial"/>
                <w:b/>
                <w:bCs/>
              </w:rPr>
            </w:pPr>
            <w:r w:rsidRPr="00A65EAC">
              <w:rPr>
                <w:rFonts w:cs="Arial"/>
                <w:b/>
                <w:bCs/>
              </w:rPr>
              <w:t>OS Disk</w:t>
            </w:r>
          </w:p>
        </w:tc>
        <w:tc>
          <w:tcPr>
            <w:tcW w:w="6535" w:type="dxa"/>
            <w:tcBorders>
              <w:top w:val="single" w:color="A6A6A6" w:sz="6" w:space="0"/>
              <w:left w:val="nil"/>
              <w:bottom w:val="single" w:color="A6A6A6" w:sz="6" w:space="0"/>
              <w:right w:val="nil"/>
            </w:tcBorders>
            <w:shd w:val="clear" w:color="auto" w:fill="auto"/>
          </w:tcPr>
          <w:p w:rsidRPr="00A65EAC" w:rsidR="005C5E7B" w:rsidP="00FF648F" w:rsidRDefault="005C5E7B" w14:paraId="52C4C6F2" w14:textId="77777777">
            <w:pPr>
              <w:spacing w:line="240" w:lineRule="auto"/>
              <w:textAlignment w:val="baseline"/>
              <w:rPr>
                <w:rFonts w:cs="Arial"/>
              </w:rPr>
            </w:pPr>
            <w:r w:rsidRPr="00A65EAC">
              <w:rPr>
                <w:rFonts w:cs="Arial"/>
              </w:rPr>
              <w:t>127 GiB (Premium SSD)</w:t>
            </w:r>
          </w:p>
        </w:tc>
      </w:tr>
      <w:tr w:rsidRPr="00A65EAC" w:rsidR="005C5E7B" w:rsidTr="00FF648F" w14:paraId="7BDBEC7A"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C5E7B" w:rsidP="00FF648F" w:rsidRDefault="005C5E7B" w14:paraId="452783D3" w14:textId="77777777">
            <w:pPr>
              <w:spacing w:line="240" w:lineRule="auto"/>
              <w:textAlignment w:val="baseline"/>
              <w:rPr>
                <w:rFonts w:cs="Arial"/>
                <w:b/>
                <w:bCs/>
              </w:rPr>
            </w:pPr>
            <w:r w:rsidRPr="00A65EAC">
              <w:rPr>
                <w:rFonts w:cs="Arial"/>
                <w:b/>
                <w:bCs/>
              </w:rPr>
              <w:t>Data Disk(s)</w:t>
            </w:r>
          </w:p>
        </w:tc>
        <w:tc>
          <w:tcPr>
            <w:tcW w:w="6535" w:type="dxa"/>
            <w:tcBorders>
              <w:top w:val="single" w:color="A6A6A6" w:sz="6" w:space="0"/>
              <w:left w:val="nil"/>
              <w:bottom w:val="single" w:color="A6A6A6" w:sz="6" w:space="0"/>
              <w:right w:val="nil"/>
            </w:tcBorders>
            <w:shd w:val="clear" w:color="auto" w:fill="auto"/>
          </w:tcPr>
          <w:p w:rsidRPr="00A65EAC" w:rsidR="005C5E7B" w:rsidP="00FF648F" w:rsidRDefault="005C5E7B" w14:paraId="17F9194F" w14:textId="485F41E2">
            <w:pPr>
              <w:spacing w:line="240" w:lineRule="auto"/>
              <w:textAlignment w:val="baseline"/>
              <w:rPr>
                <w:rFonts w:cs="Arial"/>
              </w:rPr>
            </w:pPr>
            <w:r w:rsidRPr="00A65EAC">
              <w:rPr>
                <w:rFonts w:cs="Arial"/>
                <w:highlight w:val="yellow"/>
              </w:rPr>
              <w:t>P</w:t>
            </w:r>
            <w:r w:rsidR="003C44C9">
              <w:rPr>
                <w:rFonts w:cs="Arial"/>
                <w:highlight w:val="yellow"/>
              </w:rPr>
              <w:t>L</w:t>
            </w:r>
            <w:r w:rsidRPr="00A65EAC">
              <w:rPr>
                <w:rFonts w:cs="Arial"/>
                <w:highlight w:val="yellow"/>
              </w:rPr>
              <w:t>V-AZM-[APPCODE]01</w:t>
            </w:r>
            <w:r w:rsidR="00830356">
              <w:rPr>
                <w:rFonts w:cs="Arial"/>
                <w:highlight w:val="yellow"/>
              </w:rPr>
              <w:t>_DataDisk</w:t>
            </w:r>
            <w:r w:rsidRPr="00A65EAC">
              <w:rPr>
                <w:rFonts w:cs="Arial"/>
                <w:highlight w:val="yellow"/>
              </w:rPr>
              <w:t xml:space="preserve"> (Premium SSD)</w:t>
            </w:r>
          </w:p>
          <w:p w:rsidRPr="00A65EAC" w:rsidR="005C5E7B" w:rsidP="00FF648F" w:rsidRDefault="003C44C9" w14:paraId="4A4CB581" w14:textId="35C82C8E">
            <w:pPr>
              <w:spacing w:line="240" w:lineRule="auto"/>
              <w:textAlignment w:val="baseline"/>
              <w:rPr>
                <w:rFonts w:cs="Arial"/>
              </w:rPr>
            </w:pPr>
            <w:r>
              <w:rPr>
                <w:rFonts w:cs="Arial"/>
                <w:highlight w:val="yellow"/>
              </w:rPr>
              <w:t>64</w:t>
            </w:r>
            <w:r w:rsidRPr="00A65EAC" w:rsidR="005C5E7B">
              <w:rPr>
                <w:rFonts w:cs="Arial"/>
                <w:highlight w:val="yellow"/>
              </w:rPr>
              <w:t>GB</w:t>
            </w:r>
          </w:p>
        </w:tc>
      </w:tr>
      <w:tr w:rsidRPr="00A65EAC" w:rsidR="005C5E7B" w:rsidTr="00FF648F" w14:paraId="3E16A9AD"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C5E7B" w:rsidP="00FF648F" w:rsidRDefault="005C5E7B" w14:paraId="3F0C03A0" w14:textId="77777777">
            <w:pPr>
              <w:spacing w:line="240" w:lineRule="auto"/>
              <w:textAlignment w:val="baseline"/>
              <w:rPr>
                <w:rFonts w:cs="Arial"/>
                <w:b/>
                <w:bCs/>
              </w:rPr>
            </w:pPr>
            <w:r w:rsidRPr="00A65EAC">
              <w:rPr>
                <w:rFonts w:cs="Arial"/>
                <w:b/>
                <w:bCs/>
              </w:rPr>
              <w:t>Agents Installed</w:t>
            </w:r>
          </w:p>
        </w:tc>
        <w:tc>
          <w:tcPr>
            <w:tcW w:w="6535" w:type="dxa"/>
            <w:tcBorders>
              <w:top w:val="single" w:color="A6A6A6" w:sz="6" w:space="0"/>
              <w:left w:val="nil"/>
              <w:bottom w:val="single" w:color="A6A6A6" w:sz="6" w:space="0"/>
              <w:right w:val="nil"/>
            </w:tcBorders>
            <w:shd w:val="clear" w:color="auto" w:fill="auto"/>
          </w:tcPr>
          <w:p w:rsidRPr="00A65EAC" w:rsidR="005C5E7B" w:rsidP="00FF648F" w:rsidRDefault="005C5E7B" w14:paraId="4AF3DBFA" w14:textId="77777777">
            <w:pPr>
              <w:spacing w:line="240" w:lineRule="auto"/>
              <w:textAlignment w:val="baseline"/>
              <w:rPr>
                <w:rFonts w:cs="Arial"/>
              </w:rPr>
            </w:pPr>
            <w:r w:rsidRPr="00A65EAC">
              <w:rPr>
                <w:rFonts w:cs="Arial"/>
              </w:rPr>
              <w:t>Tenable</w:t>
            </w:r>
          </w:p>
          <w:p w:rsidRPr="00A65EAC" w:rsidR="005C5E7B" w:rsidP="00FF648F" w:rsidRDefault="005C5E7B" w14:paraId="084AF145" w14:textId="77777777">
            <w:pPr>
              <w:spacing w:line="240" w:lineRule="auto"/>
              <w:textAlignment w:val="baseline"/>
              <w:rPr>
                <w:rFonts w:cs="Arial"/>
              </w:rPr>
            </w:pPr>
            <w:r w:rsidRPr="00A65EAC">
              <w:rPr>
                <w:rFonts w:cs="Arial"/>
              </w:rPr>
              <w:t>AMA</w:t>
            </w:r>
          </w:p>
        </w:tc>
      </w:tr>
      <w:tr w:rsidRPr="00A65EAC" w:rsidR="005C5E7B" w:rsidTr="00FF648F" w14:paraId="3CB79A63"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C5E7B" w:rsidP="00FF648F" w:rsidRDefault="005C5E7B" w14:paraId="067821E0" w14:textId="77777777">
            <w:pPr>
              <w:spacing w:line="240" w:lineRule="auto"/>
              <w:textAlignment w:val="baseline"/>
              <w:rPr>
                <w:rFonts w:cs="Arial"/>
                <w:b/>
                <w:bCs/>
              </w:rPr>
            </w:pPr>
            <w:r w:rsidRPr="00A65EAC">
              <w:rPr>
                <w:rFonts w:cs="Arial"/>
                <w:b/>
                <w:bCs/>
              </w:rPr>
              <w:t>VM Insights</w:t>
            </w:r>
          </w:p>
        </w:tc>
        <w:tc>
          <w:tcPr>
            <w:tcW w:w="6535" w:type="dxa"/>
            <w:tcBorders>
              <w:top w:val="single" w:color="A6A6A6" w:sz="6" w:space="0"/>
              <w:left w:val="nil"/>
              <w:bottom w:val="single" w:color="A6A6A6" w:sz="6" w:space="0"/>
              <w:right w:val="nil"/>
            </w:tcBorders>
            <w:shd w:val="clear" w:color="auto" w:fill="auto"/>
          </w:tcPr>
          <w:p w:rsidRPr="00A65EAC" w:rsidR="005C5E7B" w:rsidP="00FF648F" w:rsidRDefault="005C5E7B" w14:paraId="49B8418D" w14:textId="77777777">
            <w:pPr>
              <w:spacing w:line="240" w:lineRule="auto"/>
              <w:textAlignment w:val="baseline"/>
              <w:rPr>
                <w:rFonts w:cs="Arial"/>
              </w:rPr>
            </w:pPr>
            <w:r w:rsidRPr="00A65EAC">
              <w:rPr>
                <w:rFonts w:cs="Arial"/>
              </w:rPr>
              <w:t>Enabled</w:t>
            </w:r>
          </w:p>
        </w:tc>
      </w:tr>
      <w:tr w:rsidRPr="00A65EAC" w:rsidR="005C5E7B" w:rsidTr="00FF648F" w14:paraId="6FFD6A32"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C5E7B" w:rsidP="00FF648F" w:rsidRDefault="005C5E7B" w14:paraId="6AAA8B79" w14:textId="77777777">
            <w:pPr>
              <w:spacing w:line="240" w:lineRule="auto"/>
              <w:textAlignment w:val="baseline"/>
              <w:rPr>
                <w:rFonts w:cs="Arial"/>
                <w:b/>
                <w:bCs/>
              </w:rPr>
            </w:pPr>
            <w:r>
              <w:rPr>
                <w:rFonts w:cs="Arial"/>
                <w:b/>
                <w:bCs/>
              </w:rPr>
              <w:t xml:space="preserve">Monitoring </w:t>
            </w:r>
          </w:p>
        </w:tc>
        <w:tc>
          <w:tcPr>
            <w:tcW w:w="6535" w:type="dxa"/>
            <w:tcBorders>
              <w:top w:val="single" w:color="A6A6A6" w:sz="6" w:space="0"/>
              <w:left w:val="nil"/>
              <w:bottom w:val="single" w:color="A6A6A6" w:sz="6" w:space="0"/>
              <w:right w:val="nil"/>
            </w:tcBorders>
            <w:shd w:val="clear" w:color="auto" w:fill="auto"/>
          </w:tcPr>
          <w:p w:rsidRPr="00A65EAC" w:rsidR="005C5E7B" w:rsidP="00FF648F" w:rsidRDefault="005C5E7B" w14:paraId="2BB5940C" w14:textId="77777777">
            <w:pPr>
              <w:spacing w:line="240" w:lineRule="auto"/>
              <w:textAlignment w:val="baseline"/>
              <w:rPr>
                <w:rFonts w:cs="Arial"/>
              </w:rPr>
            </w:pPr>
            <w:r>
              <w:rPr>
                <w:rFonts w:cs="Arial"/>
              </w:rPr>
              <w:t>Boot diagnostics enabled with managed storage account</w:t>
            </w:r>
          </w:p>
        </w:tc>
      </w:tr>
      <w:tr w:rsidRPr="00A65EAC" w:rsidR="005C5E7B" w:rsidTr="00FF648F" w14:paraId="6D26E656"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C5E7B" w:rsidP="00FF648F" w:rsidRDefault="005C5E7B" w14:paraId="67DFF832" w14:textId="77777777">
            <w:pPr>
              <w:spacing w:line="240" w:lineRule="auto"/>
              <w:textAlignment w:val="baseline"/>
              <w:rPr>
                <w:rFonts w:cs="Arial"/>
                <w:b/>
                <w:bCs/>
              </w:rPr>
            </w:pPr>
            <w:r w:rsidRPr="00A65EAC">
              <w:rPr>
                <w:rFonts w:cs="Arial"/>
                <w:b/>
                <w:bCs/>
              </w:rPr>
              <w:t>JIT</w:t>
            </w:r>
          </w:p>
        </w:tc>
        <w:tc>
          <w:tcPr>
            <w:tcW w:w="6535" w:type="dxa"/>
            <w:tcBorders>
              <w:top w:val="single" w:color="A6A6A6" w:sz="6" w:space="0"/>
              <w:left w:val="nil"/>
              <w:bottom w:val="single" w:color="A6A6A6" w:sz="6" w:space="0"/>
              <w:right w:val="nil"/>
            </w:tcBorders>
            <w:shd w:val="clear" w:color="auto" w:fill="auto"/>
          </w:tcPr>
          <w:p w:rsidRPr="00A65EAC" w:rsidR="005C5E7B" w:rsidP="00FF648F" w:rsidRDefault="005C5E7B" w14:paraId="16419612" w14:textId="77777777">
            <w:pPr>
              <w:spacing w:line="240" w:lineRule="auto"/>
              <w:textAlignment w:val="baseline"/>
              <w:rPr>
                <w:rFonts w:cs="Arial"/>
              </w:rPr>
            </w:pPr>
            <w:r w:rsidRPr="00A65EAC">
              <w:rPr>
                <w:rFonts w:cs="Arial"/>
              </w:rPr>
              <w:t>Enabled</w:t>
            </w:r>
          </w:p>
        </w:tc>
      </w:tr>
      <w:tr w:rsidRPr="00A65EAC" w:rsidR="005C5E7B" w:rsidTr="00FF648F" w14:paraId="5F9F65D5"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C5E7B" w:rsidP="00FF648F" w:rsidRDefault="005C5E7B" w14:paraId="085F5B1F" w14:textId="77777777">
            <w:pPr>
              <w:spacing w:line="240" w:lineRule="auto"/>
              <w:textAlignment w:val="baseline"/>
              <w:rPr>
                <w:rFonts w:cs="Arial"/>
                <w:b/>
                <w:bCs/>
              </w:rPr>
            </w:pPr>
            <w:r w:rsidRPr="00A65EAC">
              <w:rPr>
                <w:rFonts w:cs="Arial"/>
                <w:b/>
                <w:bCs/>
              </w:rPr>
              <w:t>Update Management Maintenance Configuration</w:t>
            </w:r>
          </w:p>
        </w:tc>
        <w:tc>
          <w:tcPr>
            <w:tcW w:w="6535" w:type="dxa"/>
            <w:tcBorders>
              <w:top w:val="single" w:color="A6A6A6" w:sz="6" w:space="0"/>
              <w:left w:val="nil"/>
              <w:bottom w:val="single" w:color="A6A6A6" w:sz="6" w:space="0"/>
              <w:right w:val="nil"/>
            </w:tcBorders>
            <w:shd w:val="clear" w:color="auto" w:fill="auto"/>
          </w:tcPr>
          <w:p w:rsidRPr="00A65EAC" w:rsidR="005C5E7B" w:rsidP="00FF648F" w:rsidRDefault="005C5E7B" w14:paraId="4D375AB3" w14:textId="77777777">
            <w:pPr>
              <w:spacing w:line="240" w:lineRule="auto"/>
              <w:textAlignment w:val="baseline"/>
              <w:rPr>
                <w:rFonts w:cs="Arial"/>
              </w:rPr>
            </w:pPr>
            <w:r w:rsidRPr="00A65EAC">
              <w:rPr>
                <w:rFonts w:cs="Arial"/>
              </w:rPr>
              <w:t>mc-</w:t>
            </w:r>
            <w:proofErr w:type="spellStart"/>
            <w:r w:rsidRPr="00A65EAC">
              <w:rPr>
                <w:rFonts w:cs="Arial"/>
              </w:rPr>
              <w:t>prd</w:t>
            </w:r>
            <w:proofErr w:type="spellEnd"/>
            <w:r w:rsidRPr="00A65EAC">
              <w:rPr>
                <w:rFonts w:cs="Arial"/>
              </w:rPr>
              <w:t>-</w:t>
            </w:r>
            <w:proofErr w:type="spellStart"/>
            <w:r w:rsidRPr="00A65EAC">
              <w:rPr>
                <w:rFonts w:cs="Arial"/>
              </w:rPr>
              <w:t>ause</w:t>
            </w:r>
            <w:proofErr w:type="spellEnd"/>
            <w:r w:rsidRPr="00A65EAC">
              <w:rPr>
                <w:rFonts w:cs="Arial"/>
              </w:rPr>
              <w:t>-[</w:t>
            </w:r>
            <w:proofErr w:type="spellStart"/>
            <w:r w:rsidRPr="00A65EAC">
              <w:rPr>
                <w:rFonts w:cs="Arial"/>
              </w:rPr>
              <w:t>appname</w:t>
            </w:r>
            <w:proofErr w:type="spellEnd"/>
            <w:r w:rsidRPr="00A65EAC">
              <w:rPr>
                <w:rFonts w:cs="Arial"/>
              </w:rPr>
              <w:t>]-</w:t>
            </w:r>
            <w:proofErr w:type="spellStart"/>
            <w:r w:rsidRPr="00A65EAC">
              <w:rPr>
                <w:rFonts w:cs="Arial"/>
              </w:rPr>
              <w:t>mgmt</w:t>
            </w:r>
            <w:proofErr w:type="spellEnd"/>
            <w:r w:rsidRPr="00A65EAC">
              <w:rPr>
                <w:rFonts w:cs="Arial"/>
              </w:rPr>
              <w:t xml:space="preserve"> -01</w:t>
            </w:r>
          </w:p>
        </w:tc>
      </w:tr>
      <w:tr w:rsidRPr="00A65EAC" w:rsidR="005C5E7B" w:rsidTr="00FF648F" w14:paraId="021AA8CC"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C5E7B" w:rsidP="00FF648F" w:rsidRDefault="005C5E7B" w14:paraId="0112904C" w14:textId="77777777">
            <w:pPr>
              <w:spacing w:line="240" w:lineRule="auto"/>
              <w:textAlignment w:val="baseline"/>
              <w:rPr>
                <w:rFonts w:cs="Arial"/>
                <w:b/>
                <w:bCs/>
              </w:rPr>
            </w:pPr>
            <w:r w:rsidRPr="00A65EAC">
              <w:rPr>
                <w:rFonts w:cs="Arial"/>
                <w:b/>
                <w:bCs/>
              </w:rPr>
              <w:t>Azure Backup Policy</w:t>
            </w:r>
          </w:p>
        </w:tc>
        <w:tc>
          <w:tcPr>
            <w:tcW w:w="6535" w:type="dxa"/>
            <w:tcBorders>
              <w:top w:val="single" w:color="A6A6A6" w:sz="6" w:space="0"/>
              <w:left w:val="nil"/>
              <w:bottom w:val="single" w:color="A6A6A6" w:sz="6" w:space="0"/>
              <w:right w:val="nil"/>
            </w:tcBorders>
            <w:shd w:val="clear" w:color="auto" w:fill="auto"/>
          </w:tcPr>
          <w:p w:rsidRPr="00A65EAC" w:rsidR="005C5E7B" w:rsidP="00FF648F" w:rsidRDefault="005C5E7B" w14:paraId="40366703" w14:textId="77777777">
            <w:pPr>
              <w:spacing w:line="240" w:lineRule="auto"/>
              <w:textAlignment w:val="baseline"/>
              <w:rPr>
                <w:rFonts w:cs="Arial"/>
              </w:rPr>
            </w:pPr>
            <w:r w:rsidRPr="00A65EAC">
              <w:rPr>
                <w:rFonts w:cs="Arial"/>
              </w:rPr>
              <w:t>Production Platinum Policy</w:t>
            </w:r>
          </w:p>
        </w:tc>
      </w:tr>
      <w:tr w:rsidRPr="00A65EAC" w:rsidR="005C5E7B" w:rsidTr="00FF648F" w14:paraId="4F6CDA90"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C5E7B" w:rsidP="00FF648F" w:rsidRDefault="005C5E7B" w14:paraId="53CA5CB8" w14:textId="77777777">
            <w:pPr>
              <w:spacing w:line="240" w:lineRule="auto"/>
              <w:textAlignment w:val="baseline"/>
              <w:rPr>
                <w:rFonts w:cs="Arial"/>
                <w:b/>
                <w:bCs/>
              </w:rPr>
            </w:pPr>
            <w:r w:rsidRPr="00A65EAC">
              <w:rPr>
                <w:rFonts w:cs="Arial"/>
                <w:b/>
                <w:bCs/>
              </w:rPr>
              <w:t>Disk Encryption</w:t>
            </w:r>
          </w:p>
        </w:tc>
        <w:tc>
          <w:tcPr>
            <w:tcW w:w="6535" w:type="dxa"/>
            <w:tcBorders>
              <w:top w:val="single" w:color="A6A6A6" w:sz="6" w:space="0"/>
              <w:left w:val="nil"/>
              <w:bottom w:val="single" w:color="A6A6A6" w:sz="6" w:space="0"/>
              <w:right w:val="nil"/>
            </w:tcBorders>
            <w:shd w:val="clear" w:color="auto" w:fill="auto"/>
          </w:tcPr>
          <w:p w:rsidRPr="00A65EAC" w:rsidR="005C5E7B" w:rsidP="00FF648F" w:rsidRDefault="005C5E7B" w14:paraId="1553EB0C" w14:textId="77777777">
            <w:pPr>
              <w:spacing w:line="240" w:lineRule="auto"/>
              <w:textAlignment w:val="baseline"/>
              <w:rPr>
                <w:rFonts w:cs="Arial"/>
              </w:rPr>
            </w:pPr>
            <w:r w:rsidRPr="00A65EAC">
              <w:rPr>
                <w:rFonts w:cs="Arial"/>
              </w:rPr>
              <w:t>ADE on all Disks</w:t>
            </w:r>
          </w:p>
        </w:tc>
      </w:tr>
      <w:tr w:rsidRPr="00A65EAC" w:rsidR="005C5E7B" w:rsidTr="00FF648F" w14:paraId="67C8EA38"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C5E7B" w:rsidP="00FF648F" w:rsidRDefault="005C5E7B" w14:paraId="1E09B0CA" w14:textId="77777777">
            <w:pPr>
              <w:spacing w:line="240" w:lineRule="auto"/>
              <w:textAlignment w:val="baseline"/>
              <w:rPr>
                <w:rFonts w:cs="Arial"/>
                <w:b/>
                <w:bCs/>
              </w:rPr>
            </w:pPr>
            <w:r w:rsidRPr="00A65EAC">
              <w:rPr>
                <w:rFonts w:cs="Arial"/>
                <w:b/>
                <w:bCs/>
              </w:rPr>
              <w:t>Bastion Access</w:t>
            </w:r>
          </w:p>
        </w:tc>
        <w:tc>
          <w:tcPr>
            <w:tcW w:w="6535" w:type="dxa"/>
            <w:tcBorders>
              <w:top w:val="single" w:color="A6A6A6" w:sz="6" w:space="0"/>
              <w:left w:val="nil"/>
              <w:bottom w:val="single" w:color="A6A6A6" w:sz="6" w:space="0"/>
              <w:right w:val="nil"/>
            </w:tcBorders>
            <w:shd w:val="clear" w:color="auto" w:fill="auto"/>
          </w:tcPr>
          <w:p w:rsidRPr="00A65EAC" w:rsidR="005C5E7B" w:rsidP="00FF648F" w:rsidRDefault="005C5E7B" w14:paraId="74CFED20" w14:textId="77777777">
            <w:pPr>
              <w:spacing w:line="240" w:lineRule="auto"/>
              <w:textAlignment w:val="baseline"/>
              <w:rPr>
                <w:rFonts w:cs="Arial"/>
              </w:rPr>
            </w:pPr>
            <w:r w:rsidRPr="00A65EAC">
              <w:rPr>
                <w:rFonts w:cs="Arial"/>
              </w:rPr>
              <w:t>Enabled</w:t>
            </w:r>
          </w:p>
        </w:tc>
      </w:tr>
      <w:tr w:rsidRPr="00A65EAC" w:rsidR="005C5E7B" w:rsidTr="00FF648F" w14:paraId="36584C3B"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C5E7B" w:rsidP="00FF648F" w:rsidRDefault="005C5E7B" w14:paraId="21CE6174" w14:textId="77777777">
            <w:pPr>
              <w:spacing w:line="240" w:lineRule="auto"/>
              <w:textAlignment w:val="baseline"/>
              <w:rPr>
                <w:rFonts w:cs="Arial"/>
                <w:b/>
                <w:bCs/>
              </w:rPr>
            </w:pPr>
            <w:r w:rsidRPr="00A65EAC">
              <w:rPr>
                <w:rFonts w:cs="Arial"/>
                <w:b/>
                <w:bCs/>
              </w:rPr>
              <w:t>Hybrid Benefits</w:t>
            </w:r>
          </w:p>
        </w:tc>
        <w:tc>
          <w:tcPr>
            <w:tcW w:w="6535" w:type="dxa"/>
            <w:tcBorders>
              <w:top w:val="single" w:color="A6A6A6" w:sz="6" w:space="0"/>
              <w:left w:val="nil"/>
              <w:bottom w:val="single" w:color="A6A6A6" w:sz="6" w:space="0"/>
              <w:right w:val="nil"/>
            </w:tcBorders>
            <w:shd w:val="clear" w:color="auto" w:fill="auto"/>
          </w:tcPr>
          <w:p w:rsidRPr="00A65EAC" w:rsidR="005C5E7B" w:rsidP="00FF648F" w:rsidRDefault="005C5E7B" w14:paraId="057D6354" w14:textId="77777777">
            <w:pPr>
              <w:spacing w:line="240" w:lineRule="auto"/>
              <w:textAlignment w:val="baseline"/>
              <w:rPr>
                <w:rFonts w:cs="Arial"/>
              </w:rPr>
            </w:pPr>
            <w:r w:rsidRPr="00A65EAC">
              <w:rPr>
                <w:rFonts w:cs="Arial"/>
                <w:highlight w:val="yellow"/>
              </w:rPr>
              <w:t>Enabled/Disabled</w:t>
            </w:r>
          </w:p>
        </w:tc>
      </w:tr>
    </w:tbl>
    <w:p w:rsidR="00C1292D" w:rsidP="00272BD6" w:rsidRDefault="00C1292D" w14:paraId="6C05CCEE" w14:textId="77777777">
      <w:pPr>
        <w:pStyle w:val="BodyText"/>
      </w:pPr>
    </w:p>
    <w:p w:rsidR="00F35D20" w:rsidP="00F35D20" w:rsidRDefault="00983355" w14:paraId="460F454C" w14:textId="0FF64572">
      <w:pPr>
        <w:pStyle w:val="Heading3"/>
        <w:numPr>
          <w:ilvl w:val="2"/>
          <w:numId w:val="7"/>
        </w:numPr>
      </w:pPr>
      <w:bookmarkStart w:name="_Toc153458087" w:id="63"/>
      <w:r>
        <w:t xml:space="preserve">Platinum Primary </w:t>
      </w:r>
      <w:r w:rsidR="00F35D20">
        <w:t xml:space="preserve">Linux </w:t>
      </w:r>
      <w:r w:rsidRPr="005132D3" w:rsidR="00F35D20">
        <w:t>VM Scale Set</w:t>
      </w:r>
      <w:bookmarkEnd w:id="63"/>
    </w:p>
    <w:tbl>
      <w:tblPr>
        <w:tblW w:w="9027"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492"/>
        <w:gridCol w:w="6535"/>
      </w:tblGrid>
      <w:tr w:rsidRPr="00E24555" w:rsidR="00F35D20" w:rsidTr="00FF648F" w14:paraId="5A20C1B9" w14:textId="77777777">
        <w:trPr>
          <w:trHeight w:val="300"/>
        </w:trPr>
        <w:tc>
          <w:tcPr>
            <w:tcW w:w="2492" w:type="dxa"/>
            <w:tcBorders>
              <w:top w:val="single" w:color="A6A6A6" w:sz="6" w:space="0"/>
              <w:left w:val="nil"/>
              <w:bottom w:val="single" w:color="A6A6A6" w:sz="6" w:space="0"/>
              <w:right w:val="nil"/>
            </w:tcBorders>
            <w:shd w:val="clear" w:color="auto" w:fill="002060"/>
            <w:hideMark/>
          </w:tcPr>
          <w:p w:rsidRPr="00E24555" w:rsidR="00F35D20" w:rsidP="00FF648F" w:rsidRDefault="00F35D20" w14:paraId="52E24528" w14:textId="77777777">
            <w:pPr>
              <w:spacing w:line="240" w:lineRule="auto"/>
              <w:textAlignment w:val="baseline"/>
              <w:rPr>
                <w:rFonts w:ascii="Segoe UI" w:hAnsi="Segoe UI" w:cs="Segoe UI"/>
                <w:b/>
                <w:bCs/>
                <w:sz w:val="18"/>
                <w:szCs w:val="18"/>
              </w:rPr>
            </w:pPr>
            <w:r w:rsidRPr="00E24555">
              <w:rPr>
                <w:rFonts w:cs="Arial"/>
                <w:b/>
                <w:bCs/>
                <w:color w:val="FFFFFF"/>
                <w:lang w:val="en-US"/>
              </w:rPr>
              <w:t>Configuration Item</w:t>
            </w:r>
            <w:r w:rsidRPr="00E24555">
              <w:rPr>
                <w:rFonts w:cs="Arial"/>
                <w:b/>
                <w:bCs/>
                <w:color w:val="FFFFFF"/>
              </w:rPr>
              <w:t> </w:t>
            </w:r>
          </w:p>
        </w:tc>
        <w:tc>
          <w:tcPr>
            <w:tcW w:w="6535" w:type="dxa"/>
            <w:tcBorders>
              <w:top w:val="single" w:color="A6A6A6" w:sz="6" w:space="0"/>
              <w:left w:val="nil"/>
              <w:bottom w:val="single" w:color="A6A6A6" w:sz="6" w:space="0"/>
              <w:right w:val="nil"/>
            </w:tcBorders>
            <w:shd w:val="clear" w:color="auto" w:fill="002060"/>
            <w:hideMark/>
          </w:tcPr>
          <w:p w:rsidRPr="00E24555" w:rsidR="00F35D20" w:rsidP="00FF648F" w:rsidRDefault="00F35D20" w14:paraId="4D83F37C" w14:textId="77777777">
            <w:pPr>
              <w:spacing w:line="240" w:lineRule="auto"/>
              <w:textAlignment w:val="baseline"/>
              <w:rPr>
                <w:rFonts w:ascii="Segoe UI" w:hAnsi="Segoe UI" w:cs="Segoe UI"/>
                <w:b/>
                <w:bCs/>
                <w:sz w:val="18"/>
                <w:szCs w:val="18"/>
              </w:rPr>
            </w:pPr>
            <w:r w:rsidRPr="00E24555">
              <w:rPr>
                <w:rFonts w:cs="Arial"/>
                <w:b/>
                <w:bCs/>
                <w:color w:val="FFFFFF"/>
                <w:lang w:val="en-US"/>
              </w:rPr>
              <w:t>Configuration Details</w:t>
            </w:r>
            <w:r w:rsidRPr="00E24555">
              <w:rPr>
                <w:rFonts w:cs="Arial"/>
                <w:b/>
                <w:bCs/>
                <w:color w:val="FFFFFF"/>
              </w:rPr>
              <w:t> </w:t>
            </w:r>
          </w:p>
        </w:tc>
      </w:tr>
      <w:tr w:rsidRPr="00E24555" w:rsidR="00F35D20" w:rsidTr="00FF648F" w14:paraId="3E1CA112"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E24555" w:rsidR="00F35D20" w:rsidP="00FF648F" w:rsidRDefault="00F35D20" w14:paraId="35B4C2B4" w14:textId="77777777">
            <w:pPr>
              <w:spacing w:line="240" w:lineRule="auto"/>
              <w:textAlignment w:val="baseline"/>
              <w:rPr>
                <w:rFonts w:ascii="Segoe UI" w:hAnsi="Segoe UI" w:cs="Segoe UI"/>
                <w:sz w:val="18"/>
                <w:szCs w:val="18"/>
              </w:rPr>
            </w:pPr>
            <w:r w:rsidRPr="00E24555">
              <w:rPr>
                <w:rFonts w:cs="Arial"/>
                <w:b/>
                <w:bCs/>
              </w:rPr>
              <w:t>Name </w:t>
            </w:r>
            <w:r w:rsidRPr="00E24555">
              <w:rPr>
                <w:rFonts w:cs="Arial"/>
              </w:rPr>
              <w:t> </w:t>
            </w:r>
          </w:p>
        </w:tc>
        <w:tc>
          <w:tcPr>
            <w:tcW w:w="6535" w:type="dxa"/>
            <w:tcBorders>
              <w:top w:val="single" w:color="A6A6A6" w:sz="6" w:space="0"/>
              <w:left w:val="nil"/>
              <w:bottom w:val="single" w:color="A6A6A6" w:sz="6" w:space="0"/>
              <w:right w:val="nil"/>
            </w:tcBorders>
            <w:shd w:val="clear" w:color="auto" w:fill="auto"/>
            <w:hideMark/>
          </w:tcPr>
          <w:p w:rsidRPr="00A65EAC" w:rsidR="00F35D20" w:rsidP="00FF648F" w:rsidRDefault="00F35D20" w14:paraId="729E4DD4" w14:textId="2ACB9C1E">
            <w:pPr>
              <w:spacing w:line="240" w:lineRule="auto"/>
              <w:textAlignment w:val="baseline"/>
              <w:rPr>
                <w:rFonts w:cs="Arial"/>
              </w:rPr>
            </w:pPr>
            <w:proofErr w:type="spellStart"/>
            <w:r>
              <w:rPr>
                <w:rFonts w:cs="Arial"/>
              </w:rPr>
              <w:t>plvmss</w:t>
            </w:r>
            <w:proofErr w:type="spellEnd"/>
            <w:r w:rsidRPr="00A65EAC">
              <w:rPr>
                <w:rFonts w:cs="Arial"/>
              </w:rPr>
              <w:t>-AZM</w:t>
            </w:r>
            <w:r w:rsidRPr="00A65EAC">
              <w:rPr>
                <w:rFonts w:cs="Arial"/>
                <w:highlight w:val="yellow"/>
              </w:rPr>
              <w:t>-[APPCODE]</w:t>
            </w:r>
            <w:r w:rsidRPr="00A65EAC">
              <w:rPr>
                <w:rFonts w:cs="Arial"/>
              </w:rPr>
              <w:t>01</w:t>
            </w:r>
          </w:p>
        </w:tc>
      </w:tr>
      <w:tr w:rsidRPr="00E24555" w:rsidR="00F35D20" w:rsidTr="00FF648F" w14:paraId="4317A7C0"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E24555" w:rsidR="00F35D20" w:rsidP="00FF648F" w:rsidRDefault="00F35D20" w14:paraId="6B5C0E79" w14:textId="77777777">
            <w:pPr>
              <w:spacing w:line="240" w:lineRule="auto"/>
              <w:textAlignment w:val="baseline"/>
              <w:rPr>
                <w:rFonts w:ascii="Segoe UI" w:hAnsi="Segoe UI" w:cs="Segoe UI"/>
                <w:sz w:val="18"/>
                <w:szCs w:val="18"/>
              </w:rPr>
            </w:pPr>
            <w:r w:rsidRPr="00E24555">
              <w:rPr>
                <w:rFonts w:cs="Arial"/>
                <w:b/>
                <w:bCs/>
              </w:rPr>
              <w:t>Resource Group </w:t>
            </w:r>
            <w:r w:rsidRPr="00E24555">
              <w:rPr>
                <w:rFonts w:cs="Arial"/>
              </w:rPr>
              <w:t> </w:t>
            </w:r>
          </w:p>
        </w:tc>
        <w:tc>
          <w:tcPr>
            <w:tcW w:w="6535" w:type="dxa"/>
            <w:tcBorders>
              <w:top w:val="single" w:color="A6A6A6" w:sz="6" w:space="0"/>
              <w:left w:val="nil"/>
              <w:bottom w:val="single" w:color="A6A6A6" w:sz="6" w:space="0"/>
              <w:right w:val="nil"/>
            </w:tcBorders>
            <w:shd w:val="clear" w:color="auto" w:fill="auto"/>
            <w:hideMark/>
          </w:tcPr>
          <w:p w:rsidRPr="00A65EAC" w:rsidR="00F35D20" w:rsidP="00FF648F" w:rsidRDefault="00F35D20" w14:paraId="45A4171E" w14:textId="77777777">
            <w:pPr>
              <w:spacing w:line="240" w:lineRule="auto"/>
              <w:textAlignment w:val="baseline"/>
              <w:rPr>
                <w:rFonts w:cs="Arial"/>
              </w:rPr>
            </w:pPr>
            <w:proofErr w:type="spellStart"/>
            <w:r w:rsidRPr="00A65EAC">
              <w:rPr>
                <w:rFonts w:cs="Arial"/>
              </w:rPr>
              <w:t>rg-prd-ause</w:t>
            </w:r>
            <w:proofErr w:type="spellEnd"/>
            <w:r w:rsidRPr="00A65EAC">
              <w:rPr>
                <w:rFonts w:cs="Arial"/>
              </w:rPr>
              <w:t>-[</w:t>
            </w:r>
            <w:proofErr w:type="spellStart"/>
            <w:r w:rsidRPr="00A65EAC">
              <w:rPr>
                <w:rFonts w:cs="Arial"/>
              </w:rPr>
              <w:t>appname</w:t>
            </w:r>
            <w:proofErr w:type="spellEnd"/>
            <w:r w:rsidRPr="00A65EAC">
              <w:rPr>
                <w:rFonts w:cs="Arial"/>
              </w:rPr>
              <w:t>]-[workload]-01 </w:t>
            </w:r>
          </w:p>
        </w:tc>
      </w:tr>
      <w:tr w:rsidRPr="00E24555" w:rsidR="00F35D20" w:rsidTr="00FF648F" w14:paraId="1B2445ED"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A65EAC" w:rsidR="00F35D20" w:rsidP="00FF648F" w:rsidRDefault="00F35D20" w14:paraId="7D8B4005" w14:textId="77777777">
            <w:pPr>
              <w:spacing w:line="240" w:lineRule="auto"/>
              <w:textAlignment w:val="baseline"/>
              <w:rPr>
                <w:rFonts w:cs="Arial"/>
                <w:b/>
                <w:bCs/>
              </w:rPr>
            </w:pPr>
            <w:r w:rsidRPr="00A65EAC">
              <w:rPr>
                <w:rFonts w:cs="Arial"/>
                <w:b/>
                <w:bCs/>
              </w:rPr>
              <w:t>Subscription  </w:t>
            </w:r>
          </w:p>
        </w:tc>
        <w:tc>
          <w:tcPr>
            <w:tcW w:w="6535" w:type="dxa"/>
            <w:tcBorders>
              <w:top w:val="single" w:color="A6A6A6" w:sz="6" w:space="0"/>
              <w:left w:val="nil"/>
              <w:bottom w:val="single" w:color="A6A6A6" w:sz="6" w:space="0"/>
              <w:right w:val="nil"/>
            </w:tcBorders>
            <w:shd w:val="clear" w:color="auto" w:fill="auto"/>
            <w:hideMark/>
          </w:tcPr>
          <w:p w:rsidRPr="00A65EAC" w:rsidR="00F35D20" w:rsidP="00FF648F" w:rsidRDefault="00F35D20" w14:paraId="622406C3" w14:textId="77777777">
            <w:pPr>
              <w:spacing w:line="240" w:lineRule="auto"/>
              <w:textAlignment w:val="baseline"/>
              <w:rPr>
                <w:rFonts w:cs="Arial"/>
              </w:rPr>
            </w:pPr>
            <w:r w:rsidRPr="00A65EAC">
              <w:rPr>
                <w:rFonts w:cs="Arial"/>
              </w:rPr>
              <w:t>AV ALZ [Subscription Name] </w:t>
            </w:r>
          </w:p>
        </w:tc>
      </w:tr>
      <w:tr w:rsidRPr="00E24555" w:rsidR="00F35D20" w:rsidTr="00FF648F" w14:paraId="0EB25D32"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F35D20" w:rsidP="00FF648F" w:rsidRDefault="00F35D20" w14:paraId="599B5BD4" w14:textId="77777777">
            <w:pPr>
              <w:spacing w:line="240" w:lineRule="auto"/>
              <w:textAlignment w:val="baseline"/>
              <w:rPr>
                <w:rFonts w:cs="Arial"/>
                <w:b/>
                <w:bCs/>
              </w:rPr>
            </w:pPr>
            <w:r>
              <w:rPr>
                <w:rFonts w:cs="Arial"/>
                <w:b/>
                <w:bCs/>
              </w:rPr>
              <w:t>Region</w:t>
            </w:r>
          </w:p>
        </w:tc>
        <w:tc>
          <w:tcPr>
            <w:tcW w:w="6535" w:type="dxa"/>
            <w:tcBorders>
              <w:top w:val="single" w:color="A6A6A6" w:sz="6" w:space="0"/>
              <w:left w:val="nil"/>
              <w:bottom w:val="single" w:color="A6A6A6" w:sz="6" w:space="0"/>
              <w:right w:val="nil"/>
            </w:tcBorders>
            <w:shd w:val="clear" w:color="auto" w:fill="auto"/>
          </w:tcPr>
          <w:p w:rsidRPr="00A65EAC" w:rsidR="00F35D20" w:rsidP="00FF648F" w:rsidRDefault="00F35D20" w14:paraId="381EBFD7" w14:textId="77777777">
            <w:pPr>
              <w:spacing w:line="240" w:lineRule="auto"/>
              <w:textAlignment w:val="baseline"/>
              <w:rPr>
                <w:rFonts w:cs="Arial"/>
              </w:rPr>
            </w:pPr>
            <w:r>
              <w:rPr>
                <w:rFonts w:cs="Arial"/>
              </w:rPr>
              <w:t>Australia Southeast</w:t>
            </w:r>
          </w:p>
        </w:tc>
      </w:tr>
      <w:tr w:rsidRPr="00E24555" w:rsidR="00F35D20" w:rsidTr="00FF648F" w14:paraId="30FD440D"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F35D20" w:rsidP="00FF648F" w:rsidRDefault="00F35D20" w14:paraId="6BAE0294" w14:textId="77777777">
            <w:pPr>
              <w:spacing w:line="240" w:lineRule="auto"/>
              <w:textAlignment w:val="baseline"/>
              <w:rPr>
                <w:rFonts w:cs="Arial"/>
                <w:b/>
                <w:bCs/>
              </w:rPr>
            </w:pPr>
            <w:r>
              <w:rPr>
                <w:rFonts w:cs="Arial"/>
                <w:b/>
                <w:bCs/>
              </w:rPr>
              <w:t>Orchestration</w:t>
            </w:r>
          </w:p>
        </w:tc>
        <w:tc>
          <w:tcPr>
            <w:tcW w:w="6535" w:type="dxa"/>
            <w:tcBorders>
              <w:top w:val="single" w:color="A6A6A6" w:sz="6" w:space="0"/>
              <w:left w:val="nil"/>
              <w:bottom w:val="single" w:color="A6A6A6" w:sz="6" w:space="0"/>
              <w:right w:val="nil"/>
            </w:tcBorders>
            <w:shd w:val="clear" w:color="auto" w:fill="auto"/>
          </w:tcPr>
          <w:p w:rsidRPr="00A65EAC" w:rsidR="00F35D20" w:rsidP="00FF648F" w:rsidRDefault="00F35D20" w14:paraId="0DA5E98B" w14:textId="77777777">
            <w:pPr>
              <w:spacing w:line="240" w:lineRule="auto"/>
              <w:textAlignment w:val="baseline"/>
              <w:rPr>
                <w:rFonts w:cs="Arial"/>
              </w:rPr>
            </w:pPr>
            <w:r>
              <w:rPr>
                <w:rFonts w:cs="Arial"/>
              </w:rPr>
              <w:t>Flexible</w:t>
            </w:r>
          </w:p>
        </w:tc>
      </w:tr>
      <w:tr w:rsidRPr="00E24555" w:rsidR="00F35D20" w:rsidTr="00FF648F" w14:paraId="4B4D22FD"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F35D20" w:rsidP="00FF648F" w:rsidRDefault="00F35D20" w14:paraId="7F28764B" w14:textId="77777777">
            <w:pPr>
              <w:spacing w:line="240" w:lineRule="auto"/>
              <w:textAlignment w:val="baseline"/>
              <w:rPr>
                <w:rFonts w:cs="Arial"/>
                <w:b/>
                <w:bCs/>
              </w:rPr>
            </w:pPr>
            <w:r>
              <w:rPr>
                <w:rFonts w:cs="Arial"/>
                <w:b/>
                <w:bCs/>
              </w:rPr>
              <w:t>Security Type</w:t>
            </w:r>
          </w:p>
        </w:tc>
        <w:tc>
          <w:tcPr>
            <w:tcW w:w="6535" w:type="dxa"/>
            <w:tcBorders>
              <w:top w:val="single" w:color="A6A6A6" w:sz="6" w:space="0"/>
              <w:left w:val="nil"/>
              <w:bottom w:val="single" w:color="A6A6A6" w:sz="6" w:space="0"/>
              <w:right w:val="nil"/>
            </w:tcBorders>
            <w:shd w:val="clear" w:color="auto" w:fill="auto"/>
          </w:tcPr>
          <w:p w:rsidRPr="00A65EAC" w:rsidR="00F35D20" w:rsidP="00FF648F" w:rsidRDefault="00F35D20" w14:paraId="4E4F17B4" w14:textId="77777777">
            <w:pPr>
              <w:spacing w:line="240" w:lineRule="auto"/>
              <w:textAlignment w:val="baseline"/>
              <w:rPr>
                <w:rFonts w:cs="Arial"/>
              </w:rPr>
            </w:pPr>
            <w:r>
              <w:rPr>
                <w:rFonts w:cs="Arial"/>
              </w:rPr>
              <w:t>Standard</w:t>
            </w:r>
          </w:p>
        </w:tc>
      </w:tr>
      <w:tr w:rsidRPr="00E24555" w:rsidR="00F35D20" w:rsidTr="00FF648F" w14:paraId="0AB73C57"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F35D20" w:rsidP="00FF648F" w:rsidRDefault="00F35D20" w14:paraId="69443281" w14:textId="77777777">
            <w:pPr>
              <w:spacing w:line="240" w:lineRule="auto"/>
              <w:textAlignment w:val="baseline"/>
              <w:rPr>
                <w:rFonts w:cs="Arial"/>
                <w:b/>
                <w:bCs/>
              </w:rPr>
            </w:pPr>
            <w:r>
              <w:rPr>
                <w:rFonts w:cs="Arial"/>
                <w:b/>
                <w:bCs/>
              </w:rPr>
              <w:t>Virtual Network</w:t>
            </w:r>
          </w:p>
        </w:tc>
        <w:tc>
          <w:tcPr>
            <w:tcW w:w="6535" w:type="dxa"/>
            <w:tcBorders>
              <w:top w:val="single" w:color="A6A6A6" w:sz="6" w:space="0"/>
              <w:left w:val="nil"/>
              <w:bottom w:val="single" w:color="A6A6A6" w:sz="6" w:space="0"/>
              <w:right w:val="nil"/>
            </w:tcBorders>
            <w:shd w:val="clear" w:color="auto" w:fill="auto"/>
          </w:tcPr>
          <w:p w:rsidRPr="00A65EAC" w:rsidR="00F35D20" w:rsidP="00FF648F" w:rsidRDefault="00F35D20" w14:paraId="78525C98" w14:textId="77777777">
            <w:pPr>
              <w:spacing w:line="240" w:lineRule="auto"/>
              <w:textAlignment w:val="baseline"/>
              <w:rPr>
                <w:rFonts w:cs="Arial"/>
              </w:rPr>
            </w:pPr>
            <w:proofErr w:type="spellStart"/>
            <w:r w:rsidRPr="00A65EAC">
              <w:rPr>
                <w:rFonts w:cs="Arial"/>
              </w:rPr>
              <w:t>vnet-prd-ause</w:t>
            </w:r>
            <w:proofErr w:type="spellEnd"/>
            <w:r w:rsidRPr="00A65EAC">
              <w:rPr>
                <w:rFonts w:cs="Arial"/>
              </w:rPr>
              <w:t>-[</w:t>
            </w:r>
            <w:proofErr w:type="spellStart"/>
            <w:r w:rsidRPr="00A65EAC">
              <w:rPr>
                <w:rFonts w:cs="Arial"/>
              </w:rPr>
              <w:t>appname</w:t>
            </w:r>
            <w:proofErr w:type="spellEnd"/>
            <w:r w:rsidRPr="00A65EAC">
              <w:rPr>
                <w:rFonts w:cs="Arial"/>
              </w:rPr>
              <w:t>]-[workload]-01</w:t>
            </w:r>
          </w:p>
        </w:tc>
      </w:tr>
      <w:tr w:rsidRPr="00E24555" w:rsidR="00F35D20" w:rsidTr="00FF648F" w14:paraId="02F7B8A0"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F35D20" w:rsidP="00FF648F" w:rsidRDefault="00F35D20" w14:paraId="329298AB" w14:textId="77777777">
            <w:pPr>
              <w:spacing w:line="240" w:lineRule="auto"/>
              <w:textAlignment w:val="baseline"/>
              <w:rPr>
                <w:rFonts w:cs="Arial"/>
                <w:b/>
                <w:bCs/>
              </w:rPr>
            </w:pPr>
            <w:r>
              <w:rPr>
                <w:rFonts w:cs="Arial"/>
                <w:b/>
                <w:bCs/>
              </w:rPr>
              <w:t>Subnet</w:t>
            </w:r>
          </w:p>
        </w:tc>
        <w:tc>
          <w:tcPr>
            <w:tcW w:w="6535" w:type="dxa"/>
            <w:tcBorders>
              <w:top w:val="single" w:color="A6A6A6" w:sz="6" w:space="0"/>
              <w:left w:val="nil"/>
              <w:bottom w:val="single" w:color="A6A6A6" w:sz="6" w:space="0"/>
              <w:right w:val="nil"/>
            </w:tcBorders>
            <w:shd w:val="clear" w:color="auto" w:fill="auto"/>
          </w:tcPr>
          <w:p w:rsidRPr="00A65EAC" w:rsidR="00F35D20" w:rsidP="00FF648F" w:rsidRDefault="00F35D20" w14:paraId="3CF7A167" w14:textId="77777777">
            <w:pPr>
              <w:spacing w:line="240" w:lineRule="auto"/>
              <w:textAlignment w:val="baseline"/>
              <w:rPr>
                <w:rFonts w:cs="Arial"/>
              </w:rPr>
            </w:pPr>
            <w:proofErr w:type="spellStart"/>
            <w:r w:rsidRPr="00A65EAC">
              <w:rPr>
                <w:rFonts w:cs="Arial"/>
              </w:rPr>
              <w:t>sn-prd-ause</w:t>
            </w:r>
            <w:proofErr w:type="spellEnd"/>
            <w:r w:rsidRPr="00A65EAC">
              <w:rPr>
                <w:rFonts w:cs="Arial"/>
              </w:rPr>
              <w:t>-[</w:t>
            </w:r>
            <w:proofErr w:type="spellStart"/>
            <w:r w:rsidRPr="00A65EAC">
              <w:rPr>
                <w:rFonts w:cs="Arial"/>
              </w:rPr>
              <w:t>appname</w:t>
            </w:r>
            <w:proofErr w:type="spellEnd"/>
            <w:r w:rsidRPr="00A65EAC">
              <w:rPr>
                <w:rFonts w:cs="Arial"/>
              </w:rPr>
              <w:t>]-[workload]-0</w:t>
            </w:r>
            <w:r w:rsidRPr="00A65EAC">
              <w:rPr>
                <w:rFonts w:cs="Arial"/>
                <w:highlight w:val="yellow"/>
              </w:rPr>
              <w:t>#</w:t>
            </w:r>
          </w:p>
        </w:tc>
      </w:tr>
      <w:tr w:rsidRPr="00E24555" w:rsidR="00F35D20" w:rsidTr="00FF648F" w14:paraId="200CBCFE"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F35D20" w:rsidP="00FF648F" w:rsidRDefault="00F35D20" w14:paraId="74727B2F" w14:textId="77777777">
            <w:pPr>
              <w:spacing w:line="240" w:lineRule="auto"/>
              <w:textAlignment w:val="baseline"/>
              <w:rPr>
                <w:rFonts w:cs="Arial"/>
                <w:b/>
                <w:bCs/>
              </w:rPr>
            </w:pPr>
            <w:r>
              <w:rPr>
                <w:rFonts w:cs="Arial"/>
                <w:b/>
                <w:bCs/>
              </w:rPr>
              <w:t>Initial Instance Count</w:t>
            </w:r>
          </w:p>
        </w:tc>
        <w:tc>
          <w:tcPr>
            <w:tcW w:w="6535" w:type="dxa"/>
            <w:tcBorders>
              <w:top w:val="single" w:color="A6A6A6" w:sz="6" w:space="0"/>
              <w:left w:val="nil"/>
              <w:bottom w:val="single" w:color="A6A6A6" w:sz="6" w:space="0"/>
              <w:right w:val="nil"/>
            </w:tcBorders>
            <w:shd w:val="clear" w:color="auto" w:fill="auto"/>
          </w:tcPr>
          <w:p w:rsidRPr="00A65EAC" w:rsidR="00F35D20" w:rsidP="00FF648F" w:rsidRDefault="00F35D20" w14:paraId="66ECA898" w14:textId="77777777">
            <w:pPr>
              <w:spacing w:line="240" w:lineRule="auto"/>
              <w:textAlignment w:val="baseline"/>
              <w:rPr>
                <w:rFonts w:cs="Arial"/>
              </w:rPr>
            </w:pPr>
            <w:r>
              <w:rPr>
                <w:rFonts w:cs="Arial"/>
              </w:rPr>
              <w:t>2</w:t>
            </w:r>
          </w:p>
        </w:tc>
      </w:tr>
      <w:tr w:rsidRPr="00E24555" w:rsidR="00F35D20" w:rsidTr="00FF648F" w14:paraId="532896D4"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F35D20" w:rsidP="00FF648F" w:rsidRDefault="00F35D20" w14:paraId="23BB13B9" w14:textId="77777777">
            <w:pPr>
              <w:spacing w:line="240" w:lineRule="auto"/>
              <w:textAlignment w:val="baseline"/>
              <w:rPr>
                <w:rFonts w:cs="Arial"/>
                <w:b/>
                <w:bCs/>
              </w:rPr>
            </w:pPr>
            <w:r>
              <w:rPr>
                <w:rFonts w:cs="Arial"/>
                <w:b/>
                <w:bCs/>
              </w:rPr>
              <w:t>Scaling Policy</w:t>
            </w:r>
          </w:p>
        </w:tc>
        <w:tc>
          <w:tcPr>
            <w:tcW w:w="6535" w:type="dxa"/>
            <w:tcBorders>
              <w:top w:val="single" w:color="A6A6A6" w:sz="6" w:space="0"/>
              <w:left w:val="nil"/>
              <w:bottom w:val="single" w:color="A6A6A6" w:sz="6" w:space="0"/>
              <w:right w:val="nil"/>
            </w:tcBorders>
            <w:shd w:val="clear" w:color="auto" w:fill="auto"/>
          </w:tcPr>
          <w:p w:rsidRPr="00A65EAC" w:rsidR="00F35D20" w:rsidP="00FF648F" w:rsidRDefault="00F35D20" w14:paraId="5AF06391" w14:textId="77777777">
            <w:pPr>
              <w:spacing w:line="240" w:lineRule="auto"/>
              <w:textAlignment w:val="baseline"/>
              <w:rPr>
                <w:rFonts w:cs="Arial"/>
              </w:rPr>
            </w:pPr>
            <w:r>
              <w:rPr>
                <w:rFonts w:cs="Arial"/>
              </w:rPr>
              <w:t>Manual</w:t>
            </w:r>
          </w:p>
        </w:tc>
      </w:tr>
      <w:tr w:rsidRPr="00E24555" w:rsidR="00F35D20" w:rsidTr="00FF648F" w14:paraId="42C663CC"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F35D20" w:rsidP="00FF648F" w:rsidRDefault="00F35D20" w14:paraId="572F2518" w14:textId="77777777">
            <w:pPr>
              <w:spacing w:line="240" w:lineRule="auto"/>
              <w:textAlignment w:val="baseline"/>
              <w:rPr>
                <w:rFonts w:cs="Arial"/>
                <w:b/>
                <w:bCs/>
              </w:rPr>
            </w:pPr>
            <w:r>
              <w:rPr>
                <w:rFonts w:cs="Arial"/>
                <w:b/>
                <w:bCs/>
              </w:rPr>
              <w:t>Scale-In Policy</w:t>
            </w:r>
          </w:p>
        </w:tc>
        <w:tc>
          <w:tcPr>
            <w:tcW w:w="6535" w:type="dxa"/>
            <w:tcBorders>
              <w:top w:val="single" w:color="A6A6A6" w:sz="6" w:space="0"/>
              <w:left w:val="nil"/>
              <w:bottom w:val="single" w:color="A6A6A6" w:sz="6" w:space="0"/>
              <w:right w:val="nil"/>
            </w:tcBorders>
            <w:shd w:val="clear" w:color="auto" w:fill="auto"/>
          </w:tcPr>
          <w:p w:rsidRPr="00A65EAC" w:rsidR="00F35D20" w:rsidP="00FF648F" w:rsidRDefault="00F35D20" w14:paraId="46AF0101" w14:textId="77777777">
            <w:pPr>
              <w:spacing w:line="240" w:lineRule="auto"/>
              <w:textAlignment w:val="baseline"/>
              <w:rPr>
                <w:rFonts w:cs="Arial"/>
              </w:rPr>
            </w:pPr>
            <w:r>
              <w:rPr>
                <w:rFonts w:cs="Arial"/>
              </w:rPr>
              <w:t>Default – balance across availability zones and fault domains</w:t>
            </w:r>
          </w:p>
        </w:tc>
      </w:tr>
      <w:tr w:rsidRPr="00E24555" w:rsidR="00F35D20" w:rsidTr="00FF648F" w14:paraId="00F53F77"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F35D20" w:rsidP="00FF648F" w:rsidRDefault="00F35D20" w14:paraId="4FEF5A2E" w14:textId="77777777">
            <w:pPr>
              <w:spacing w:line="240" w:lineRule="auto"/>
              <w:textAlignment w:val="baseline"/>
              <w:rPr>
                <w:rFonts w:cs="Arial"/>
                <w:b/>
                <w:bCs/>
              </w:rPr>
            </w:pPr>
            <w:r>
              <w:rPr>
                <w:rFonts w:cs="Arial"/>
                <w:b/>
                <w:bCs/>
              </w:rPr>
              <w:t xml:space="preserve">Monitoring </w:t>
            </w:r>
          </w:p>
        </w:tc>
        <w:tc>
          <w:tcPr>
            <w:tcW w:w="6535" w:type="dxa"/>
            <w:tcBorders>
              <w:top w:val="single" w:color="A6A6A6" w:sz="6" w:space="0"/>
              <w:left w:val="nil"/>
              <w:bottom w:val="single" w:color="A6A6A6" w:sz="6" w:space="0"/>
              <w:right w:val="nil"/>
            </w:tcBorders>
            <w:shd w:val="clear" w:color="auto" w:fill="auto"/>
          </w:tcPr>
          <w:p w:rsidRPr="00A65EAC" w:rsidR="00F35D20" w:rsidP="00FF648F" w:rsidRDefault="00F35D20" w14:paraId="2C638515" w14:textId="77777777">
            <w:pPr>
              <w:spacing w:line="240" w:lineRule="auto"/>
              <w:textAlignment w:val="baseline"/>
              <w:rPr>
                <w:rFonts w:cs="Arial"/>
              </w:rPr>
            </w:pPr>
            <w:r>
              <w:rPr>
                <w:rFonts w:cs="Arial"/>
              </w:rPr>
              <w:t>Boot diagnostics enabled with managed storage account</w:t>
            </w:r>
          </w:p>
        </w:tc>
      </w:tr>
      <w:tr w:rsidRPr="00E24555" w:rsidR="00F35D20" w:rsidTr="00FF648F" w14:paraId="08127B62"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F35D20" w:rsidP="00FF648F" w:rsidRDefault="00F35D20" w14:paraId="5B905A9F" w14:textId="77777777">
            <w:pPr>
              <w:spacing w:line="240" w:lineRule="auto"/>
              <w:textAlignment w:val="baseline"/>
              <w:rPr>
                <w:rFonts w:cs="Arial"/>
                <w:b/>
                <w:bCs/>
              </w:rPr>
            </w:pPr>
            <w:r>
              <w:rPr>
                <w:rFonts w:cs="Arial"/>
                <w:b/>
                <w:bCs/>
              </w:rPr>
              <w:t>Health</w:t>
            </w:r>
          </w:p>
        </w:tc>
        <w:tc>
          <w:tcPr>
            <w:tcW w:w="6535" w:type="dxa"/>
            <w:tcBorders>
              <w:top w:val="single" w:color="A6A6A6" w:sz="6" w:space="0"/>
              <w:left w:val="nil"/>
              <w:bottom w:val="single" w:color="A6A6A6" w:sz="6" w:space="0"/>
              <w:right w:val="nil"/>
            </w:tcBorders>
            <w:shd w:val="clear" w:color="auto" w:fill="auto"/>
          </w:tcPr>
          <w:p w:rsidRPr="00A65EAC" w:rsidR="00F35D20" w:rsidP="00FF648F" w:rsidRDefault="00F35D20" w14:paraId="4BF16DEA" w14:textId="77777777">
            <w:pPr>
              <w:spacing w:line="240" w:lineRule="auto"/>
              <w:textAlignment w:val="baseline"/>
              <w:rPr>
                <w:rFonts w:cs="Arial"/>
              </w:rPr>
            </w:pPr>
            <w:r>
              <w:rPr>
                <w:rFonts w:cs="Arial"/>
              </w:rPr>
              <w:t>Enable application health monitoring</w:t>
            </w:r>
          </w:p>
        </w:tc>
      </w:tr>
    </w:tbl>
    <w:p w:rsidR="00F35D20" w:rsidP="00272BD6" w:rsidRDefault="00F35D20" w14:paraId="6E4AC909" w14:textId="77777777">
      <w:pPr>
        <w:pStyle w:val="BodyText"/>
      </w:pPr>
    </w:p>
    <w:p w:rsidR="00570C11" w:rsidP="0062417B" w:rsidRDefault="00570C11" w14:paraId="5FA0C67B" w14:textId="20EFBBFA">
      <w:pPr>
        <w:pStyle w:val="Heading2"/>
      </w:pPr>
      <w:bookmarkStart w:name="_Toc153458088" w:id="64"/>
      <w:r>
        <w:t xml:space="preserve">Platinum or </w:t>
      </w:r>
      <w:r w:rsidR="002B7F24">
        <w:t>DR Secondary Region</w:t>
      </w:r>
      <w:bookmarkEnd w:id="64"/>
    </w:p>
    <w:p w:rsidR="0062417B" w:rsidP="0062417B" w:rsidRDefault="00983355" w14:paraId="4CB8BC62" w14:textId="202918F2">
      <w:pPr>
        <w:pStyle w:val="Heading3"/>
        <w:numPr>
          <w:ilvl w:val="2"/>
          <w:numId w:val="7"/>
        </w:numPr>
      </w:pPr>
      <w:bookmarkStart w:name="_Toc153458089" w:id="65"/>
      <w:r>
        <w:t xml:space="preserve">DR </w:t>
      </w:r>
      <w:r w:rsidRPr="00212C3E" w:rsidR="0062417B">
        <w:t>Windows VM</w:t>
      </w:r>
      <w:bookmarkEnd w:id="65"/>
    </w:p>
    <w:p w:rsidRPr="00612E76" w:rsidR="0062417B" w:rsidP="0062417B" w:rsidRDefault="0062417B" w14:paraId="661FD9EF" w14:textId="77777777">
      <w:pPr>
        <w:pStyle w:val="BodyText"/>
      </w:pPr>
      <w:r>
        <w:t xml:space="preserve">The following shows the base configuration details for a Windows Virtual Machine. Additional information about the VMSS is in the next table. </w:t>
      </w:r>
    </w:p>
    <w:tbl>
      <w:tblPr>
        <w:tblW w:w="9027"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492"/>
        <w:gridCol w:w="6535"/>
      </w:tblGrid>
      <w:tr w:rsidRPr="00E24555" w:rsidR="0062417B" w:rsidTr="00FF648F" w14:paraId="31927B0D" w14:textId="77777777">
        <w:trPr>
          <w:trHeight w:val="300"/>
        </w:trPr>
        <w:tc>
          <w:tcPr>
            <w:tcW w:w="2492" w:type="dxa"/>
            <w:tcBorders>
              <w:top w:val="single" w:color="A6A6A6" w:sz="6" w:space="0"/>
              <w:left w:val="nil"/>
              <w:bottom w:val="single" w:color="A6A6A6" w:sz="6" w:space="0"/>
              <w:right w:val="nil"/>
            </w:tcBorders>
            <w:shd w:val="clear" w:color="auto" w:fill="002060"/>
            <w:hideMark/>
          </w:tcPr>
          <w:p w:rsidRPr="00E24555" w:rsidR="0062417B" w:rsidP="00FF648F" w:rsidRDefault="0062417B" w14:paraId="6EF899F6" w14:textId="77777777">
            <w:pPr>
              <w:spacing w:line="240" w:lineRule="auto"/>
              <w:textAlignment w:val="baseline"/>
              <w:rPr>
                <w:rFonts w:ascii="Segoe UI" w:hAnsi="Segoe UI" w:cs="Segoe UI"/>
                <w:b/>
                <w:bCs/>
                <w:sz w:val="18"/>
                <w:szCs w:val="18"/>
              </w:rPr>
            </w:pPr>
            <w:r w:rsidRPr="00E24555">
              <w:rPr>
                <w:rFonts w:cs="Arial"/>
                <w:b/>
                <w:bCs/>
                <w:color w:val="FFFFFF"/>
                <w:lang w:val="en-US"/>
              </w:rPr>
              <w:t>Configuration Item</w:t>
            </w:r>
            <w:r w:rsidRPr="00E24555">
              <w:rPr>
                <w:rFonts w:cs="Arial"/>
                <w:b/>
                <w:bCs/>
                <w:color w:val="FFFFFF"/>
              </w:rPr>
              <w:t> </w:t>
            </w:r>
          </w:p>
        </w:tc>
        <w:tc>
          <w:tcPr>
            <w:tcW w:w="6535" w:type="dxa"/>
            <w:tcBorders>
              <w:top w:val="single" w:color="A6A6A6" w:sz="6" w:space="0"/>
              <w:left w:val="nil"/>
              <w:bottom w:val="single" w:color="A6A6A6" w:sz="6" w:space="0"/>
              <w:right w:val="nil"/>
            </w:tcBorders>
            <w:shd w:val="clear" w:color="auto" w:fill="002060"/>
            <w:hideMark/>
          </w:tcPr>
          <w:p w:rsidRPr="00E24555" w:rsidR="0062417B" w:rsidP="00FF648F" w:rsidRDefault="0062417B" w14:paraId="52376109" w14:textId="77777777">
            <w:pPr>
              <w:spacing w:line="240" w:lineRule="auto"/>
              <w:textAlignment w:val="baseline"/>
              <w:rPr>
                <w:rFonts w:ascii="Segoe UI" w:hAnsi="Segoe UI" w:cs="Segoe UI"/>
                <w:b/>
                <w:bCs/>
                <w:sz w:val="18"/>
                <w:szCs w:val="18"/>
              </w:rPr>
            </w:pPr>
            <w:r w:rsidRPr="00E24555">
              <w:rPr>
                <w:rFonts w:cs="Arial"/>
                <w:b/>
                <w:bCs/>
                <w:color w:val="FFFFFF"/>
                <w:lang w:val="en-US"/>
              </w:rPr>
              <w:t>Configuration Details</w:t>
            </w:r>
            <w:r w:rsidRPr="00E24555">
              <w:rPr>
                <w:rFonts w:cs="Arial"/>
                <w:b/>
                <w:bCs/>
                <w:color w:val="FFFFFF"/>
              </w:rPr>
              <w:t> </w:t>
            </w:r>
          </w:p>
        </w:tc>
      </w:tr>
      <w:tr w:rsidRPr="00E24555" w:rsidR="0062417B" w:rsidTr="00FF648F" w14:paraId="4E3909C0"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E24555" w:rsidR="0062417B" w:rsidP="00FF648F" w:rsidRDefault="0062417B" w14:paraId="5B8760F6" w14:textId="77777777">
            <w:pPr>
              <w:spacing w:line="240" w:lineRule="auto"/>
              <w:textAlignment w:val="baseline"/>
              <w:rPr>
                <w:rFonts w:ascii="Segoe UI" w:hAnsi="Segoe UI" w:cs="Segoe UI"/>
                <w:sz w:val="18"/>
                <w:szCs w:val="18"/>
              </w:rPr>
            </w:pPr>
            <w:r w:rsidRPr="00E24555">
              <w:rPr>
                <w:rFonts w:cs="Arial"/>
                <w:b/>
                <w:bCs/>
              </w:rPr>
              <w:t>Name </w:t>
            </w:r>
            <w:r w:rsidRPr="00E24555">
              <w:rPr>
                <w:rFonts w:cs="Arial"/>
              </w:rPr>
              <w:t> </w:t>
            </w:r>
          </w:p>
        </w:tc>
        <w:tc>
          <w:tcPr>
            <w:tcW w:w="6535" w:type="dxa"/>
            <w:tcBorders>
              <w:top w:val="single" w:color="A6A6A6" w:sz="6" w:space="0"/>
              <w:left w:val="nil"/>
              <w:bottom w:val="single" w:color="A6A6A6" w:sz="6" w:space="0"/>
              <w:right w:val="nil"/>
            </w:tcBorders>
            <w:shd w:val="clear" w:color="auto" w:fill="auto"/>
            <w:hideMark/>
          </w:tcPr>
          <w:p w:rsidRPr="00A65EAC" w:rsidR="0062417B" w:rsidP="00FF648F" w:rsidRDefault="0062417B" w14:paraId="739FA2E4" w14:textId="29923187">
            <w:pPr>
              <w:spacing w:line="240" w:lineRule="auto"/>
              <w:textAlignment w:val="baseline"/>
              <w:rPr>
                <w:rFonts w:cs="Arial"/>
              </w:rPr>
            </w:pPr>
            <w:r w:rsidRPr="00A65EAC">
              <w:rPr>
                <w:rFonts w:cs="Arial"/>
              </w:rPr>
              <w:t>PWV-AZ</w:t>
            </w:r>
            <w:r w:rsidR="00AA64CC">
              <w:rPr>
                <w:rFonts w:cs="Arial"/>
              </w:rPr>
              <w:t>S</w:t>
            </w:r>
            <w:r w:rsidRPr="00A65EAC">
              <w:rPr>
                <w:rFonts w:cs="Arial"/>
                <w:highlight w:val="yellow"/>
              </w:rPr>
              <w:t>-[APPCODE]</w:t>
            </w:r>
            <w:r w:rsidRPr="00A65EAC">
              <w:rPr>
                <w:rFonts w:cs="Arial"/>
              </w:rPr>
              <w:t>01</w:t>
            </w:r>
          </w:p>
        </w:tc>
      </w:tr>
      <w:tr w:rsidRPr="00E24555" w:rsidR="0062417B" w:rsidTr="00FF648F" w14:paraId="1B252577"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E24555" w:rsidR="0062417B" w:rsidP="00FF648F" w:rsidRDefault="0062417B" w14:paraId="7D37ED94" w14:textId="77777777">
            <w:pPr>
              <w:spacing w:line="240" w:lineRule="auto"/>
              <w:textAlignment w:val="baseline"/>
              <w:rPr>
                <w:rFonts w:ascii="Segoe UI" w:hAnsi="Segoe UI" w:cs="Segoe UI"/>
                <w:sz w:val="18"/>
                <w:szCs w:val="18"/>
              </w:rPr>
            </w:pPr>
            <w:r w:rsidRPr="00E24555">
              <w:rPr>
                <w:rFonts w:cs="Arial"/>
                <w:b/>
                <w:bCs/>
              </w:rPr>
              <w:t>Resource Group </w:t>
            </w:r>
            <w:r w:rsidRPr="00E24555">
              <w:rPr>
                <w:rFonts w:cs="Arial"/>
              </w:rPr>
              <w:t> </w:t>
            </w:r>
          </w:p>
        </w:tc>
        <w:tc>
          <w:tcPr>
            <w:tcW w:w="6535" w:type="dxa"/>
            <w:tcBorders>
              <w:top w:val="single" w:color="A6A6A6" w:sz="6" w:space="0"/>
              <w:left w:val="nil"/>
              <w:bottom w:val="single" w:color="A6A6A6" w:sz="6" w:space="0"/>
              <w:right w:val="nil"/>
            </w:tcBorders>
            <w:shd w:val="clear" w:color="auto" w:fill="auto"/>
            <w:hideMark/>
          </w:tcPr>
          <w:p w:rsidRPr="00A65EAC" w:rsidR="0062417B" w:rsidP="00FF648F" w:rsidRDefault="0062417B" w14:paraId="65A23702" w14:textId="7340F701">
            <w:pPr>
              <w:spacing w:line="240" w:lineRule="auto"/>
              <w:textAlignment w:val="baseline"/>
              <w:rPr>
                <w:rFonts w:cs="Arial"/>
              </w:rPr>
            </w:pPr>
            <w:proofErr w:type="spellStart"/>
            <w:r w:rsidRPr="00A65EAC">
              <w:rPr>
                <w:rFonts w:cs="Arial"/>
              </w:rPr>
              <w:t>rg-</w:t>
            </w:r>
            <w:r w:rsidR="00CD165F">
              <w:rPr>
                <w:rFonts w:cs="Arial"/>
              </w:rPr>
              <w:t>dr</w:t>
            </w:r>
            <w:r w:rsidRPr="00A65EAC">
              <w:rPr>
                <w:rFonts w:cs="Arial"/>
              </w:rPr>
              <w:t>-au</w:t>
            </w:r>
            <w:r w:rsidR="00AA64CC">
              <w:rPr>
                <w:rFonts w:cs="Arial"/>
              </w:rPr>
              <w:t>ea</w:t>
            </w:r>
            <w:proofErr w:type="spellEnd"/>
            <w:r w:rsidRPr="00A65EAC">
              <w:rPr>
                <w:rFonts w:cs="Arial"/>
              </w:rPr>
              <w:t>-[</w:t>
            </w:r>
            <w:proofErr w:type="spellStart"/>
            <w:r w:rsidRPr="00A65EAC">
              <w:rPr>
                <w:rFonts w:cs="Arial"/>
              </w:rPr>
              <w:t>appname</w:t>
            </w:r>
            <w:proofErr w:type="spellEnd"/>
            <w:r w:rsidRPr="00A65EAC">
              <w:rPr>
                <w:rFonts w:cs="Arial"/>
              </w:rPr>
              <w:t>]-[workload]-01 </w:t>
            </w:r>
          </w:p>
        </w:tc>
      </w:tr>
      <w:tr w:rsidRPr="00E24555" w:rsidR="0062417B" w:rsidTr="00FF648F" w14:paraId="0223760E"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A65EAC" w:rsidR="0062417B" w:rsidP="00FF648F" w:rsidRDefault="0062417B" w14:paraId="7B1B029F" w14:textId="77777777">
            <w:pPr>
              <w:spacing w:line="240" w:lineRule="auto"/>
              <w:textAlignment w:val="baseline"/>
              <w:rPr>
                <w:rFonts w:cs="Arial"/>
                <w:b/>
                <w:bCs/>
              </w:rPr>
            </w:pPr>
            <w:r w:rsidRPr="00A65EAC">
              <w:rPr>
                <w:rFonts w:cs="Arial"/>
                <w:b/>
                <w:bCs/>
              </w:rPr>
              <w:t>Subscription  </w:t>
            </w:r>
          </w:p>
        </w:tc>
        <w:tc>
          <w:tcPr>
            <w:tcW w:w="6535" w:type="dxa"/>
            <w:tcBorders>
              <w:top w:val="single" w:color="A6A6A6" w:sz="6" w:space="0"/>
              <w:left w:val="nil"/>
              <w:bottom w:val="single" w:color="A6A6A6" w:sz="6" w:space="0"/>
              <w:right w:val="nil"/>
            </w:tcBorders>
            <w:shd w:val="clear" w:color="auto" w:fill="auto"/>
            <w:hideMark/>
          </w:tcPr>
          <w:p w:rsidRPr="00A65EAC" w:rsidR="0062417B" w:rsidP="00FF648F" w:rsidRDefault="0062417B" w14:paraId="56407709" w14:textId="77777777">
            <w:pPr>
              <w:spacing w:line="240" w:lineRule="auto"/>
              <w:textAlignment w:val="baseline"/>
              <w:rPr>
                <w:rFonts w:cs="Arial"/>
              </w:rPr>
            </w:pPr>
            <w:r w:rsidRPr="00A65EAC">
              <w:rPr>
                <w:rFonts w:cs="Arial"/>
              </w:rPr>
              <w:t>AV ALZ [Subscription Name] </w:t>
            </w:r>
          </w:p>
        </w:tc>
      </w:tr>
      <w:tr w:rsidRPr="00E24555" w:rsidR="0062417B" w:rsidTr="00FF648F" w14:paraId="7D918EA4"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62417B" w:rsidP="00FF648F" w:rsidRDefault="0062417B" w14:paraId="2574AC23" w14:textId="77777777">
            <w:pPr>
              <w:spacing w:line="240" w:lineRule="auto"/>
              <w:textAlignment w:val="baseline"/>
              <w:rPr>
                <w:rFonts w:cs="Arial"/>
                <w:b/>
                <w:bCs/>
              </w:rPr>
            </w:pPr>
            <w:r>
              <w:rPr>
                <w:rFonts w:cs="Arial"/>
                <w:b/>
                <w:bCs/>
              </w:rPr>
              <w:t>Scale Set</w:t>
            </w:r>
          </w:p>
        </w:tc>
        <w:tc>
          <w:tcPr>
            <w:tcW w:w="6535" w:type="dxa"/>
            <w:tcBorders>
              <w:top w:val="single" w:color="A6A6A6" w:sz="6" w:space="0"/>
              <w:left w:val="nil"/>
              <w:bottom w:val="single" w:color="A6A6A6" w:sz="6" w:space="0"/>
              <w:right w:val="nil"/>
            </w:tcBorders>
            <w:shd w:val="clear" w:color="auto" w:fill="auto"/>
          </w:tcPr>
          <w:p w:rsidRPr="00A65EAC" w:rsidR="0062417B" w:rsidP="00FF648F" w:rsidRDefault="00216FCF" w14:paraId="07FC8546" w14:textId="6AE3D6B7">
            <w:pPr>
              <w:spacing w:line="240" w:lineRule="auto"/>
              <w:textAlignment w:val="baseline"/>
              <w:rPr>
                <w:rFonts w:cs="Arial"/>
              </w:rPr>
            </w:pPr>
            <w:proofErr w:type="spellStart"/>
            <w:r>
              <w:rPr>
                <w:rFonts w:cs="Arial"/>
              </w:rPr>
              <w:t>pw</w:t>
            </w:r>
            <w:r w:rsidR="0062417B">
              <w:rPr>
                <w:rFonts w:cs="Arial"/>
              </w:rPr>
              <w:t>vmss</w:t>
            </w:r>
            <w:proofErr w:type="spellEnd"/>
            <w:r w:rsidR="0062417B">
              <w:rPr>
                <w:rFonts w:cs="Arial"/>
              </w:rPr>
              <w:t>-AZ</w:t>
            </w:r>
            <w:r w:rsidR="00AA64CC">
              <w:rPr>
                <w:rFonts w:cs="Arial"/>
              </w:rPr>
              <w:t>S</w:t>
            </w:r>
            <w:r w:rsidRPr="005132D3" w:rsidR="0062417B">
              <w:rPr>
                <w:rFonts w:cs="Arial"/>
                <w:highlight w:val="yellow"/>
              </w:rPr>
              <w:t>-[APPCODE]</w:t>
            </w:r>
            <w:r w:rsidR="0062417B">
              <w:rPr>
                <w:rFonts w:cs="Arial"/>
              </w:rPr>
              <w:t>01</w:t>
            </w:r>
          </w:p>
        </w:tc>
      </w:tr>
      <w:tr w:rsidRPr="00E24555" w:rsidR="00EE7E58" w:rsidTr="00FF648F" w14:paraId="1A67479B"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E7E58" w:rsidP="00EE7E58" w:rsidRDefault="00EE7E58" w14:paraId="541A1CF7" w14:textId="77777777">
            <w:pPr>
              <w:spacing w:line="240" w:lineRule="auto"/>
              <w:textAlignment w:val="baseline"/>
              <w:rPr>
                <w:rFonts w:cs="Arial"/>
                <w:b/>
                <w:bCs/>
              </w:rPr>
            </w:pPr>
            <w:r w:rsidRPr="00A65EAC">
              <w:rPr>
                <w:rFonts w:cs="Arial"/>
                <w:b/>
                <w:bCs/>
              </w:rPr>
              <w:t>Operating System</w:t>
            </w:r>
          </w:p>
        </w:tc>
        <w:tc>
          <w:tcPr>
            <w:tcW w:w="6535" w:type="dxa"/>
            <w:tcBorders>
              <w:top w:val="single" w:color="A6A6A6" w:sz="6" w:space="0"/>
              <w:left w:val="nil"/>
              <w:bottom w:val="single" w:color="A6A6A6" w:sz="6" w:space="0"/>
              <w:right w:val="nil"/>
            </w:tcBorders>
            <w:shd w:val="clear" w:color="auto" w:fill="auto"/>
          </w:tcPr>
          <w:p w:rsidRPr="00A65EAC" w:rsidR="00EE7E58" w:rsidP="00EE7E58" w:rsidRDefault="00EE7E58" w14:paraId="08D62572" w14:textId="163BA5B6">
            <w:pPr>
              <w:spacing w:line="240" w:lineRule="auto"/>
              <w:textAlignment w:val="baseline"/>
              <w:rPr>
                <w:rFonts w:cs="Arial"/>
              </w:rPr>
            </w:pPr>
            <w:r>
              <w:t>2022-datacenter-azure-edition-smalldisk</w:t>
            </w:r>
          </w:p>
        </w:tc>
      </w:tr>
      <w:tr w:rsidRPr="00E24555" w:rsidR="00EE7E58" w:rsidTr="00FF648F" w14:paraId="41E4D229"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E7E58" w:rsidP="00EE7E58" w:rsidRDefault="00EE7E58" w14:paraId="0732B9D6" w14:textId="77777777">
            <w:pPr>
              <w:spacing w:line="240" w:lineRule="auto"/>
              <w:textAlignment w:val="baseline"/>
              <w:rPr>
                <w:rFonts w:cs="Arial"/>
                <w:b/>
                <w:bCs/>
              </w:rPr>
            </w:pPr>
            <w:r w:rsidRPr="00A65EAC">
              <w:rPr>
                <w:rFonts w:cs="Arial"/>
                <w:b/>
                <w:bCs/>
              </w:rPr>
              <w:t>VM Size</w:t>
            </w:r>
          </w:p>
        </w:tc>
        <w:tc>
          <w:tcPr>
            <w:tcW w:w="6535" w:type="dxa"/>
            <w:tcBorders>
              <w:top w:val="single" w:color="A6A6A6" w:sz="6" w:space="0"/>
              <w:left w:val="nil"/>
              <w:bottom w:val="single" w:color="A6A6A6" w:sz="6" w:space="0"/>
              <w:right w:val="nil"/>
            </w:tcBorders>
            <w:shd w:val="clear" w:color="auto" w:fill="auto"/>
          </w:tcPr>
          <w:p w:rsidR="00EE7E58" w:rsidP="00EE7E58" w:rsidRDefault="00EE7E58" w14:paraId="4416FA3F" w14:textId="312DF23E">
            <w:pPr>
              <w:spacing w:line="240" w:lineRule="auto"/>
              <w:textAlignment w:val="baseline"/>
              <w:rPr>
                <w:rFonts w:cs="Arial"/>
              </w:rPr>
            </w:pPr>
            <w:r>
              <w:rPr>
                <w:rFonts w:cs="Arial"/>
              </w:rPr>
              <w:t>Small: Standard_</w:t>
            </w:r>
            <w:r w:rsidRPr="00A65EAC">
              <w:rPr>
                <w:rFonts w:cs="Arial"/>
              </w:rPr>
              <w:t>D2s_v</w:t>
            </w:r>
            <w:r>
              <w:rPr>
                <w:rFonts w:cs="Arial"/>
              </w:rPr>
              <w:t>5</w:t>
            </w:r>
            <w:r w:rsidRPr="00A65EAC">
              <w:rPr>
                <w:rFonts w:cs="Arial"/>
              </w:rPr>
              <w:t xml:space="preserve"> (2vCPU and 8GB Memory)</w:t>
            </w:r>
          </w:p>
          <w:p w:rsidR="00EE7E58" w:rsidP="00EE7E58" w:rsidRDefault="00EE7E58" w14:paraId="408B2EA2" w14:textId="52ADD248">
            <w:pPr>
              <w:spacing w:line="240" w:lineRule="auto"/>
              <w:textAlignment w:val="baseline"/>
              <w:rPr>
                <w:rFonts w:cs="Arial"/>
              </w:rPr>
            </w:pPr>
            <w:r>
              <w:rPr>
                <w:rFonts w:cs="Arial"/>
              </w:rPr>
              <w:t>Medium:</w:t>
            </w:r>
            <w:r>
              <w:t xml:space="preserve"> </w:t>
            </w:r>
            <w:r w:rsidRPr="001916E1">
              <w:rPr>
                <w:rFonts w:cs="Arial"/>
              </w:rPr>
              <w:t>Standard_D16s_v</w:t>
            </w:r>
            <w:r>
              <w:rPr>
                <w:rFonts w:cs="Arial"/>
              </w:rPr>
              <w:t>5</w:t>
            </w:r>
            <w:r w:rsidRPr="001916E1">
              <w:rPr>
                <w:rFonts w:cs="Arial"/>
              </w:rPr>
              <w:tab/>
            </w:r>
            <w:r>
              <w:rPr>
                <w:rFonts w:cs="Arial"/>
              </w:rPr>
              <w:t>(16vCPU and 64GB Memory)</w:t>
            </w:r>
          </w:p>
          <w:p w:rsidRPr="00A65EAC" w:rsidR="00EE7E58" w:rsidP="00EE7E58" w:rsidRDefault="00EE7E58" w14:paraId="401006E2" w14:textId="6578B386">
            <w:pPr>
              <w:spacing w:line="240" w:lineRule="auto"/>
              <w:textAlignment w:val="baseline"/>
              <w:rPr>
                <w:rFonts w:cs="Arial"/>
              </w:rPr>
            </w:pPr>
            <w:r>
              <w:rPr>
                <w:rFonts w:cs="Arial"/>
              </w:rPr>
              <w:t xml:space="preserve">Large: </w:t>
            </w:r>
            <w:r w:rsidRPr="00AC7CA1">
              <w:rPr>
                <w:rFonts w:cs="Arial"/>
              </w:rPr>
              <w:t>Standard_D48s_v</w:t>
            </w:r>
            <w:r>
              <w:rPr>
                <w:rFonts w:cs="Arial"/>
              </w:rPr>
              <w:t>5 (48vCPU and 192 GB Memory)</w:t>
            </w:r>
          </w:p>
        </w:tc>
      </w:tr>
      <w:tr w:rsidRPr="00E24555" w:rsidR="00EE7E58" w:rsidTr="00FF648F" w14:paraId="5E3A4BC7"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E7E58" w:rsidP="00EE7E58" w:rsidRDefault="00EE7E58" w14:paraId="025F425E" w14:textId="77777777">
            <w:pPr>
              <w:spacing w:line="240" w:lineRule="auto"/>
              <w:textAlignment w:val="baseline"/>
              <w:rPr>
                <w:rFonts w:cs="Arial"/>
                <w:b/>
                <w:bCs/>
              </w:rPr>
            </w:pPr>
            <w:r w:rsidRPr="00A65EAC">
              <w:rPr>
                <w:rFonts w:cs="Arial"/>
                <w:b/>
                <w:bCs/>
              </w:rPr>
              <w:t>IP Addresses</w:t>
            </w:r>
          </w:p>
        </w:tc>
        <w:tc>
          <w:tcPr>
            <w:tcW w:w="6535" w:type="dxa"/>
            <w:tcBorders>
              <w:top w:val="single" w:color="A6A6A6" w:sz="6" w:space="0"/>
              <w:left w:val="nil"/>
              <w:bottom w:val="single" w:color="A6A6A6" w:sz="6" w:space="0"/>
              <w:right w:val="nil"/>
            </w:tcBorders>
            <w:shd w:val="clear" w:color="auto" w:fill="auto"/>
          </w:tcPr>
          <w:p w:rsidRPr="00A65EAC" w:rsidR="00EE7E58" w:rsidP="00EE7E58" w:rsidRDefault="00EE7E58" w14:paraId="1B81D0F7" w14:textId="77777777">
            <w:pPr>
              <w:spacing w:line="240" w:lineRule="auto"/>
              <w:textAlignment w:val="baseline"/>
              <w:rPr>
                <w:rFonts w:cs="Arial"/>
              </w:rPr>
            </w:pPr>
            <w:r w:rsidRPr="00A65EAC">
              <w:rPr>
                <w:rFonts w:cs="Arial"/>
                <w:highlight w:val="yellow"/>
              </w:rPr>
              <w:t>[Assigned at creation]</w:t>
            </w:r>
          </w:p>
        </w:tc>
      </w:tr>
      <w:tr w:rsidRPr="00E24555" w:rsidR="00EE7E58" w:rsidTr="00FF648F" w14:paraId="69412083"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E7E58" w:rsidP="00EE7E58" w:rsidRDefault="00EE7E58" w14:paraId="7D79FD09" w14:textId="77777777">
            <w:pPr>
              <w:spacing w:line="240" w:lineRule="auto"/>
              <w:textAlignment w:val="baseline"/>
              <w:rPr>
                <w:rFonts w:cs="Arial"/>
                <w:b/>
                <w:bCs/>
              </w:rPr>
            </w:pPr>
            <w:r w:rsidRPr="00A65EAC">
              <w:rPr>
                <w:rFonts w:cs="Arial"/>
                <w:b/>
                <w:bCs/>
              </w:rPr>
              <w:t>Virtual Network</w:t>
            </w:r>
          </w:p>
        </w:tc>
        <w:tc>
          <w:tcPr>
            <w:tcW w:w="6535" w:type="dxa"/>
            <w:tcBorders>
              <w:top w:val="single" w:color="A6A6A6" w:sz="6" w:space="0"/>
              <w:left w:val="nil"/>
              <w:bottom w:val="single" w:color="A6A6A6" w:sz="6" w:space="0"/>
              <w:right w:val="nil"/>
            </w:tcBorders>
            <w:shd w:val="clear" w:color="auto" w:fill="auto"/>
          </w:tcPr>
          <w:p w:rsidRPr="00A65EAC" w:rsidR="00EE7E58" w:rsidP="00EE7E58" w:rsidRDefault="00EE7E58" w14:paraId="4BED4A1D" w14:textId="557FBE92">
            <w:pPr>
              <w:spacing w:line="240" w:lineRule="auto"/>
              <w:textAlignment w:val="baseline"/>
              <w:rPr>
                <w:rFonts w:cs="Arial"/>
              </w:rPr>
            </w:pPr>
            <w:proofErr w:type="spellStart"/>
            <w:r w:rsidRPr="00A65EAC">
              <w:rPr>
                <w:rFonts w:cs="Arial"/>
              </w:rPr>
              <w:t>vnet-</w:t>
            </w:r>
            <w:r>
              <w:rPr>
                <w:rFonts w:cs="Arial"/>
              </w:rPr>
              <w:t>dr</w:t>
            </w:r>
            <w:r w:rsidRPr="00A65EAC">
              <w:rPr>
                <w:rFonts w:cs="Arial"/>
              </w:rPr>
              <w:t>-au</w:t>
            </w:r>
            <w:r>
              <w:rPr>
                <w:rFonts w:cs="Arial"/>
              </w:rPr>
              <w:t>ea</w:t>
            </w:r>
            <w:proofErr w:type="spellEnd"/>
            <w:r w:rsidRPr="00A65EAC">
              <w:rPr>
                <w:rFonts w:cs="Arial"/>
              </w:rPr>
              <w:t>-[</w:t>
            </w:r>
            <w:proofErr w:type="spellStart"/>
            <w:r w:rsidRPr="00A65EAC">
              <w:rPr>
                <w:rFonts w:cs="Arial"/>
              </w:rPr>
              <w:t>appname</w:t>
            </w:r>
            <w:proofErr w:type="spellEnd"/>
            <w:r w:rsidRPr="00A65EAC">
              <w:rPr>
                <w:rFonts w:cs="Arial"/>
              </w:rPr>
              <w:t>]-[workload]-01</w:t>
            </w:r>
          </w:p>
        </w:tc>
      </w:tr>
      <w:tr w:rsidRPr="00E24555" w:rsidR="00EE7E58" w:rsidTr="00FF648F" w14:paraId="1DC86254"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E7E58" w:rsidP="00EE7E58" w:rsidRDefault="00EE7E58" w14:paraId="0289239A" w14:textId="77777777">
            <w:pPr>
              <w:spacing w:line="240" w:lineRule="auto"/>
              <w:textAlignment w:val="baseline"/>
              <w:rPr>
                <w:rFonts w:cs="Arial"/>
                <w:b/>
                <w:bCs/>
              </w:rPr>
            </w:pPr>
            <w:r w:rsidRPr="00A65EAC">
              <w:rPr>
                <w:rFonts w:cs="Arial"/>
                <w:b/>
                <w:bCs/>
              </w:rPr>
              <w:t>Subnet</w:t>
            </w:r>
          </w:p>
        </w:tc>
        <w:tc>
          <w:tcPr>
            <w:tcW w:w="6535" w:type="dxa"/>
            <w:tcBorders>
              <w:top w:val="single" w:color="A6A6A6" w:sz="6" w:space="0"/>
              <w:left w:val="nil"/>
              <w:bottom w:val="single" w:color="A6A6A6" w:sz="6" w:space="0"/>
              <w:right w:val="nil"/>
            </w:tcBorders>
            <w:shd w:val="clear" w:color="auto" w:fill="auto"/>
          </w:tcPr>
          <w:p w:rsidRPr="00A65EAC" w:rsidR="00EE7E58" w:rsidP="00EE7E58" w:rsidRDefault="00EE7E58" w14:paraId="62276E89" w14:textId="06D6B415">
            <w:pPr>
              <w:spacing w:line="240" w:lineRule="auto"/>
              <w:textAlignment w:val="baseline"/>
              <w:rPr>
                <w:rFonts w:cs="Arial"/>
              </w:rPr>
            </w:pPr>
            <w:proofErr w:type="spellStart"/>
            <w:r w:rsidRPr="00A65EAC">
              <w:rPr>
                <w:rFonts w:cs="Arial"/>
              </w:rPr>
              <w:t>sn-</w:t>
            </w:r>
            <w:r>
              <w:rPr>
                <w:rFonts w:cs="Arial"/>
              </w:rPr>
              <w:t>dr</w:t>
            </w:r>
            <w:r w:rsidRPr="00A65EAC">
              <w:rPr>
                <w:rFonts w:cs="Arial"/>
              </w:rPr>
              <w:t>-au</w:t>
            </w:r>
            <w:r>
              <w:rPr>
                <w:rFonts w:cs="Arial"/>
              </w:rPr>
              <w:t>ea</w:t>
            </w:r>
            <w:proofErr w:type="spellEnd"/>
            <w:r w:rsidRPr="00A65EAC">
              <w:rPr>
                <w:rFonts w:cs="Arial"/>
              </w:rPr>
              <w:t>-[</w:t>
            </w:r>
            <w:proofErr w:type="spellStart"/>
            <w:r w:rsidRPr="00A65EAC">
              <w:rPr>
                <w:rFonts w:cs="Arial"/>
              </w:rPr>
              <w:t>appname</w:t>
            </w:r>
            <w:proofErr w:type="spellEnd"/>
            <w:r w:rsidRPr="00A65EAC">
              <w:rPr>
                <w:rFonts w:cs="Arial"/>
              </w:rPr>
              <w:t>]-[workload]-0</w:t>
            </w:r>
            <w:r w:rsidRPr="00A65EAC">
              <w:rPr>
                <w:rFonts w:cs="Arial"/>
                <w:highlight w:val="yellow"/>
              </w:rPr>
              <w:t>#</w:t>
            </w:r>
          </w:p>
        </w:tc>
      </w:tr>
      <w:tr w:rsidRPr="00E24555" w:rsidR="00EE7E58" w:rsidTr="00FF648F" w14:paraId="0B2E9B14"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E7E58" w:rsidP="00EE7E58" w:rsidRDefault="00EE7E58" w14:paraId="2B70F1DB" w14:textId="77777777">
            <w:pPr>
              <w:spacing w:line="240" w:lineRule="auto"/>
              <w:textAlignment w:val="baseline"/>
              <w:rPr>
                <w:rFonts w:cs="Arial"/>
                <w:b/>
                <w:bCs/>
              </w:rPr>
            </w:pPr>
            <w:r w:rsidRPr="00A65EAC">
              <w:rPr>
                <w:rFonts w:cs="Arial"/>
                <w:b/>
                <w:bCs/>
              </w:rPr>
              <w:t>OS Disk</w:t>
            </w:r>
          </w:p>
        </w:tc>
        <w:tc>
          <w:tcPr>
            <w:tcW w:w="6535" w:type="dxa"/>
            <w:tcBorders>
              <w:top w:val="single" w:color="A6A6A6" w:sz="6" w:space="0"/>
              <w:left w:val="nil"/>
              <w:bottom w:val="single" w:color="A6A6A6" w:sz="6" w:space="0"/>
              <w:right w:val="nil"/>
            </w:tcBorders>
            <w:shd w:val="clear" w:color="auto" w:fill="auto"/>
          </w:tcPr>
          <w:p w:rsidRPr="00A65EAC" w:rsidR="00EE7E58" w:rsidP="00EE7E58" w:rsidRDefault="00EE7E58" w14:paraId="26FB2106" w14:textId="77777777">
            <w:pPr>
              <w:spacing w:line="240" w:lineRule="auto"/>
              <w:textAlignment w:val="baseline"/>
              <w:rPr>
                <w:rFonts w:cs="Arial"/>
              </w:rPr>
            </w:pPr>
            <w:r w:rsidRPr="00A65EAC">
              <w:rPr>
                <w:rFonts w:cs="Arial"/>
              </w:rPr>
              <w:t>127 GiB (Premium SSD)</w:t>
            </w:r>
          </w:p>
        </w:tc>
      </w:tr>
      <w:tr w:rsidRPr="00E24555" w:rsidR="00EE7E58" w:rsidTr="00FF648F" w14:paraId="700C889F"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E7E58" w:rsidP="00EE7E58" w:rsidRDefault="00EE7E58" w14:paraId="16001513" w14:textId="77777777">
            <w:pPr>
              <w:spacing w:line="240" w:lineRule="auto"/>
              <w:textAlignment w:val="baseline"/>
              <w:rPr>
                <w:rFonts w:cs="Arial"/>
                <w:b/>
                <w:bCs/>
              </w:rPr>
            </w:pPr>
            <w:r w:rsidRPr="00A65EAC">
              <w:rPr>
                <w:rFonts w:cs="Arial"/>
                <w:b/>
                <w:bCs/>
              </w:rPr>
              <w:t>Data Disk(s)</w:t>
            </w:r>
          </w:p>
        </w:tc>
        <w:tc>
          <w:tcPr>
            <w:tcW w:w="6535" w:type="dxa"/>
            <w:tcBorders>
              <w:top w:val="single" w:color="A6A6A6" w:sz="6" w:space="0"/>
              <w:left w:val="nil"/>
              <w:bottom w:val="single" w:color="A6A6A6" w:sz="6" w:space="0"/>
              <w:right w:val="nil"/>
            </w:tcBorders>
            <w:shd w:val="clear" w:color="auto" w:fill="auto"/>
          </w:tcPr>
          <w:p w:rsidRPr="00A65EAC" w:rsidR="00EE7E58" w:rsidP="00EE7E58" w:rsidRDefault="00EE7E58" w14:paraId="1C354655" w14:textId="250F962D">
            <w:pPr>
              <w:spacing w:line="240" w:lineRule="auto"/>
              <w:textAlignment w:val="baseline"/>
              <w:rPr>
                <w:rFonts w:cs="Arial"/>
              </w:rPr>
            </w:pPr>
            <w:r w:rsidRPr="00A65EAC">
              <w:rPr>
                <w:rFonts w:cs="Arial"/>
                <w:highlight w:val="yellow"/>
              </w:rPr>
              <w:t>PWV-AZM-[APPCODE]01</w:t>
            </w:r>
            <w:r>
              <w:rPr>
                <w:rFonts w:cs="Arial"/>
                <w:highlight w:val="yellow"/>
              </w:rPr>
              <w:t>_DataDisk</w:t>
            </w:r>
            <w:r w:rsidRPr="00A65EAC">
              <w:rPr>
                <w:rFonts w:cs="Arial"/>
                <w:highlight w:val="yellow"/>
              </w:rPr>
              <w:t xml:space="preserve"> (Premium SSD)</w:t>
            </w:r>
          </w:p>
          <w:p w:rsidRPr="00A65EAC" w:rsidR="00EE7E58" w:rsidP="00EE7E58" w:rsidRDefault="00EE7E58" w14:paraId="42D7E8D8" w14:textId="7DF59F38">
            <w:pPr>
              <w:spacing w:line="240" w:lineRule="auto"/>
              <w:textAlignment w:val="baseline"/>
              <w:rPr>
                <w:rFonts w:cs="Arial"/>
              </w:rPr>
            </w:pPr>
            <w:r>
              <w:rPr>
                <w:rFonts w:cs="Arial"/>
                <w:highlight w:val="yellow"/>
              </w:rPr>
              <w:t>64</w:t>
            </w:r>
            <w:r w:rsidRPr="00A65EAC">
              <w:rPr>
                <w:rFonts w:cs="Arial"/>
                <w:highlight w:val="yellow"/>
              </w:rPr>
              <w:t>GB</w:t>
            </w:r>
          </w:p>
        </w:tc>
      </w:tr>
      <w:tr w:rsidRPr="00E24555" w:rsidR="00EE7E58" w:rsidTr="00FF648F" w14:paraId="098CA40C"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E7E58" w:rsidP="00EE7E58" w:rsidRDefault="00EE7E58" w14:paraId="2BE23A04" w14:textId="77777777">
            <w:pPr>
              <w:spacing w:line="240" w:lineRule="auto"/>
              <w:textAlignment w:val="baseline"/>
              <w:rPr>
                <w:rFonts w:cs="Arial"/>
                <w:b/>
                <w:bCs/>
              </w:rPr>
            </w:pPr>
            <w:r w:rsidRPr="00A65EAC">
              <w:rPr>
                <w:rFonts w:cs="Arial"/>
                <w:b/>
                <w:bCs/>
              </w:rPr>
              <w:t>Agents Installed</w:t>
            </w:r>
          </w:p>
        </w:tc>
        <w:tc>
          <w:tcPr>
            <w:tcW w:w="6535" w:type="dxa"/>
            <w:tcBorders>
              <w:top w:val="single" w:color="A6A6A6" w:sz="6" w:space="0"/>
              <w:left w:val="nil"/>
              <w:bottom w:val="single" w:color="A6A6A6" w:sz="6" w:space="0"/>
              <w:right w:val="nil"/>
            </w:tcBorders>
            <w:shd w:val="clear" w:color="auto" w:fill="auto"/>
          </w:tcPr>
          <w:p w:rsidRPr="00A65EAC" w:rsidR="00EE7E58" w:rsidP="00EE7E58" w:rsidRDefault="00EE7E58" w14:paraId="20D887D8" w14:textId="77777777">
            <w:pPr>
              <w:spacing w:line="240" w:lineRule="auto"/>
              <w:textAlignment w:val="baseline"/>
              <w:rPr>
                <w:rFonts w:cs="Arial"/>
              </w:rPr>
            </w:pPr>
            <w:r w:rsidRPr="00A65EAC">
              <w:rPr>
                <w:rFonts w:cs="Arial"/>
              </w:rPr>
              <w:t>Tenable</w:t>
            </w:r>
          </w:p>
          <w:p w:rsidRPr="00A65EAC" w:rsidR="00EE7E58" w:rsidP="00EE7E58" w:rsidRDefault="00EE7E58" w14:paraId="2DE01B86" w14:textId="77777777">
            <w:pPr>
              <w:spacing w:line="240" w:lineRule="auto"/>
              <w:textAlignment w:val="baseline"/>
              <w:rPr>
                <w:rFonts w:cs="Arial"/>
              </w:rPr>
            </w:pPr>
            <w:r w:rsidRPr="00A65EAC">
              <w:rPr>
                <w:rFonts w:cs="Arial"/>
              </w:rPr>
              <w:t>AMA</w:t>
            </w:r>
          </w:p>
        </w:tc>
      </w:tr>
      <w:tr w:rsidRPr="00E24555" w:rsidR="00EE7E58" w:rsidTr="00FF648F" w14:paraId="09415256"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E7E58" w:rsidP="00EE7E58" w:rsidRDefault="00EE7E58" w14:paraId="737E14F5" w14:textId="77777777">
            <w:pPr>
              <w:spacing w:line="240" w:lineRule="auto"/>
              <w:textAlignment w:val="baseline"/>
              <w:rPr>
                <w:rFonts w:cs="Arial"/>
                <w:b/>
                <w:bCs/>
              </w:rPr>
            </w:pPr>
            <w:r w:rsidRPr="00A65EAC">
              <w:rPr>
                <w:rFonts w:cs="Arial"/>
                <w:b/>
                <w:bCs/>
              </w:rPr>
              <w:t>VM Insights</w:t>
            </w:r>
          </w:p>
        </w:tc>
        <w:tc>
          <w:tcPr>
            <w:tcW w:w="6535" w:type="dxa"/>
            <w:tcBorders>
              <w:top w:val="single" w:color="A6A6A6" w:sz="6" w:space="0"/>
              <w:left w:val="nil"/>
              <w:bottom w:val="single" w:color="A6A6A6" w:sz="6" w:space="0"/>
              <w:right w:val="nil"/>
            </w:tcBorders>
            <w:shd w:val="clear" w:color="auto" w:fill="auto"/>
          </w:tcPr>
          <w:p w:rsidRPr="00A65EAC" w:rsidR="00EE7E58" w:rsidP="00EE7E58" w:rsidRDefault="00EE7E58" w14:paraId="46F6E879" w14:textId="77777777">
            <w:pPr>
              <w:spacing w:line="240" w:lineRule="auto"/>
              <w:textAlignment w:val="baseline"/>
              <w:rPr>
                <w:rFonts w:cs="Arial"/>
              </w:rPr>
            </w:pPr>
            <w:r w:rsidRPr="00A65EAC">
              <w:rPr>
                <w:rFonts w:cs="Arial"/>
              </w:rPr>
              <w:t>Enabled</w:t>
            </w:r>
          </w:p>
        </w:tc>
      </w:tr>
      <w:tr w:rsidRPr="00E24555" w:rsidR="00EE7E58" w:rsidTr="00FF648F" w14:paraId="7263B5EB"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E7E58" w:rsidP="00EE7E58" w:rsidRDefault="00EE7E58" w14:paraId="2A0061B2" w14:textId="77777777">
            <w:pPr>
              <w:spacing w:line="240" w:lineRule="auto"/>
              <w:textAlignment w:val="baseline"/>
              <w:rPr>
                <w:rFonts w:cs="Arial"/>
                <w:b/>
                <w:bCs/>
              </w:rPr>
            </w:pPr>
            <w:r>
              <w:rPr>
                <w:rFonts w:cs="Arial"/>
                <w:b/>
                <w:bCs/>
              </w:rPr>
              <w:t xml:space="preserve">Monitoring </w:t>
            </w:r>
          </w:p>
        </w:tc>
        <w:tc>
          <w:tcPr>
            <w:tcW w:w="6535" w:type="dxa"/>
            <w:tcBorders>
              <w:top w:val="single" w:color="A6A6A6" w:sz="6" w:space="0"/>
              <w:left w:val="nil"/>
              <w:bottom w:val="single" w:color="A6A6A6" w:sz="6" w:space="0"/>
              <w:right w:val="nil"/>
            </w:tcBorders>
            <w:shd w:val="clear" w:color="auto" w:fill="auto"/>
          </w:tcPr>
          <w:p w:rsidRPr="00A65EAC" w:rsidR="00EE7E58" w:rsidP="00EE7E58" w:rsidRDefault="00EE7E58" w14:paraId="6BB0A2D5" w14:textId="77777777">
            <w:pPr>
              <w:spacing w:line="240" w:lineRule="auto"/>
              <w:textAlignment w:val="baseline"/>
              <w:rPr>
                <w:rFonts w:cs="Arial"/>
              </w:rPr>
            </w:pPr>
            <w:r>
              <w:rPr>
                <w:rFonts w:cs="Arial"/>
              </w:rPr>
              <w:t>Boot diagnostics enabled with managed storage account</w:t>
            </w:r>
          </w:p>
        </w:tc>
      </w:tr>
      <w:tr w:rsidRPr="00E24555" w:rsidR="00EE7E58" w:rsidTr="00FF648F" w14:paraId="058DB8DD"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E7E58" w:rsidP="00EE7E58" w:rsidRDefault="00EE7E58" w14:paraId="7646F1FA" w14:textId="77777777">
            <w:pPr>
              <w:spacing w:line="240" w:lineRule="auto"/>
              <w:textAlignment w:val="baseline"/>
              <w:rPr>
                <w:rFonts w:cs="Arial"/>
                <w:b/>
                <w:bCs/>
              </w:rPr>
            </w:pPr>
            <w:r w:rsidRPr="00A65EAC">
              <w:rPr>
                <w:rFonts w:cs="Arial"/>
                <w:b/>
                <w:bCs/>
              </w:rPr>
              <w:t>JIT</w:t>
            </w:r>
          </w:p>
        </w:tc>
        <w:tc>
          <w:tcPr>
            <w:tcW w:w="6535" w:type="dxa"/>
            <w:tcBorders>
              <w:top w:val="single" w:color="A6A6A6" w:sz="6" w:space="0"/>
              <w:left w:val="nil"/>
              <w:bottom w:val="single" w:color="A6A6A6" w:sz="6" w:space="0"/>
              <w:right w:val="nil"/>
            </w:tcBorders>
            <w:shd w:val="clear" w:color="auto" w:fill="auto"/>
          </w:tcPr>
          <w:p w:rsidRPr="00A65EAC" w:rsidR="00EE7E58" w:rsidP="00EE7E58" w:rsidRDefault="00EE7E58" w14:paraId="1ABDFC88" w14:textId="77777777">
            <w:pPr>
              <w:spacing w:line="240" w:lineRule="auto"/>
              <w:textAlignment w:val="baseline"/>
              <w:rPr>
                <w:rFonts w:cs="Arial"/>
              </w:rPr>
            </w:pPr>
            <w:r w:rsidRPr="00A65EAC">
              <w:rPr>
                <w:rFonts w:cs="Arial"/>
              </w:rPr>
              <w:t>Enabled</w:t>
            </w:r>
          </w:p>
        </w:tc>
      </w:tr>
      <w:tr w:rsidRPr="00E24555" w:rsidR="00EE7E58" w:rsidTr="00FF648F" w14:paraId="694C30E6"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E7E58" w:rsidP="00EE7E58" w:rsidRDefault="00EE7E58" w14:paraId="28F9A664" w14:textId="77777777">
            <w:pPr>
              <w:spacing w:line="240" w:lineRule="auto"/>
              <w:textAlignment w:val="baseline"/>
              <w:rPr>
                <w:rFonts w:cs="Arial"/>
                <w:b/>
                <w:bCs/>
              </w:rPr>
            </w:pPr>
            <w:r w:rsidRPr="00A65EAC">
              <w:rPr>
                <w:rFonts w:cs="Arial"/>
                <w:b/>
                <w:bCs/>
              </w:rPr>
              <w:t>Update Management Maintenance Configuration</w:t>
            </w:r>
          </w:p>
        </w:tc>
        <w:tc>
          <w:tcPr>
            <w:tcW w:w="6535" w:type="dxa"/>
            <w:tcBorders>
              <w:top w:val="single" w:color="A6A6A6" w:sz="6" w:space="0"/>
              <w:left w:val="nil"/>
              <w:bottom w:val="single" w:color="A6A6A6" w:sz="6" w:space="0"/>
              <w:right w:val="nil"/>
            </w:tcBorders>
            <w:shd w:val="clear" w:color="auto" w:fill="auto"/>
          </w:tcPr>
          <w:p w:rsidRPr="00A65EAC" w:rsidR="00EE7E58" w:rsidP="00EE7E58" w:rsidRDefault="00EE7E58" w14:paraId="0C711556" w14:textId="791DA63B">
            <w:pPr>
              <w:spacing w:line="240" w:lineRule="auto"/>
              <w:textAlignment w:val="baseline"/>
              <w:rPr>
                <w:rFonts w:cs="Arial"/>
              </w:rPr>
            </w:pPr>
            <w:r w:rsidRPr="00A65EAC">
              <w:rPr>
                <w:rFonts w:cs="Arial"/>
              </w:rPr>
              <w:t>mc-</w:t>
            </w:r>
            <w:proofErr w:type="spellStart"/>
            <w:r w:rsidRPr="00A65EAC">
              <w:rPr>
                <w:rFonts w:cs="Arial"/>
              </w:rPr>
              <w:t>prd</w:t>
            </w:r>
            <w:proofErr w:type="spellEnd"/>
            <w:r w:rsidRPr="00A65EAC">
              <w:rPr>
                <w:rFonts w:cs="Arial"/>
              </w:rPr>
              <w:t>-</w:t>
            </w:r>
            <w:proofErr w:type="spellStart"/>
            <w:r w:rsidRPr="00A65EAC">
              <w:rPr>
                <w:rFonts w:cs="Arial"/>
              </w:rPr>
              <w:t>au</w:t>
            </w:r>
            <w:r>
              <w:rPr>
                <w:rFonts w:cs="Arial"/>
              </w:rPr>
              <w:t>ea</w:t>
            </w:r>
            <w:proofErr w:type="spellEnd"/>
            <w:r w:rsidRPr="00A65EAC">
              <w:rPr>
                <w:rFonts w:cs="Arial"/>
              </w:rPr>
              <w:t>-[</w:t>
            </w:r>
            <w:proofErr w:type="spellStart"/>
            <w:r w:rsidRPr="00A65EAC">
              <w:rPr>
                <w:rFonts w:cs="Arial"/>
              </w:rPr>
              <w:t>appname</w:t>
            </w:r>
            <w:proofErr w:type="spellEnd"/>
            <w:r w:rsidRPr="00A65EAC">
              <w:rPr>
                <w:rFonts w:cs="Arial"/>
              </w:rPr>
              <w:t>]-</w:t>
            </w:r>
            <w:proofErr w:type="spellStart"/>
            <w:r w:rsidRPr="00A65EAC">
              <w:rPr>
                <w:rFonts w:cs="Arial"/>
              </w:rPr>
              <w:t>mgmt</w:t>
            </w:r>
            <w:proofErr w:type="spellEnd"/>
            <w:r w:rsidRPr="00A65EAC">
              <w:rPr>
                <w:rFonts w:cs="Arial"/>
              </w:rPr>
              <w:t xml:space="preserve"> -01</w:t>
            </w:r>
          </w:p>
        </w:tc>
      </w:tr>
      <w:tr w:rsidRPr="00E24555" w:rsidR="00EE7E58" w:rsidTr="00FF648F" w14:paraId="50B98FBE"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E7E58" w:rsidP="00EE7E58" w:rsidRDefault="00EE7E58" w14:paraId="2AFCCB49" w14:textId="77777777">
            <w:pPr>
              <w:spacing w:line="240" w:lineRule="auto"/>
              <w:textAlignment w:val="baseline"/>
              <w:rPr>
                <w:rFonts w:cs="Arial"/>
                <w:b/>
                <w:bCs/>
              </w:rPr>
            </w:pPr>
            <w:r w:rsidRPr="00A65EAC">
              <w:rPr>
                <w:rFonts w:cs="Arial"/>
                <w:b/>
                <w:bCs/>
              </w:rPr>
              <w:t>Azure Backup Policy</w:t>
            </w:r>
          </w:p>
        </w:tc>
        <w:tc>
          <w:tcPr>
            <w:tcW w:w="6535" w:type="dxa"/>
            <w:tcBorders>
              <w:top w:val="single" w:color="A6A6A6" w:sz="6" w:space="0"/>
              <w:left w:val="nil"/>
              <w:bottom w:val="single" w:color="A6A6A6" w:sz="6" w:space="0"/>
              <w:right w:val="nil"/>
            </w:tcBorders>
            <w:shd w:val="clear" w:color="auto" w:fill="auto"/>
          </w:tcPr>
          <w:p w:rsidRPr="00A65EAC" w:rsidR="00EE7E58" w:rsidP="00EE7E58" w:rsidRDefault="00EE7E58" w14:paraId="3F0F804B" w14:textId="77777777">
            <w:pPr>
              <w:spacing w:line="240" w:lineRule="auto"/>
              <w:textAlignment w:val="baseline"/>
              <w:rPr>
                <w:rFonts w:cs="Arial"/>
              </w:rPr>
            </w:pPr>
            <w:r w:rsidRPr="00A65EAC">
              <w:rPr>
                <w:rFonts w:cs="Arial"/>
              </w:rPr>
              <w:t>Production Platinum Policy</w:t>
            </w:r>
          </w:p>
        </w:tc>
      </w:tr>
      <w:tr w:rsidRPr="00E24555" w:rsidR="00EE7E58" w:rsidTr="00FF648F" w14:paraId="33C1AB3C"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E7E58" w:rsidP="00EE7E58" w:rsidRDefault="00EE7E58" w14:paraId="79CC4556" w14:textId="77777777">
            <w:pPr>
              <w:spacing w:line="240" w:lineRule="auto"/>
              <w:textAlignment w:val="baseline"/>
              <w:rPr>
                <w:rFonts w:cs="Arial"/>
                <w:b/>
                <w:bCs/>
              </w:rPr>
            </w:pPr>
            <w:r w:rsidRPr="00A65EAC">
              <w:rPr>
                <w:rFonts w:cs="Arial"/>
                <w:b/>
                <w:bCs/>
              </w:rPr>
              <w:t>Disk Encryption</w:t>
            </w:r>
          </w:p>
        </w:tc>
        <w:tc>
          <w:tcPr>
            <w:tcW w:w="6535" w:type="dxa"/>
            <w:tcBorders>
              <w:top w:val="single" w:color="A6A6A6" w:sz="6" w:space="0"/>
              <w:left w:val="nil"/>
              <w:bottom w:val="single" w:color="A6A6A6" w:sz="6" w:space="0"/>
              <w:right w:val="nil"/>
            </w:tcBorders>
            <w:shd w:val="clear" w:color="auto" w:fill="auto"/>
          </w:tcPr>
          <w:p w:rsidRPr="00A65EAC" w:rsidR="00EE7E58" w:rsidP="00EE7E58" w:rsidRDefault="00EE7E58" w14:paraId="2C8CE1DD" w14:textId="77777777">
            <w:pPr>
              <w:spacing w:line="240" w:lineRule="auto"/>
              <w:textAlignment w:val="baseline"/>
              <w:rPr>
                <w:rFonts w:cs="Arial"/>
              </w:rPr>
            </w:pPr>
            <w:r w:rsidRPr="00A65EAC">
              <w:rPr>
                <w:rFonts w:cs="Arial"/>
              </w:rPr>
              <w:t>ADE on all Disks</w:t>
            </w:r>
          </w:p>
        </w:tc>
      </w:tr>
      <w:tr w:rsidRPr="00E24555" w:rsidR="00EE7E58" w:rsidTr="00FF648F" w14:paraId="447D6A76"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E7E58" w:rsidP="00EE7E58" w:rsidRDefault="00EE7E58" w14:paraId="27D2EF5F" w14:textId="77777777">
            <w:pPr>
              <w:spacing w:line="240" w:lineRule="auto"/>
              <w:textAlignment w:val="baseline"/>
              <w:rPr>
                <w:rFonts w:cs="Arial"/>
                <w:b/>
                <w:bCs/>
              </w:rPr>
            </w:pPr>
            <w:r w:rsidRPr="00A65EAC">
              <w:rPr>
                <w:rFonts w:cs="Arial"/>
                <w:b/>
                <w:bCs/>
              </w:rPr>
              <w:t>Bastion Access</w:t>
            </w:r>
          </w:p>
        </w:tc>
        <w:tc>
          <w:tcPr>
            <w:tcW w:w="6535" w:type="dxa"/>
            <w:tcBorders>
              <w:top w:val="single" w:color="A6A6A6" w:sz="6" w:space="0"/>
              <w:left w:val="nil"/>
              <w:bottom w:val="single" w:color="A6A6A6" w:sz="6" w:space="0"/>
              <w:right w:val="nil"/>
            </w:tcBorders>
            <w:shd w:val="clear" w:color="auto" w:fill="auto"/>
          </w:tcPr>
          <w:p w:rsidRPr="00A65EAC" w:rsidR="00EE7E58" w:rsidP="00EE7E58" w:rsidRDefault="00EE7E58" w14:paraId="6235C96E" w14:textId="77777777">
            <w:pPr>
              <w:spacing w:line="240" w:lineRule="auto"/>
              <w:textAlignment w:val="baseline"/>
              <w:rPr>
                <w:rFonts w:cs="Arial"/>
              </w:rPr>
            </w:pPr>
            <w:r w:rsidRPr="00A65EAC">
              <w:rPr>
                <w:rFonts w:cs="Arial"/>
              </w:rPr>
              <w:t>Enabled</w:t>
            </w:r>
          </w:p>
        </w:tc>
      </w:tr>
      <w:tr w:rsidRPr="00E24555" w:rsidR="00EE7E58" w:rsidTr="00FF648F" w14:paraId="3FD4A3FC"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E7E58" w:rsidP="00EE7E58" w:rsidRDefault="00EE7E58" w14:paraId="1A6A011E" w14:textId="77777777">
            <w:pPr>
              <w:spacing w:line="240" w:lineRule="auto"/>
              <w:textAlignment w:val="baseline"/>
              <w:rPr>
                <w:rFonts w:cs="Arial"/>
                <w:b/>
                <w:bCs/>
              </w:rPr>
            </w:pPr>
            <w:r w:rsidRPr="00A65EAC">
              <w:rPr>
                <w:rFonts w:cs="Arial"/>
                <w:b/>
                <w:bCs/>
              </w:rPr>
              <w:t>Hybrid Benefits</w:t>
            </w:r>
          </w:p>
        </w:tc>
        <w:tc>
          <w:tcPr>
            <w:tcW w:w="6535" w:type="dxa"/>
            <w:tcBorders>
              <w:top w:val="single" w:color="A6A6A6" w:sz="6" w:space="0"/>
              <w:left w:val="nil"/>
              <w:bottom w:val="single" w:color="A6A6A6" w:sz="6" w:space="0"/>
              <w:right w:val="nil"/>
            </w:tcBorders>
            <w:shd w:val="clear" w:color="auto" w:fill="auto"/>
          </w:tcPr>
          <w:p w:rsidRPr="00A65EAC" w:rsidR="00EE7E58" w:rsidP="00EE7E58" w:rsidRDefault="00EE7E58" w14:paraId="6FB9A3FA" w14:textId="77777777">
            <w:pPr>
              <w:spacing w:line="240" w:lineRule="auto"/>
              <w:textAlignment w:val="baseline"/>
              <w:rPr>
                <w:rFonts w:cs="Arial"/>
              </w:rPr>
            </w:pPr>
            <w:r w:rsidRPr="00A65EAC">
              <w:rPr>
                <w:rFonts w:cs="Arial"/>
                <w:highlight w:val="yellow"/>
              </w:rPr>
              <w:t>Enabled/Disabled</w:t>
            </w:r>
          </w:p>
        </w:tc>
      </w:tr>
    </w:tbl>
    <w:p w:rsidR="0062417B" w:rsidP="00570C11" w:rsidRDefault="0062417B" w14:paraId="4FECDBCA" w14:textId="77777777">
      <w:pPr>
        <w:pStyle w:val="BodyText"/>
      </w:pPr>
    </w:p>
    <w:p w:rsidR="000A16DD" w:rsidP="00570C11" w:rsidRDefault="00983355" w14:paraId="528ADEB8" w14:textId="65BEA647">
      <w:pPr>
        <w:pStyle w:val="Heading3"/>
        <w:numPr>
          <w:ilvl w:val="2"/>
          <w:numId w:val="7"/>
        </w:numPr>
      </w:pPr>
      <w:bookmarkStart w:name="_Toc153458090" w:id="66"/>
      <w:r>
        <w:t xml:space="preserve">DR </w:t>
      </w:r>
      <w:r w:rsidRPr="005132D3" w:rsidR="000A16DD">
        <w:t>Windows VM Scale Set</w:t>
      </w:r>
      <w:bookmarkEnd w:id="66"/>
    </w:p>
    <w:tbl>
      <w:tblPr>
        <w:tblW w:w="9027"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492"/>
        <w:gridCol w:w="6535"/>
      </w:tblGrid>
      <w:tr w:rsidRPr="00E24555" w:rsidR="000A16DD" w:rsidTr="00FF648F" w14:paraId="468116AF" w14:textId="77777777">
        <w:trPr>
          <w:trHeight w:val="300"/>
        </w:trPr>
        <w:tc>
          <w:tcPr>
            <w:tcW w:w="2492" w:type="dxa"/>
            <w:tcBorders>
              <w:top w:val="single" w:color="A6A6A6" w:sz="6" w:space="0"/>
              <w:left w:val="nil"/>
              <w:bottom w:val="single" w:color="A6A6A6" w:sz="6" w:space="0"/>
              <w:right w:val="nil"/>
            </w:tcBorders>
            <w:shd w:val="clear" w:color="auto" w:fill="002060"/>
            <w:hideMark/>
          </w:tcPr>
          <w:p w:rsidRPr="00E24555" w:rsidR="000A16DD" w:rsidP="00FF648F" w:rsidRDefault="000A16DD" w14:paraId="662B1AF4" w14:textId="77777777">
            <w:pPr>
              <w:spacing w:line="240" w:lineRule="auto"/>
              <w:textAlignment w:val="baseline"/>
              <w:rPr>
                <w:rFonts w:ascii="Segoe UI" w:hAnsi="Segoe UI" w:cs="Segoe UI"/>
                <w:b/>
                <w:bCs/>
                <w:sz w:val="18"/>
                <w:szCs w:val="18"/>
              </w:rPr>
            </w:pPr>
            <w:r w:rsidRPr="00E24555">
              <w:rPr>
                <w:rFonts w:cs="Arial"/>
                <w:b/>
                <w:bCs/>
                <w:color w:val="FFFFFF"/>
                <w:lang w:val="en-US"/>
              </w:rPr>
              <w:t>Configuration Item</w:t>
            </w:r>
            <w:r w:rsidRPr="00E24555">
              <w:rPr>
                <w:rFonts w:cs="Arial"/>
                <w:b/>
                <w:bCs/>
                <w:color w:val="FFFFFF"/>
              </w:rPr>
              <w:t> </w:t>
            </w:r>
          </w:p>
        </w:tc>
        <w:tc>
          <w:tcPr>
            <w:tcW w:w="6535" w:type="dxa"/>
            <w:tcBorders>
              <w:top w:val="single" w:color="A6A6A6" w:sz="6" w:space="0"/>
              <w:left w:val="nil"/>
              <w:bottom w:val="single" w:color="A6A6A6" w:sz="6" w:space="0"/>
              <w:right w:val="nil"/>
            </w:tcBorders>
            <w:shd w:val="clear" w:color="auto" w:fill="002060"/>
            <w:hideMark/>
          </w:tcPr>
          <w:p w:rsidRPr="00E24555" w:rsidR="000A16DD" w:rsidP="00FF648F" w:rsidRDefault="000A16DD" w14:paraId="1EB5FB94" w14:textId="77777777">
            <w:pPr>
              <w:spacing w:line="240" w:lineRule="auto"/>
              <w:textAlignment w:val="baseline"/>
              <w:rPr>
                <w:rFonts w:ascii="Segoe UI" w:hAnsi="Segoe UI" w:cs="Segoe UI"/>
                <w:b/>
                <w:bCs/>
                <w:sz w:val="18"/>
                <w:szCs w:val="18"/>
              </w:rPr>
            </w:pPr>
            <w:r w:rsidRPr="00E24555">
              <w:rPr>
                <w:rFonts w:cs="Arial"/>
                <w:b/>
                <w:bCs/>
                <w:color w:val="FFFFFF"/>
                <w:lang w:val="en-US"/>
              </w:rPr>
              <w:t>Configuration Details</w:t>
            </w:r>
            <w:r w:rsidRPr="00E24555">
              <w:rPr>
                <w:rFonts w:cs="Arial"/>
                <w:b/>
                <w:bCs/>
                <w:color w:val="FFFFFF"/>
              </w:rPr>
              <w:t> </w:t>
            </w:r>
          </w:p>
        </w:tc>
      </w:tr>
      <w:tr w:rsidRPr="00A65EAC" w:rsidR="000A16DD" w:rsidTr="00FF648F" w14:paraId="721FEE3F"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E24555" w:rsidR="000A16DD" w:rsidP="00FF648F" w:rsidRDefault="000A16DD" w14:paraId="61502112" w14:textId="77777777">
            <w:pPr>
              <w:spacing w:line="240" w:lineRule="auto"/>
              <w:textAlignment w:val="baseline"/>
              <w:rPr>
                <w:rFonts w:ascii="Segoe UI" w:hAnsi="Segoe UI" w:cs="Segoe UI"/>
                <w:sz w:val="18"/>
                <w:szCs w:val="18"/>
              </w:rPr>
            </w:pPr>
            <w:r w:rsidRPr="00E24555">
              <w:rPr>
                <w:rFonts w:cs="Arial"/>
                <w:b/>
                <w:bCs/>
              </w:rPr>
              <w:t>Name </w:t>
            </w:r>
            <w:r w:rsidRPr="00E24555">
              <w:rPr>
                <w:rFonts w:cs="Arial"/>
              </w:rPr>
              <w:t> </w:t>
            </w:r>
          </w:p>
        </w:tc>
        <w:tc>
          <w:tcPr>
            <w:tcW w:w="6535" w:type="dxa"/>
            <w:tcBorders>
              <w:top w:val="single" w:color="A6A6A6" w:sz="6" w:space="0"/>
              <w:left w:val="nil"/>
              <w:bottom w:val="single" w:color="A6A6A6" w:sz="6" w:space="0"/>
              <w:right w:val="nil"/>
            </w:tcBorders>
            <w:shd w:val="clear" w:color="auto" w:fill="auto"/>
            <w:hideMark/>
          </w:tcPr>
          <w:p w:rsidRPr="00A65EAC" w:rsidR="000A16DD" w:rsidP="00FF648F" w:rsidRDefault="000A16DD" w14:paraId="5A11A626" w14:textId="1A364900">
            <w:pPr>
              <w:spacing w:line="240" w:lineRule="auto"/>
              <w:textAlignment w:val="baseline"/>
              <w:rPr>
                <w:rFonts w:cs="Arial"/>
              </w:rPr>
            </w:pPr>
            <w:proofErr w:type="spellStart"/>
            <w:r>
              <w:rPr>
                <w:rFonts w:cs="Arial"/>
              </w:rPr>
              <w:t>pwvmss</w:t>
            </w:r>
            <w:proofErr w:type="spellEnd"/>
            <w:r w:rsidRPr="00A65EAC">
              <w:rPr>
                <w:rFonts w:cs="Arial"/>
              </w:rPr>
              <w:t>-AZ</w:t>
            </w:r>
            <w:r>
              <w:rPr>
                <w:rFonts w:cs="Arial"/>
              </w:rPr>
              <w:t>S</w:t>
            </w:r>
            <w:r w:rsidRPr="00A65EAC">
              <w:rPr>
                <w:rFonts w:cs="Arial"/>
                <w:highlight w:val="yellow"/>
              </w:rPr>
              <w:t>-[APPCODE]</w:t>
            </w:r>
            <w:r w:rsidRPr="00A65EAC">
              <w:rPr>
                <w:rFonts w:cs="Arial"/>
              </w:rPr>
              <w:t>01</w:t>
            </w:r>
          </w:p>
        </w:tc>
      </w:tr>
      <w:tr w:rsidRPr="00A65EAC" w:rsidR="000A16DD" w:rsidTr="00FF648F" w14:paraId="1CD16B75"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E24555" w:rsidR="000A16DD" w:rsidP="00FF648F" w:rsidRDefault="000A16DD" w14:paraId="4E03DD0C" w14:textId="77777777">
            <w:pPr>
              <w:spacing w:line="240" w:lineRule="auto"/>
              <w:textAlignment w:val="baseline"/>
              <w:rPr>
                <w:rFonts w:ascii="Segoe UI" w:hAnsi="Segoe UI" w:cs="Segoe UI"/>
                <w:sz w:val="18"/>
                <w:szCs w:val="18"/>
              </w:rPr>
            </w:pPr>
            <w:r w:rsidRPr="00E24555">
              <w:rPr>
                <w:rFonts w:cs="Arial"/>
                <w:b/>
                <w:bCs/>
              </w:rPr>
              <w:t>Resource Group </w:t>
            </w:r>
            <w:r w:rsidRPr="00E24555">
              <w:rPr>
                <w:rFonts w:cs="Arial"/>
              </w:rPr>
              <w:t> </w:t>
            </w:r>
          </w:p>
        </w:tc>
        <w:tc>
          <w:tcPr>
            <w:tcW w:w="6535" w:type="dxa"/>
            <w:tcBorders>
              <w:top w:val="single" w:color="A6A6A6" w:sz="6" w:space="0"/>
              <w:left w:val="nil"/>
              <w:bottom w:val="single" w:color="A6A6A6" w:sz="6" w:space="0"/>
              <w:right w:val="nil"/>
            </w:tcBorders>
            <w:shd w:val="clear" w:color="auto" w:fill="auto"/>
            <w:hideMark/>
          </w:tcPr>
          <w:p w:rsidRPr="00A65EAC" w:rsidR="000A16DD" w:rsidP="00FF648F" w:rsidRDefault="000A16DD" w14:paraId="05440070" w14:textId="28A6D997">
            <w:pPr>
              <w:spacing w:line="240" w:lineRule="auto"/>
              <w:textAlignment w:val="baseline"/>
              <w:rPr>
                <w:rFonts w:cs="Arial"/>
              </w:rPr>
            </w:pPr>
            <w:proofErr w:type="spellStart"/>
            <w:r w:rsidRPr="00A65EAC">
              <w:rPr>
                <w:rFonts w:cs="Arial"/>
              </w:rPr>
              <w:t>rg-</w:t>
            </w:r>
            <w:r w:rsidR="0023621B">
              <w:rPr>
                <w:rFonts w:cs="Arial"/>
              </w:rPr>
              <w:t>dr</w:t>
            </w:r>
            <w:r w:rsidRPr="00A65EAC">
              <w:rPr>
                <w:rFonts w:cs="Arial"/>
              </w:rPr>
              <w:t>-au</w:t>
            </w:r>
            <w:r>
              <w:rPr>
                <w:rFonts w:cs="Arial"/>
              </w:rPr>
              <w:t>ea</w:t>
            </w:r>
            <w:proofErr w:type="spellEnd"/>
            <w:r w:rsidRPr="00A65EAC">
              <w:rPr>
                <w:rFonts w:cs="Arial"/>
              </w:rPr>
              <w:t>-[</w:t>
            </w:r>
            <w:proofErr w:type="spellStart"/>
            <w:r w:rsidRPr="00A65EAC">
              <w:rPr>
                <w:rFonts w:cs="Arial"/>
              </w:rPr>
              <w:t>appname</w:t>
            </w:r>
            <w:proofErr w:type="spellEnd"/>
            <w:r w:rsidRPr="00A65EAC">
              <w:rPr>
                <w:rFonts w:cs="Arial"/>
              </w:rPr>
              <w:t>]-[workload]-01 </w:t>
            </w:r>
          </w:p>
        </w:tc>
      </w:tr>
      <w:tr w:rsidRPr="00A65EAC" w:rsidR="000A16DD" w:rsidTr="00FF648F" w14:paraId="7E699B33"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A65EAC" w:rsidR="000A16DD" w:rsidP="00FF648F" w:rsidRDefault="000A16DD" w14:paraId="291425C5" w14:textId="77777777">
            <w:pPr>
              <w:spacing w:line="240" w:lineRule="auto"/>
              <w:textAlignment w:val="baseline"/>
              <w:rPr>
                <w:rFonts w:cs="Arial"/>
                <w:b/>
                <w:bCs/>
              </w:rPr>
            </w:pPr>
            <w:r w:rsidRPr="00A65EAC">
              <w:rPr>
                <w:rFonts w:cs="Arial"/>
                <w:b/>
                <w:bCs/>
              </w:rPr>
              <w:t>Subscription  </w:t>
            </w:r>
          </w:p>
        </w:tc>
        <w:tc>
          <w:tcPr>
            <w:tcW w:w="6535" w:type="dxa"/>
            <w:tcBorders>
              <w:top w:val="single" w:color="A6A6A6" w:sz="6" w:space="0"/>
              <w:left w:val="nil"/>
              <w:bottom w:val="single" w:color="A6A6A6" w:sz="6" w:space="0"/>
              <w:right w:val="nil"/>
            </w:tcBorders>
            <w:shd w:val="clear" w:color="auto" w:fill="auto"/>
            <w:hideMark/>
          </w:tcPr>
          <w:p w:rsidRPr="00A65EAC" w:rsidR="000A16DD" w:rsidP="00FF648F" w:rsidRDefault="000A16DD" w14:paraId="04F9CE3D" w14:textId="77777777">
            <w:pPr>
              <w:spacing w:line="240" w:lineRule="auto"/>
              <w:textAlignment w:val="baseline"/>
              <w:rPr>
                <w:rFonts w:cs="Arial"/>
              </w:rPr>
            </w:pPr>
            <w:r w:rsidRPr="00A65EAC">
              <w:rPr>
                <w:rFonts w:cs="Arial"/>
              </w:rPr>
              <w:t>AV ALZ [Subscription Name] </w:t>
            </w:r>
          </w:p>
        </w:tc>
      </w:tr>
      <w:tr w:rsidRPr="00A65EAC" w:rsidR="000A16DD" w:rsidTr="00FF648F" w14:paraId="73E8E5E6"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0A16DD" w:rsidP="00FF648F" w:rsidRDefault="000A16DD" w14:paraId="3473F7B4" w14:textId="77777777">
            <w:pPr>
              <w:spacing w:line="240" w:lineRule="auto"/>
              <w:textAlignment w:val="baseline"/>
              <w:rPr>
                <w:rFonts w:cs="Arial"/>
                <w:b/>
                <w:bCs/>
              </w:rPr>
            </w:pPr>
            <w:r>
              <w:rPr>
                <w:rFonts w:cs="Arial"/>
                <w:b/>
                <w:bCs/>
              </w:rPr>
              <w:t>Region</w:t>
            </w:r>
          </w:p>
        </w:tc>
        <w:tc>
          <w:tcPr>
            <w:tcW w:w="6535" w:type="dxa"/>
            <w:tcBorders>
              <w:top w:val="single" w:color="A6A6A6" w:sz="6" w:space="0"/>
              <w:left w:val="nil"/>
              <w:bottom w:val="single" w:color="A6A6A6" w:sz="6" w:space="0"/>
              <w:right w:val="nil"/>
            </w:tcBorders>
            <w:shd w:val="clear" w:color="auto" w:fill="auto"/>
          </w:tcPr>
          <w:p w:rsidRPr="00A65EAC" w:rsidR="000A16DD" w:rsidP="00FF648F" w:rsidRDefault="000A16DD" w14:paraId="5FF277C0" w14:textId="251A5DE4">
            <w:pPr>
              <w:spacing w:line="240" w:lineRule="auto"/>
              <w:textAlignment w:val="baseline"/>
              <w:rPr>
                <w:rFonts w:cs="Arial"/>
              </w:rPr>
            </w:pPr>
            <w:r>
              <w:rPr>
                <w:rFonts w:cs="Arial"/>
              </w:rPr>
              <w:t>Australia East</w:t>
            </w:r>
          </w:p>
        </w:tc>
      </w:tr>
      <w:tr w:rsidRPr="00A65EAC" w:rsidR="000A16DD" w:rsidTr="00FF648F" w14:paraId="34FAA70A"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0A16DD" w:rsidP="00FF648F" w:rsidRDefault="000A16DD" w14:paraId="48C8B100" w14:textId="77777777">
            <w:pPr>
              <w:spacing w:line="240" w:lineRule="auto"/>
              <w:textAlignment w:val="baseline"/>
              <w:rPr>
                <w:rFonts w:cs="Arial"/>
                <w:b/>
                <w:bCs/>
              </w:rPr>
            </w:pPr>
            <w:r>
              <w:rPr>
                <w:rFonts w:cs="Arial"/>
                <w:b/>
                <w:bCs/>
              </w:rPr>
              <w:t>Orchestration</w:t>
            </w:r>
          </w:p>
        </w:tc>
        <w:tc>
          <w:tcPr>
            <w:tcW w:w="6535" w:type="dxa"/>
            <w:tcBorders>
              <w:top w:val="single" w:color="A6A6A6" w:sz="6" w:space="0"/>
              <w:left w:val="nil"/>
              <w:bottom w:val="single" w:color="A6A6A6" w:sz="6" w:space="0"/>
              <w:right w:val="nil"/>
            </w:tcBorders>
            <w:shd w:val="clear" w:color="auto" w:fill="auto"/>
          </w:tcPr>
          <w:p w:rsidRPr="00A65EAC" w:rsidR="000A16DD" w:rsidP="00FF648F" w:rsidRDefault="000A16DD" w14:paraId="563B1DFF" w14:textId="77777777">
            <w:pPr>
              <w:spacing w:line="240" w:lineRule="auto"/>
              <w:textAlignment w:val="baseline"/>
              <w:rPr>
                <w:rFonts w:cs="Arial"/>
              </w:rPr>
            </w:pPr>
            <w:r>
              <w:rPr>
                <w:rFonts w:cs="Arial"/>
              </w:rPr>
              <w:t>Flexible</w:t>
            </w:r>
          </w:p>
        </w:tc>
      </w:tr>
      <w:tr w:rsidRPr="00A65EAC" w:rsidR="000A16DD" w:rsidTr="00FF648F" w14:paraId="337C3FAF"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0A16DD" w:rsidP="00FF648F" w:rsidRDefault="000A16DD" w14:paraId="0EE6F796" w14:textId="77777777">
            <w:pPr>
              <w:spacing w:line="240" w:lineRule="auto"/>
              <w:textAlignment w:val="baseline"/>
              <w:rPr>
                <w:rFonts w:cs="Arial"/>
                <w:b/>
                <w:bCs/>
              </w:rPr>
            </w:pPr>
            <w:r>
              <w:rPr>
                <w:rFonts w:cs="Arial"/>
                <w:b/>
                <w:bCs/>
              </w:rPr>
              <w:t>Security Type</w:t>
            </w:r>
          </w:p>
        </w:tc>
        <w:tc>
          <w:tcPr>
            <w:tcW w:w="6535" w:type="dxa"/>
            <w:tcBorders>
              <w:top w:val="single" w:color="A6A6A6" w:sz="6" w:space="0"/>
              <w:left w:val="nil"/>
              <w:bottom w:val="single" w:color="A6A6A6" w:sz="6" w:space="0"/>
              <w:right w:val="nil"/>
            </w:tcBorders>
            <w:shd w:val="clear" w:color="auto" w:fill="auto"/>
          </w:tcPr>
          <w:p w:rsidRPr="00A65EAC" w:rsidR="000A16DD" w:rsidP="00FF648F" w:rsidRDefault="000A16DD" w14:paraId="4DB4FDDF" w14:textId="77777777">
            <w:pPr>
              <w:spacing w:line="240" w:lineRule="auto"/>
              <w:textAlignment w:val="baseline"/>
              <w:rPr>
                <w:rFonts w:cs="Arial"/>
              </w:rPr>
            </w:pPr>
            <w:r>
              <w:rPr>
                <w:rFonts w:cs="Arial"/>
              </w:rPr>
              <w:t>Standard</w:t>
            </w:r>
          </w:p>
        </w:tc>
      </w:tr>
      <w:tr w:rsidRPr="00A65EAC" w:rsidR="000A16DD" w:rsidTr="00FF648F" w14:paraId="6F0D011D"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0A16DD" w:rsidP="00FF648F" w:rsidRDefault="000A16DD" w14:paraId="40A3F716" w14:textId="77777777">
            <w:pPr>
              <w:spacing w:line="240" w:lineRule="auto"/>
              <w:textAlignment w:val="baseline"/>
              <w:rPr>
                <w:rFonts w:cs="Arial"/>
                <w:b/>
                <w:bCs/>
              </w:rPr>
            </w:pPr>
            <w:r>
              <w:rPr>
                <w:rFonts w:cs="Arial"/>
                <w:b/>
                <w:bCs/>
              </w:rPr>
              <w:t>Virtual Network</w:t>
            </w:r>
          </w:p>
        </w:tc>
        <w:tc>
          <w:tcPr>
            <w:tcW w:w="6535" w:type="dxa"/>
            <w:tcBorders>
              <w:top w:val="single" w:color="A6A6A6" w:sz="6" w:space="0"/>
              <w:left w:val="nil"/>
              <w:bottom w:val="single" w:color="A6A6A6" w:sz="6" w:space="0"/>
              <w:right w:val="nil"/>
            </w:tcBorders>
            <w:shd w:val="clear" w:color="auto" w:fill="auto"/>
          </w:tcPr>
          <w:p w:rsidRPr="00A65EAC" w:rsidR="000A16DD" w:rsidP="00FF648F" w:rsidRDefault="000A16DD" w14:paraId="6D4AF103" w14:textId="1445A5CC">
            <w:pPr>
              <w:spacing w:line="240" w:lineRule="auto"/>
              <w:textAlignment w:val="baseline"/>
              <w:rPr>
                <w:rFonts w:cs="Arial"/>
              </w:rPr>
            </w:pPr>
            <w:proofErr w:type="spellStart"/>
            <w:r w:rsidRPr="00A65EAC">
              <w:rPr>
                <w:rFonts w:cs="Arial"/>
              </w:rPr>
              <w:t>vnet-</w:t>
            </w:r>
            <w:r w:rsidR="0023621B">
              <w:rPr>
                <w:rFonts w:cs="Arial"/>
              </w:rPr>
              <w:t>dr</w:t>
            </w:r>
            <w:r w:rsidRPr="00A65EAC">
              <w:rPr>
                <w:rFonts w:cs="Arial"/>
              </w:rPr>
              <w:t>-au</w:t>
            </w:r>
            <w:r>
              <w:rPr>
                <w:rFonts w:cs="Arial"/>
              </w:rPr>
              <w:t>ea</w:t>
            </w:r>
            <w:proofErr w:type="spellEnd"/>
            <w:r w:rsidRPr="00A65EAC">
              <w:rPr>
                <w:rFonts w:cs="Arial"/>
              </w:rPr>
              <w:t>-[</w:t>
            </w:r>
            <w:proofErr w:type="spellStart"/>
            <w:r w:rsidRPr="00A65EAC">
              <w:rPr>
                <w:rFonts w:cs="Arial"/>
              </w:rPr>
              <w:t>appname</w:t>
            </w:r>
            <w:proofErr w:type="spellEnd"/>
            <w:r w:rsidRPr="00A65EAC">
              <w:rPr>
                <w:rFonts w:cs="Arial"/>
              </w:rPr>
              <w:t>]-[workload]-01</w:t>
            </w:r>
          </w:p>
        </w:tc>
      </w:tr>
      <w:tr w:rsidRPr="00A65EAC" w:rsidR="000A16DD" w:rsidTr="00FF648F" w14:paraId="6C50FAF2"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0A16DD" w:rsidP="00FF648F" w:rsidRDefault="000A16DD" w14:paraId="60F0ADA5" w14:textId="77777777">
            <w:pPr>
              <w:spacing w:line="240" w:lineRule="auto"/>
              <w:textAlignment w:val="baseline"/>
              <w:rPr>
                <w:rFonts w:cs="Arial"/>
                <w:b/>
                <w:bCs/>
              </w:rPr>
            </w:pPr>
            <w:r>
              <w:rPr>
                <w:rFonts w:cs="Arial"/>
                <w:b/>
                <w:bCs/>
              </w:rPr>
              <w:t>Subnet</w:t>
            </w:r>
          </w:p>
        </w:tc>
        <w:tc>
          <w:tcPr>
            <w:tcW w:w="6535" w:type="dxa"/>
            <w:tcBorders>
              <w:top w:val="single" w:color="A6A6A6" w:sz="6" w:space="0"/>
              <w:left w:val="nil"/>
              <w:bottom w:val="single" w:color="A6A6A6" w:sz="6" w:space="0"/>
              <w:right w:val="nil"/>
            </w:tcBorders>
            <w:shd w:val="clear" w:color="auto" w:fill="auto"/>
          </w:tcPr>
          <w:p w:rsidRPr="00A65EAC" w:rsidR="000A16DD" w:rsidP="00FF648F" w:rsidRDefault="000A16DD" w14:paraId="0C427361" w14:textId="292824F8">
            <w:pPr>
              <w:spacing w:line="240" w:lineRule="auto"/>
              <w:textAlignment w:val="baseline"/>
              <w:rPr>
                <w:rFonts w:cs="Arial"/>
              </w:rPr>
            </w:pPr>
            <w:proofErr w:type="spellStart"/>
            <w:r w:rsidRPr="00A65EAC">
              <w:rPr>
                <w:rFonts w:cs="Arial"/>
              </w:rPr>
              <w:t>sn-</w:t>
            </w:r>
            <w:r w:rsidR="0023621B">
              <w:rPr>
                <w:rFonts w:cs="Arial"/>
              </w:rPr>
              <w:t>dr</w:t>
            </w:r>
            <w:r w:rsidRPr="00A65EAC">
              <w:rPr>
                <w:rFonts w:cs="Arial"/>
              </w:rPr>
              <w:t>-au</w:t>
            </w:r>
            <w:r>
              <w:rPr>
                <w:rFonts w:cs="Arial"/>
              </w:rPr>
              <w:t>ea</w:t>
            </w:r>
            <w:proofErr w:type="spellEnd"/>
            <w:r w:rsidRPr="00A65EAC">
              <w:rPr>
                <w:rFonts w:cs="Arial"/>
              </w:rPr>
              <w:t>-[</w:t>
            </w:r>
            <w:proofErr w:type="spellStart"/>
            <w:r w:rsidRPr="00A65EAC">
              <w:rPr>
                <w:rFonts w:cs="Arial"/>
              </w:rPr>
              <w:t>appname</w:t>
            </w:r>
            <w:proofErr w:type="spellEnd"/>
            <w:r w:rsidRPr="00A65EAC">
              <w:rPr>
                <w:rFonts w:cs="Arial"/>
              </w:rPr>
              <w:t>]-[workload]-0</w:t>
            </w:r>
            <w:r w:rsidRPr="00A65EAC">
              <w:rPr>
                <w:rFonts w:cs="Arial"/>
                <w:highlight w:val="yellow"/>
              </w:rPr>
              <w:t>#</w:t>
            </w:r>
          </w:p>
        </w:tc>
      </w:tr>
      <w:tr w:rsidRPr="00A65EAC" w:rsidR="000A16DD" w:rsidTr="00FF648F" w14:paraId="60A07E65"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0A16DD" w:rsidP="00FF648F" w:rsidRDefault="000A16DD" w14:paraId="79B80448" w14:textId="77777777">
            <w:pPr>
              <w:spacing w:line="240" w:lineRule="auto"/>
              <w:textAlignment w:val="baseline"/>
              <w:rPr>
                <w:rFonts w:cs="Arial"/>
                <w:b/>
                <w:bCs/>
              </w:rPr>
            </w:pPr>
            <w:r>
              <w:rPr>
                <w:rFonts w:cs="Arial"/>
                <w:b/>
                <w:bCs/>
              </w:rPr>
              <w:t>Initial Instance Count</w:t>
            </w:r>
          </w:p>
        </w:tc>
        <w:tc>
          <w:tcPr>
            <w:tcW w:w="6535" w:type="dxa"/>
            <w:tcBorders>
              <w:top w:val="single" w:color="A6A6A6" w:sz="6" w:space="0"/>
              <w:left w:val="nil"/>
              <w:bottom w:val="single" w:color="A6A6A6" w:sz="6" w:space="0"/>
              <w:right w:val="nil"/>
            </w:tcBorders>
            <w:shd w:val="clear" w:color="auto" w:fill="auto"/>
          </w:tcPr>
          <w:p w:rsidRPr="00A65EAC" w:rsidR="000A16DD" w:rsidP="00FF648F" w:rsidRDefault="000A16DD" w14:paraId="23892D6D" w14:textId="77777777">
            <w:pPr>
              <w:spacing w:line="240" w:lineRule="auto"/>
              <w:textAlignment w:val="baseline"/>
              <w:rPr>
                <w:rFonts w:cs="Arial"/>
              </w:rPr>
            </w:pPr>
            <w:r>
              <w:rPr>
                <w:rFonts w:cs="Arial"/>
              </w:rPr>
              <w:t>2</w:t>
            </w:r>
          </w:p>
        </w:tc>
      </w:tr>
      <w:tr w:rsidRPr="00A65EAC" w:rsidR="000A16DD" w:rsidTr="00FF648F" w14:paraId="1E456A9F"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0A16DD" w:rsidP="00FF648F" w:rsidRDefault="000A16DD" w14:paraId="081DD3B1" w14:textId="77777777">
            <w:pPr>
              <w:spacing w:line="240" w:lineRule="auto"/>
              <w:textAlignment w:val="baseline"/>
              <w:rPr>
                <w:rFonts w:cs="Arial"/>
                <w:b/>
                <w:bCs/>
              </w:rPr>
            </w:pPr>
            <w:r>
              <w:rPr>
                <w:rFonts w:cs="Arial"/>
                <w:b/>
                <w:bCs/>
              </w:rPr>
              <w:t>Scaling Policy</w:t>
            </w:r>
          </w:p>
        </w:tc>
        <w:tc>
          <w:tcPr>
            <w:tcW w:w="6535" w:type="dxa"/>
            <w:tcBorders>
              <w:top w:val="single" w:color="A6A6A6" w:sz="6" w:space="0"/>
              <w:left w:val="nil"/>
              <w:bottom w:val="single" w:color="A6A6A6" w:sz="6" w:space="0"/>
              <w:right w:val="nil"/>
            </w:tcBorders>
            <w:shd w:val="clear" w:color="auto" w:fill="auto"/>
          </w:tcPr>
          <w:p w:rsidRPr="00A65EAC" w:rsidR="000A16DD" w:rsidP="00FF648F" w:rsidRDefault="000A16DD" w14:paraId="7B4EEF76" w14:textId="77777777">
            <w:pPr>
              <w:spacing w:line="240" w:lineRule="auto"/>
              <w:textAlignment w:val="baseline"/>
              <w:rPr>
                <w:rFonts w:cs="Arial"/>
              </w:rPr>
            </w:pPr>
            <w:r>
              <w:rPr>
                <w:rFonts w:cs="Arial"/>
              </w:rPr>
              <w:t>Manual</w:t>
            </w:r>
          </w:p>
        </w:tc>
      </w:tr>
      <w:tr w:rsidRPr="00A65EAC" w:rsidR="000A16DD" w:rsidTr="00FF648F" w14:paraId="1C3B9A45"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0A16DD" w:rsidP="00FF648F" w:rsidRDefault="000A16DD" w14:paraId="681806D6" w14:textId="77777777">
            <w:pPr>
              <w:spacing w:line="240" w:lineRule="auto"/>
              <w:textAlignment w:val="baseline"/>
              <w:rPr>
                <w:rFonts w:cs="Arial"/>
                <w:b/>
                <w:bCs/>
              </w:rPr>
            </w:pPr>
            <w:r>
              <w:rPr>
                <w:rFonts w:cs="Arial"/>
                <w:b/>
                <w:bCs/>
              </w:rPr>
              <w:t>Scale-In Policy</w:t>
            </w:r>
          </w:p>
        </w:tc>
        <w:tc>
          <w:tcPr>
            <w:tcW w:w="6535" w:type="dxa"/>
            <w:tcBorders>
              <w:top w:val="single" w:color="A6A6A6" w:sz="6" w:space="0"/>
              <w:left w:val="nil"/>
              <w:bottom w:val="single" w:color="A6A6A6" w:sz="6" w:space="0"/>
              <w:right w:val="nil"/>
            </w:tcBorders>
            <w:shd w:val="clear" w:color="auto" w:fill="auto"/>
          </w:tcPr>
          <w:p w:rsidRPr="00A65EAC" w:rsidR="000A16DD" w:rsidP="00FF648F" w:rsidRDefault="000A16DD" w14:paraId="7CCB3EF8" w14:textId="77777777">
            <w:pPr>
              <w:spacing w:line="240" w:lineRule="auto"/>
              <w:textAlignment w:val="baseline"/>
              <w:rPr>
                <w:rFonts w:cs="Arial"/>
              </w:rPr>
            </w:pPr>
            <w:r>
              <w:rPr>
                <w:rFonts w:cs="Arial"/>
              </w:rPr>
              <w:t>Default – balance across availability zones and fault domains</w:t>
            </w:r>
          </w:p>
        </w:tc>
      </w:tr>
      <w:tr w:rsidRPr="00A65EAC" w:rsidR="000A16DD" w:rsidTr="00FF648F" w14:paraId="08595B5E"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0A16DD" w:rsidP="00FF648F" w:rsidRDefault="000A16DD" w14:paraId="359A0B61" w14:textId="77777777">
            <w:pPr>
              <w:spacing w:line="240" w:lineRule="auto"/>
              <w:textAlignment w:val="baseline"/>
              <w:rPr>
                <w:rFonts w:cs="Arial"/>
                <w:b/>
                <w:bCs/>
              </w:rPr>
            </w:pPr>
            <w:r>
              <w:rPr>
                <w:rFonts w:cs="Arial"/>
                <w:b/>
                <w:bCs/>
              </w:rPr>
              <w:t xml:space="preserve">Monitoring </w:t>
            </w:r>
          </w:p>
        </w:tc>
        <w:tc>
          <w:tcPr>
            <w:tcW w:w="6535" w:type="dxa"/>
            <w:tcBorders>
              <w:top w:val="single" w:color="A6A6A6" w:sz="6" w:space="0"/>
              <w:left w:val="nil"/>
              <w:bottom w:val="single" w:color="A6A6A6" w:sz="6" w:space="0"/>
              <w:right w:val="nil"/>
            </w:tcBorders>
            <w:shd w:val="clear" w:color="auto" w:fill="auto"/>
          </w:tcPr>
          <w:p w:rsidRPr="00A65EAC" w:rsidR="000A16DD" w:rsidP="00FF648F" w:rsidRDefault="000A16DD" w14:paraId="71B3588F" w14:textId="77777777">
            <w:pPr>
              <w:spacing w:line="240" w:lineRule="auto"/>
              <w:textAlignment w:val="baseline"/>
              <w:rPr>
                <w:rFonts w:cs="Arial"/>
              </w:rPr>
            </w:pPr>
            <w:r>
              <w:rPr>
                <w:rFonts w:cs="Arial"/>
              </w:rPr>
              <w:t>Boot diagnostics enabled with managed storage account</w:t>
            </w:r>
          </w:p>
        </w:tc>
      </w:tr>
      <w:tr w:rsidRPr="00A65EAC" w:rsidR="000A16DD" w:rsidTr="00FF648F" w14:paraId="7138FF0D"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0A16DD" w:rsidP="00FF648F" w:rsidRDefault="000A16DD" w14:paraId="6712CA89" w14:textId="77777777">
            <w:pPr>
              <w:spacing w:line="240" w:lineRule="auto"/>
              <w:textAlignment w:val="baseline"/>
              <w:rPr>
                <w:rFonts w:cs="Arial"/>
                <w:b/>
                <w:bCs/>
              </w:rPr>
            </w:pPr>
            <w:r>
              <w:rPr>
                <w:rFonts w:cs="Arial"/>
                <w:b/>
                <w:bCs/>
              </w:rPr>
              <w:t>Health</w:t>
            </w:r>
          </w:p>
        </w:tc>
        <w:tc>
          <w:tcPr>
            <w:tcW w:w="6535" w:type="dxa"/>
            <w:tcBorders>
              <w:top w:val="single" w:color="A6A6A6" w:sz="6" w:space="0"/>
              <w:left w:val="nil"/>
              <w:bottom w:val="single" w:color="A6A6A6" w:sz="6" w:space="0"/>
              <w:right w:val="nil"/>
            </w:tcBorders>
            <w:shd w:val="clear" w:color="auto" w:fill="auto"/>
          </w:tcPr>
          <w:p w:rsidRPr="00A65EAC" w:rsidR="000A16DD" w:rsidP="00FF648F" w:rsidRDefault="000A16DD" w14:paraId="56F0DC1C" w14:textId="77777777">
            <w:pPr>
              <w:spacing w:line="240" w:lineRule="auto"/>
              <w:textAlignment w:val="baseline"/>
              <w:rPr>
                <w:rFonts w:cs="Arial"/>
              </w:rPr>
            </w:pPr>
            <w:r>
              <w:rPr>
                <w:rFonts w:cs="Arial"/>
              </w:rPr>
              <w:t>Enable application health monitoring</w:t>
            </w:r>
          </w:p>
        </w:tc>
      </w:tr>
    </w:tbl>
    <w:p w:rsidR="000A16DD" w:rsidP="00570C11" w:rsidRDefault="000A16DD" w14:paraId="1D8082EA" w14:textId="77777777">
      <w:pPr>
        <w:pStyle w:val="BodyText"/>
      </w:pPr>
    </w:p>
    <w:p w:rsidR="0023621B" w:rsidP="00570C11" w:rsidRDefault="00983355" w14:paraId="0487BE9B" w14:textId="642146BD">
      <w:pPr>
        <w:pStyle w:val="Heading3"/>
        <w:numPr>
          <w:ilvl w:val="2"/>
          <w:numId w:val="7"/>
        </w:numPr>
      </w:pPr>
      <w:bookmarkStart w:name="_Toc153458091" w:id="67"/>
      <w:r>
        <w:t xml:space="preserve">DR </w:t>
      </w:r>
      <w:r w:rsidR="0023621B">
        <w:t xml:space="preserve">Linux </w:t>
      </w:r>
      <w:r w:rsidRPr="00212C3E" w:rsidR="0023621B">
        <w:t>VM</w:t>
      </w:r>
      <w:bookmarkEnd w:id="67"/>
    </w:p>
    <w:tbl>
      <w:tblPr>
        <w:tblW w:w="9027"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492"/>
        <w:gridCol w:w="6535"/>
      </w:tblGrid>
      <w:tr w:rsidRPr="00E24555" w:rsidR="0023621B" w:rsidTr="00FF648F" w14:paraId="5701009C" w14:textId="77777777">
        <w:trPr>
          <w:trHeight w:val="300"/>
        </w:trPr>
        <w:tc>
          <w:tcPr>
            <w:tcW w:w="2492" w:type="dxa"/>
            <w:tcBorders>
              <w:top w:val="single" w:color="A6A6A6" w:sz="6" w:space="0"/>
              <w:left w:val="nil"/>
              <w:bottom w:val="single" w:color="A6A6A6" w:sz="6" w:space="0"/>
              <w:right w:val="nil"/>
            </w:tcBorders>
            <w:shd w:val="clear" w:color="auto" w:fill="002060"/>
            <w:hideMark/>
          </w:tcPr>
          <w:p w:rsidRPr="00E24555" w:rsidR="0023621B" w:rsidP="00FF648F" w:rsidRDefault="0023621B" w14:paraId="7BE7BDA0" w14:textId="77777777">
            <w:pPr>
              <w:spacing w:line="240" w:lineRule="auto"/>
              <w:textAlignment w:val="baseline"/>
              <w:rPr>
                <w:rFonts w:ascii="Segoe UI" w:hAnsi="Segoe UI" w:cs="Segoe UI"/>
                <w:b/>
                <w:bCs/>
                <w:sz w:val="18"/>
                <w:szCs w:val="18"/>
              </w:rPr>
            </w:pPr>
            <w:r w:rsidRPr="00E24555">
              <w:rPr>
                <w:rFonts w:cs="Arial"/>
                <w:b/>
                <w:bCs/>
                <w:color w:val="FFFFFF"/>
                <w:lang w:val="en-US"/>
              </w:rPr>
              <w:t>Configuration Item</w:t>
            </w:r>
            <w:r w:rsidRPr="00E24555">
              <w:rPr>
                <w:rFonts w:cs="Arial"/>
                <w:b/>
                <w:bCs/>
                <w:color w:val="FFFFFF"/>
              </w:rPr>
              <w:t> </w:t>
            </w:r>
          </w:p>
        </w:tc>
        <w:tc>
          <w:tcPr>
            <w:tcW w:w="6535" w:type="dxa"/>
            <w:tcBorders>
              <w:top w:val="single" w:color="A6A6A6" w:sz="6" w:space="0"/>
              <w:left w:val="nil"/>
              <w:bottom w:val="single" w:color="A6A6A6" w:sz="6" w:space="0"/>
              <w:right w:val="nil"/>
            </w:tcBorders>
            <w:shd w:val="clear" w:color="auto" w:fill="002060"/>
            <w:hideMark/>
          </w:tcPr>
          <w:p w:rsidRPr="00E24555" w:rsidR="0023621B" w:rsidP="00FF648F" w:rsidRDefault="0023621B" w14:paraId="0462A282" w14:textId="77777777">
            <w:pPr>
              <w:spacing w:line="240" w:lineRule="auto"/>
              <w:textAlignment w:val="baseline"/>
              <w:rPr>
                <w:rFonts w:ascii="Segoe UI" w:hAnsi="Segoe UI" w:cs="Segoe UI"/>
                <w:b/>
                <w:bCs/>
                <w:sz w:val="18"/>
                <w:szCs w:val="18"/>
              </w:rPr>
            </w:pPr>
            <w:r w:rsidRPr="00E24555">
              <w:rPr>
                <w:rFonts w:cs="Arial"/>
                <w:b/>
                <w:bCs/>
                <w:color w:val="FFFFFF"/>
                <w:lang w:val="en-US"/>
              </w:rPr>
              <w:t>Configuration Details</w:t>
            </w:r>
            <w:r w:rsidRPr="00E24555">
              <w:rPr>
                <w:rFonts w:cs="Arial"/>
                <w:b/>
                <w:bCs/>
                <w:color w:val="FFFFFF"/>
              </w:rPr>
              <w:t> </w:t>
            </w:r>
          </w:p>
        </w:tc>
      </w:tr>
      <w:tr w:rsidRPr="00A65EAC" w:rsidR="0023621B" w:rsidTr="00FF648F" w14:paraId="10293138"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E24555" w:rsidR="0023621B" w:rsidP="00FF648F" w:rsidRDefault="0023621B" w14:paraId="5C814107" w14:textId="77777777">
            <w:pPr>
              <w:spacing w:line="240" w:lineRule="auto"/>
              <w:textAlignment w:val="baseline"/>
              <w:rPr>
                <w:rFonts w:ascii="Segoe UI" w:hAnsi="Segoe UI" w:cs="Segoe UI"/>
                <w:sz w:val="18"/>
                <w:szCs w:val="18"/>
              </w:rPr>
            </w:pPr>
            <w:r w:rsidRPr="00E24555">
              <w:rPr>
                <w:rFonts w:cs="Arial"/>
                <w:b/>
                <w:bCs/>
              </w:rPr>
              <w:t>Name </w:t>
            </w:r>
            <w:r w:rsidRPr="00E24555">
              <w:rPr>
                <w:rFonts w:cs="Arial"/>
              </w:rPr>
              <w:t> </w:t>
            </w:r>
          </w:p>
        </w:tc>
        <w:tc>
          <w:tcPr>
            <w:tcW w:w="6535" w:type="dxa"/>
            <w:tcBorders>
              <w:top w:val="single" w:color="A6A6A6" w:sz="6" w:space="0"/>
              <w:left w:val="nil"/>
              <w:bottom w:val="single" w:color="A6A6A6" w:sz="6" w:space="0"/>
              <w:right w:val="nil"/>
            </w:tcBorders>
            <w:shd w:val="clear" w:color="auto" w:fill="auto"/>
            <w:hideMark/>
          </w:tcPr>
          <w:p w:rsidRPr="00A65EAC" w:rsidR="0023621B" w:rsidP="00FF648F" w:rsidRDefault="0023621B" w14:paraId="65A89A02" w14:textId="7A194C9C">
            <w:pPr>
              <w:spacing w:line="240" w:lineRule="auto"/>
              <w:textAlignment w:val="baseline"/>
              <w:rPr>
                <w:rFonts w:cs="Arial"/>
              </w:rPr>
            </w:pPr>
            <w:r w:rsidRPr="00A65EAC">
              <w:rPr>
                <w:rFonts w:cs="Arial"/>
              </w:rPr>
              <w:t>P</w:t>
            </w:r>
            <w:r>
              <w:rPr>
                <w:rFonts w:cs="Arial"/>
              </w:rPr>
              <w:t>L</w:t>
            </w:r>
            <w:r w:rsidRPr="00A65EAC">
              <w:rPr>
                <w:rFonts w:cs="Arial"/>
              </w:rPr>
              <w:t>V-AZ</w:t>
            </w:r>
            <w:r>
              <w:rPr>
                <w:rFonts w:cs="Arial"/>
              </w:rPr>
              <w:t>S</w:t>
            </w:r>
            <w:r w:rsidRPr="00A65EAC">
              <w:rPr>
                <w:rFonts w:cs="Arial"/>
                <w:highlight w:val="yellow"/>
              </w:rPr>
              <w:t>-[APPCODE]</w:t>
            </w:r>
            <w:r w:rsidRPr="00A65EAC">
              <w:rPr>
                <w:rFonts w:cs="Arial"/>
              </w:rPr>
              <w:t>01</w:t>
            </w:r>
          </w:p>
        </w:tc>
      </w:tr>
      <w:tr w:rsidRPr="00A65EAC" w:rsidR="0023621B" w:rsidTr="00FF648F" w14:paraId="0AC21125"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E24555" w:rsidR="0023621B" w:rsidP="00FF648F" w:rsidRDefault="0023621B" w14:paraId="1751F9CD" w14:textId="77777777">
            <w:pPr>
              <w:spacing w:line="240" w:lineRule="auto"/>
              <w:textAlignment w:val="baseline"/>
              <w:rPr>
                <w:rFonts w:ascii="Segoe UI" w:hAnsi="Segoe UI" w:cs="Segoe UI"/>
                <w:sz w:val="18"/>
                <w:szCs w:val="18"/>
              </w:rPr>
            </w:pPr>
            <w:r w:rsidRPr="00E24555">
              <w:rPr>
                <w:rFonts w:cs="Arial"/>
                <w:b/>
                <w:bCs/>
              </w:rPr>
              <w:t>Resource Group </w:t>
            </w:r>
            <w:r w:rsidRPr="00E24555">
              <w:rPr>
                <w:rFonts w:cs="Arial"/>
              </w:rPr>
              <w:t> </w:t>
            </w:r>
          </w:p>
        </w:tc>
        <w:tc>
          <w:tcPr>
            <w:tcW w:w="6535" w:type="dxa"/>
            <w:tcBorders>
              <w:top w:val="single" w:color="A6A6A6" w:sz="6" w:space="0"/>
              <w:left w:val="nil"/>
              <w:bottom w:val="single" w:color="A6A6A6" w:sz="6" w:space="0"/>
              <w:right w:val="nil"/>
            </w:tcBorders>
            <w:shd w:val="clear" w:color="auto" w:fill="auto"/>
            <w:hideMark/>
          </w:tcPr>
          <w:p w:rsidRPr="00A65EAC" w:rsidR="0023621B" w:rsidP="00FF648F" w:rsidRDefault="0023621B" w14:paraId="3EE8F9C0" w14:textId="2862AEAC">
            <w:pPr>
              <w:spacing w:line="240" w:lineRule="auto"/>
              <w:textAlignment w:val="baseline"/>
              <w:rPr>
                <w:rFonts w:cs="Arial"/>
              </w:rPr>
            </w:pPr>
            <w:proofErr w:type="spellStart"/>
            <w:r w:rsidRPr="00A65EAC">
              <w:rPr>
                <w:rFonts w:cs="Arial"/>
              </w:rPr>
              <w:t>rg-</w:t>
            </w:r>
            <w:r>
              <w:rPr>
                <w:rFonts w:cs="Arial"/>
              </w:rPr>
              <w:t>dr</w:t>
            </w:r>
            <w:r w:rsidRPr="00A65EAC">
              <w:rPr>
                <w:rFonts w:cs="Arial"/>
              </w:rPr>
              <w:t>-au</w:t>
            </w:r>
            <w:r>
              <w:rPr>
                <w:rFonts w:cs="Arial"/>
              </w:rPr>
              <w:t>ea</w:t>
            </w:r>
            <w:proofErr w:type="spellEnd"/>
            <w:r w:rsidRPr="00A65EAC">
              <w:rPr>
                <w:rFonts w:cs="Arial"/>
              </w:rPr>
              <w:t>-[</w:t>
            </w:r>
            <w:proofErr w:type="spellStart"/>
            <w:r w:rsidRPr="00A65EAC">
              <w:rPr>
                <w:rFonts w:cs="Arial"/>
              </w:rPr>
              <w:t>appname</w:t>
            </w:r>
            <w:proofErr w:type="spellEnd"/>
            <w:r w:rsidRPr="00A65EAC">
              <w:rPr>
                <w:rFonts w:cs="Arial"/>
              </w:rPr>
              <w:t>]-[workload]-01 </w:t>
            </w:r>
          </w:p>
        </w:tc>
      </w:tr>
      <w:tr w:rsidRPr="00A65EAC" w:rsidR="0023621B" w:rsidTr="00FF648F" w14:paraId="20CC3139"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A65EAC" w:rsidR="0023621B" w:rsidP="00FF648F" w:rsidRDefault="0023621B" w14:paraId="52187C7A" w14:textId="77777777">
            <w:pPr>
              <w:spacing w:line="240" w:lineRule="auto"/>
              <w:textAlignment w:val="baseline"/>
              <w:rPr>
                <w:rFonts w:cs="Arial"/>
                <w:b/>
                <w:bCs/>
              </w:rPr>
            </w:pPr>
            <w:r w:rsidRPr="00A65EAC">
              <w:rPr>
                <w:rFonts w:cs="Arial"/>
                <w:b/>
                <w:bCs/>
              </w:rPr>
              <w:t>Subscription  </w:t>
            </w:r>
          </w:p>
        </w:tc>
        <w:tc>
          <w:tcPr>
            <w:tcW w:w="6535" w:type="dxa"/>
            <w:tcBorders>
              <w:top w:val="single" w:color="A6A6A6" w:sz="6" w:space="0"/>
              <w:left w:val="nil"/>
              <w:bottom w:val="single" w:color="A6A6A6" w:sz="6" w:space="0"/>
              <w:right w:val="nil"/>
            </w:tcBorders>
            <w:shd w:val="clear" w:color="auto" w:fill="auto"/>
            <w:hideMark/>
          </w:tcPr>
          <w:p w:rsidRPr="00A65EAC" w:rsidR="0023621B" w:rsidP="00FF648F" w:rsidRDefault="0023621B" w14:paraId="106C2B77" w14:textId="77777777">
            <w:pPr>
              <w:spacing w:line="240" w:lineRule="auto"/>
              <w:textAlignment w:val="baseline"/>
              <w:rPr>
                <w:rFonts w:cs="Arial"/>
              </w:rPr>
            </w:pPr>
            <w:r w:rsidRPr="00A65EAC">
              <w:rPr>
                <w:rFonts w:cs="Arial"/>
              </w:rPr>
              <w:t>AV ALZ [Subscription Name] </w:t>
            </w:r>
          </w:p>
        </w:tc>
      </w:tr>
      <w:tr w:rsidRPr="00A65EAC" w:rsidR="0023621B" w:rsidTr="00FF648F" w14:paraId="523A33E3"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23621B" w:rsidP="00FF648F" w:rsidRDefault="0023621B" w14:paraId="54892C00" w14:textId="77777777">
            <w:pPr>
              <w:spacing w:line="240" w:lineRule="auto"/>
              <w:textAlignment w:val="baseline"/>
              <w:rPr>
                <w:rFonts w:cs="Arial"/>
                <w:b/>
                <w:bCs/>
              </w:rPr>
            </w:pPr>
            <w:r>
              <w:rPr>
                <w:rFonts w:cs="Arial"/>
                <w:b/>
                <w:bCs/>
              </w:rPr>
              <w:t>Scale Set</w:t>
            </w:r>
          </w:p>
        </w:tc>
        <w:tc>
          <w:tcPr>
            <w:tcW w:w="6535" w:type="dxa"/>
            <w:tcBorders>
              <w:top w:val="single" w:color="A6A6A6" w:sz="6" w:space="0"/>
              <w:left w:val="nil"/>
              <w:bottom w:val="single" w:color="A6A6A6" w:sz="6" w:space="0"/>
              <w:right w:val="nil"/>
            </w:tcBorders>
            <w:shd w:val="clear" w:color="auto" w:fill="auto"/>
          </w:tcPr>
          <w:p w:rsidRPr="00A65EAC" w:rsidR="0023621B" w:rsidP="00FF648F" w:rsidRDefault="00216FCF" w14:paraId="2D69E31A" w14:textId="6E300AB8">
            <w:pPr>
              <w:spacing w:line="240" w:lineRule="auto"/>
              <w:textAlignment w:val="baseline"/>
              <w:rPr>
                <w:rFonts w:cs="Arial"/>
              </w:rPr>
            </w:pPr>
            <w:proofErr w:type="spellStart"/>
            <w:r>
              <w:rPr>
                <w:rFonts w:cs="Arial"/>
              </w:rPr>
              <w:t>pl</w:t>
            </w:r>
            <w:r w:rsidR="0023621B">
              <w:rPr>
                <w:rFonts w:cs="Arial"/>
              </w:rPr>
              <w:t>vmss</w:t>
            </w:r>
            <w:proofErr w:type="spellEnd"/>
            <w:r w:rsidR="0023621B">
              <w:rPr>
                <w:rFonts w:cs="Arial"/>
              </w:rPr>
              <w:t>-AZS</w:t>
            </w:r>
            <w:r w:rsidRPr="005132D3" w:rsidR="0023621B">
              <w:rPr>
                <w:rFonts w:cs="Arial"/>
                <w:highlight w:val="yellow"/>
              </w:rPr>
              <w:t>-[APPCODE]</w:t>
            </w:r>
            <w:r w:rsidR="0023621B">
              <w:rPr>
                <w:rFonts w:cs="Arial"/>
              </w:rPr>
              <w:t>01</w:t>
            </w:r>
          </w:p>
        </w:tc>
      </w:tr>
      <w:tr w:rsidRPr="00A65EAC" w:rsidR="0023621B" w:rsidTr="00FF648F" w14:paraId="2C5A4C8A"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23621B" w:rsidP="00FF648F" w:rsidRDefault="0023621B" w14:paraId="1DE56455" w14:textId="77777777">
            <w:pPr>
              <w:spacing w:line="240" w:lineRule="auto"/>
              <w:textAlignment w:val="baseline"/>
              <w:rPr>
                <w:rFonts w:cs="Arial"/>
                <w:b/>
                <w:bCs/>
              </w:rPr>
            </w:pPr>
            <w:r w:rsidRPr="00A65EAC">
              <w:rPr>
                <w:rFonts w:cs="Arial"/>
                <w:b/>
                <w:bCs/>
              </w:rPr>
              <w:t>Operating System</w:t>
            </w:r>
          </w:p>
        </w:tc>
        <w:tc>
          <w:tcPr>
            <w:tcW w:w="6535" w:type="dxa"/>
            <w:tcBorders>
              <w:top w:val="single" w:color="A6A6A6" w:sz="6" w:space="0"/>
              <w:left w:val="nil"/>
              <w:bottom w:val="single" w:color="A6A6A6" w:sz="6" w:space="0"/>
              <w:right w:val="nil"/>
            </w:tcBorders>
            <w:shd w:val="clear" w:color="auto" w:fill="auto"/>
          </w:tcPr>
          <w:p w:rsidRPr="00A65EAC" w:rsidR="0023621B" w:rsidP="00FF648F" w:rsidRDefault="00177DFA" w14:paraId="0446D4B1" w14:textId="3318028B">
            <w:pPr>
              <w:spacing w:line="240" w:lineRule="auto"/>
              <w:textAlignment w:val="baseline"/>
              <w:rPr>
                <w:rFonts w:cs="Arial"/>
              </w:rPr>
            </w:pPr>
            <w:r w:rsidRPr="000F595D">
              <w:rPr>
                <w:rFonts w:cs="Arial"/>
                <w:highlight w:val="yellow"/>
              </w:rPr>
              <w:t>RHEL 8.0/Ubuntu 22.04/Debian 12/Oracle Linux 9</w:t>
            </w:r>
          </w:p>
        </w:tc>
      </w:tr>
      <w:tr w:rsidRPr="00A65EAC" w:rsidR="0023621B" w:rsidTr="00FF648F" w14:paraId="7CF2A06E"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23621B" w:rsidP="00FF648F" w:rsidRDefault="0023621B" w14:paraId="1F37137D" w14:textId="77777777">
            <w:pPr>
              <w:spacing w:line="240" w:lineRule="auto"/>
              <w:textAlignment w:val="baseline"/>
              <w:rPr>
                <w:rFonts w:cs="Arial"/>
                <w:b/>
                <w:bCs/>
              </w:rPr>
            </w:pPr>
            <w:r w:rsidRPr="00A65EAC">
              <w:rPr>
                <w:rFonts w:cs="Arial"/>
                <w:b/>
                <w:bCs/>
              </w:rPr>
              <w:t>VM Size</w:t>
            </w:r>
          </w:p>
        </w:tc>
        <w:tc>
          <w:tcPr>
            <w:tcW w:w="6535" w:type="dxa"/>
            <w:tcBorders>
              <w:top w:val="single" w:color="A6A6A6" w:sz="6" w:space="0"/>
              <w:left w:val="nil"/>
              <w:bottom w:val="single" w:color="A6A6A6" w:sz="6" w:space="0"/>
              <w:right w:val="nil"/>
            </w:tcBorders>
            <w:shd w:val="clear" w:color="auto" w:fill="auto"/>
          </w:tcPr>
          <w:p w:rsidR="001745CB" w:rsidP="001745CB" w:rsidRDefault="001745CB" w14:paraId="3D1AD310" w14:textId="63113A39">
            <w:pPr>
              <w:spacing w:line="240" w:lineRule="auto"/>
              <w:textAlignment w:val="baseline"/>
              <w:rPr>
                <w:rFonts w:cs="Arial"/>
              </w:rPr>
            </w:pPr>
            <w:r>
              <w:rPr>
                <w:rFonts w:cs="Arial"/>
              </w:rPr>
              <w:t>Small: Standard_</w:t>
            </w:r>
            <w:r w:rsidRPr="00A65EAC">
              <w:rPr>
                <w:rFonts w:cs="Arial"/>
              </w:rPr>
              <w:t>D2s_v</w:t>
            </w:r>
            <w:r w:rsidR="00985465">
              <w:rPr>
                <w:rFonts w:cs="Arial"/>
              </w:rPr>
              <w:t>5</w:t>
            </w:r>
            <w:r w:rsidRPr="00A65EAC">
              <w:rPr>
                <w:rFonts w:cs="Arial"/>
              </w:rPr>
              <w:t xml:space="preserve"> (2vCPU and 8GB Memory)</w:t>
            </w:r>
          </w:p>
          <w:p w:rsidR="001745CB" w:rsidP="001745CB" w:rsidRDefault="001745CB" w14:paraId="491FD45E" w14:textId="68FA3DC8">
            <w:pPr>
              <w:spacing w:line="240" w:lineRule="auto"/>
              <w:textAlignment w:val="baseline"/>
              <w:rPr>
                <w:rFonts w:cs="Arial"/>
              </w:rPr>
            </w:pPr>
            <w:r>
              <w:rPr>
                <w:rFonts w:cs="Arial"/>
              </w:rPr>
              <w:t>Medium:</w:t>
            </w:r>
            <w:r>
              <w:t xml:space="preserve"> </w:t>
            </w:r>
            <w:r w:rsidRPr="001916E1">
              <w:rPr>
                <w:rFonts w:cs="Arial"/>
              </w:rPr>
              <w:t>Standard_D16s_v</w:t>
            </w:r>
            <w:r w:rsidR="00985465">
              <w:rPr>
                <w:rFonts w:cs="Arial"/>
              </w:rPr>
              <w:t>5</w:t>
            </w:r>
            <w:r w:rsidRPr="001916E1">
              <w:rPr>
                <w:rFonts w:cs="Arial"/>
              </w:rPr>
              <w:tab/>
            </w:r>
            <w:r>
              <w:rPr>
                <w:rFonts w:cs="Arial"/>
              </w:rPr>
              <w:t>(16vCPU and 64GB Memory)</w:t>
            </w:r>
          </w:p>
          <w:p w:rsidRPr="00A65EAC" w:rsidR="0023621B" w:rsidP="001745CB" w:rsidRDefault="001745CB" w14:paraId="1EF37595" w14:textId="0814527F">
            <w:pPr>
              <w:spacing w:line="240" w:lineRule="auto"/>
              <w:textAlignment w:val="baseline"/>
              <w:rPr>
                <w:rFonts w:cs="Arial"/>
              </w:rPr>
            </w:pPr>
            <w:r>
              <w:rPr>
                <w:rFonts w:cs="Arial"/>
              </w:rPr>
              <w:t xml:space="preserve">Large: </w:t>
            </w:r>
            <w:r w:rsidRPr="00AC7CA1">
              <w:rPr>
                <w:rFonts w:cs="Arial"/>
              </w:rPr>
              <w:t>Standard_D48s_v</w:t>
            </w:r>
            <w:r w:rsidR="00985465">
              <w:rPr>
                <w:rFonts w:cs="Arial"/>
              </w:rPr>
              <w:t>5</w:t>
            </w:r>
            <w:r>
              <w:rPr>
                <w:rFonts w:cs="Arial"/>
              </w:rPr>
              <w:t xml:space="preserve"> (48vCPU and 192 GB Memory)</w:t>
            </w:r>
          </w:p>
        </w:tc>
      </w:tr>
      <w:tr w:rsidRPr="00A65EAC" w:rsidR="0023621B" w:rsidTr="00FF648F" w14:paraId="362F9F1C"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23621B" w:rsidP="00FF648F" w:rsidRDefault="0023621B" w14:paraId="03018ADC" w14:textId="77777777">
            <w:pPr>
              <w:spacing w:line="240" w:lineRule="auto"/>
              <w:textAlignment w:val="baseline"/>
              <w:rPr>
                <w:rFonts w:cs="Arial"/>
                <w:b/>
                <w:bCs/>
              </w:rPr>
            </w:pPr>
            <w:r w:rsidRPr="00A65EAC">
              <w:rPr>
                <w:rFonts w:cs="Arial"/>
                <w:b/>
                <w:bCs/>
              </w:rPr>
              <w:t>IP Addresses</w:t>
            </w:r>
          </w:p>
        </w:tc>
        <w:tc>
          <w:tcPr>
            <w:tcW w:w="6535" w:type="dxa"/>
            <w:tcBorders>
              <w:top w:val="single" w:color="A6A6A6" w:sz="6" w:space="0"/>
              <w:left w:val="nil"/>
              <w:bottom w:val="single" w:color="A6A6A6" w:sz="6" w:space="0"/>
              <w:right w:val="nil"/>
            </w:tcBorders>
            <w:shd w:val="clear" w:color="auto" w:fill="auto"/>
          </w:tcPr>
          <w:p w:rsidRPr="00A65EAC" w:rsidR="0023621B" w:rsidP="00FF648F" w:rsidRDefault="0023621B" w14:paraId="6D38C6CD" w14:textId="77777777">
            <w:pPr>
              <w:spacing w:line="240" w:lineRule="auto"/>
              <w:textAlignment w:val="baseline"/>
              <w:rPr>
                <w:rFonts w:cs="Arial"/>
              </w:rPr>
            </w:pPr>
            <w:r w:rsidRPr="00A65EAC">
              <w:rPr>
                <w:rFonts w:cs="Arial"/>
                <w:highlight w:val="yellow"/>
              </w:rPr>
              <w:t>[Assigned at creation]</w:t>
            </w:r>
          </w:p>
        </w:tc>
      </w:tr>
      <w:tr w:rsidRPr="00A65EAC" w:rsidR="0023621B" w:rsidTr="00FF648F" w14:paraId="7B8566D2"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23621B" w:rsidP="00FF648F" w:rsidRDefault="0023621B" w14:paraId="5BF7D0A8" w14:textId="77777777">
            <w:pPr>
              <w:spacing w:line="240" w:lineRule="auto"/>
              <w:textAlignment w:val="baseline"/>
              <w:rPr>
                <w:rFonts w:cs="Arial"/>
                <w:b/>
                <w:bCs/>
              </w:rPr>
            </w:pPr>
            <w:r w:rsidRPr="00A65EAC">
              <w:rPr>
                <w:rFonts w:cs="Arial"/>
                <w:b/>
                <w:bCs/>
              </w:rPr>
              <w:t>Virtual Network</w:t>
            </w:r>
          </w:p>
        </w:tc>
        <w:tc>
          <w:tcPr>
            <w:tcW w:w="6535" w:type="dxa"/>
            <w:tcBorders>
              <w:top w:val="single" w:color="A6A6A6" w:sz="6" w:space="0"/>
              <w:left w:val="nil"/>
              <w:bottom w:val="single" w:color="A6A6A6" w:sz="6" w:space="0"/>
              <w:right w:val="nil"/>
            </w:tcBorders>
            <w:shd w:val="clear" w:color="auto" w:fill="auto"/>
          </w:tcPr>
          <w:p w:rsidRPr="00A65EAC" w:rsidR="0023621B" w:rsidP="00FF648F" w:rsidRDefault="0023621B" w14:paraId="4D0CB4EB" w14:textId="4A498379">
            <w:pPr>
              <w:spacing w:line="240" w:lineRule="auto"/>
              <w:textAlignment w:val="baseline"/>
              <w:rPr>
                <w:rFonts w:cs="Arial"/>
              </w:rPr>
            </w:pPr>
            <w:proofErr w:type="spellStart"/>
            <w:r w:rsidRPr="00A65EAC">
              <w:rPr>
                <w:rFonts w:cs="Arial"/>
              </w:rPr>
              <w:t>vnet-</w:t>
            </w:r>
            <w:r w:rsidR="00216FCF">
              <w:rPr>
                <w:rFonts w:cs="Arial"/>
              </w:rPr>
              <w:t>dr</w:t>
            </w:r>
            <w:r w:rsidRPr="00A65EAC">
              <w:rPr>
                <w:rFonts w:cs="Arial"/>
              </w:rPr>
              <w:t>-au</w:t>
            </w:r>
            <w:r>
              <w:rPr>
                <w:rFonts w:cs="Arial"/>
              </w:rPr>
              <w:t>ea</w:t>
            </w:r>
            <w:proofErr w:type="spellEnd"/>
            <w:r w:rsidRPr="00A65EAC">
              <w:rPr>
                <w:rFonts w:cs="Arial"/>
              </w:rPr>
              <w:t>-[</w:t>
            </w:r>
            <w:proofErr w:type="spellStart"/>
            <w:r w:rsidRPr="00A65EAC">
              <w:rPr>
                <w:rFonts w:cs="Arial"/>
              </w:rPr>
              <w:t>appname</w:t>
            </w:r>
            <w:proofErr w:type="spellEnd"/>
            <w:r w:rsidRPr="00A65EAC">
              <w:rPr>
                <w:rFonts w:cs="Arial"/>
              </w:rPr>
              <w:t>]-[workload]-01</w:t>
            </w:r>
          </w:p>
        </w:tc>
      </w:tr>
      <w:tr w:rsidRPr="00A65EAC" w:rsidR="0023621B" w:rsidTr="00FF648F" w14:paraId="2DA64E77"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23621B" w:rsidP="00FF648F" w:rsidRDefault="0023621B" w14:paraId="47C6831F" w14:textId="77777777">
            <w:pPr>
              <w:spacing w:line="240" w:lineRule="auto"/>
              <w:textAlignment w:val="baseline"/>
              <w:rPr>
                <w:rFonts w:cs="Arial"/>
                <w:b/>
                <w:bCs/>
              </w:rPr>
            </w:pPr>
            <w:r w:rsidRPr="00A65EAC">
              <w:rPr>
                <w:rFonts w:cs="Arial"/>
                <w:b/>
                <w:bCs/>
              </w:rPr>
              <w:t>Subnet</w:t>
            </w:r>
          </w:p>
        </w:tc>
        <w:tc>
          <w:tcPr>
            <w:tcW w:w="6535" w:type="dxa"/>
            <w:tcBorders>
              <w:top w:val="single" w:color="A6A6A6" w:sz="6" w:space="0"/>
              <w:left w:val="nil"/>
              <w:bottom w:val="single" w:color="A6A6A6" w:sz="6" w:space="0"/>
              <w:right w:val="nil"/>
            </w:tcBorders>
            <w:shd w:val="clear" w:color="auto" w:fill="auto"/>
          </w:tcPr>
          <w:p w:rsidRPr="00A65EAC" w:rsidR="0023621B" w:rsidP="00FF648F" w:rsidRDefault="0023621B" w14:paraId="25A1076B" w14:textId="1F5B918E">
            <w:pPr>
              <w:spacing w:line="240" w:lineRule="auto"/>
              <w:textAlignment w:val="baseline"/>
              <w:rPr>
                <w:rFonts w:cs="Arial"/>
              </w:rPr>
            </w:pPr>
            <w:proofErr w:type="spellStart"/>
            <w:r w:rsidRPr="00A65EAC">
              <w:rPr>
                <w:rFonts w:cs="Arial"/>
              </w:rPr>
              <w:t>sn-</w:t>
            </w:r>
            <w:r w:rsidR="00216FCF">
              <w:rPr>
                <w:rFonts w:cs="Arial"/>
              </w:rPr>
              <w:t>dr</w:t>
            </w:r>
            <w:r w:rsidRPr="00A65EAC">
              <w:rPr>
                <w:rFonts w:cs="Arial"/>
              </w:rPr>
              <w:t>-au</w:t>
            </w:r>
            <w:r>
              <w:rPr>
                <w:rFonts w:cs="Arial"/>
              </w:rPr>
              <w:t>ea</w:t>
            </w:r>
            <w:proofErr w:type="spellEnd"/>
            <w:r w:rsidRPr="00A65EAC">
              <w:rPr>
                <w:rFonts w:cs="Arial"/>
              </w:rPr>
              <w:t>-[</w:t>
            </w:r>
            <w:proofErr w:type="spellStart"/>
            <w:r w:rsidRPr="00A65EAC">
              <w:rPr>
                <w:rFonts w:cs="Arial"/>
              </w:rPr>
              <w:t>appname</w:t>
            </w:r>
            <w:proofErr w:type="spellEnd"/>
            <w:r w:rsidRPr="00A65EAC">
              <w:rPr>
                <w:rFonts w:cs="Arial"/>
              </w:rPr>
              <w:t>]-[workload]-0</w:t>
            </w:r>
            <w:r w:rsidRPr="00A65EAC">
              <w:rPr>
                <w:rFonts w:cs="Arial"/>
                <w:highlight w:val="yellow"/>
              </w:rPr>
              <w:t>#</w:t>
            </w:r>
          </w:p>
        </w:tc>
      </w:tr>
      <w:tr w:rsidRPr="00A65EAC" w:rsidR="0023621B" w:rsidTr="00FF648F" w14:paraId="55D6EB9A"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23621B" w:rsidP="00FF648F" w:rsidRDefault="0023621B" w14:paraId="601D06B7" w14:textId="77777777">
            <w:pPr>
              <w:spacing w:line="240" w:lineRule="auto"/>
              <w:textAlignment w:val="baseline"/>
              <w:rPr>
                <w:rFonts w:cs="Arial"/>
                <w:b/>
                <w:bCs/>
              </w:rPr>
            </w:pPr>
            <w:r w:rsidRPr="00A65EAC">
              <w:rPr>
                <w:rFonts w:cs="Arial"/>
                <w:b/>
                <w:bCs/>
              </w:rPr>
              <w:t>OS Disk</w:t>
            </w:r>
          </w:p>
        </w:tc>
        <w:tc>
          <w:tcPr>
            <w:tcW w:w="6535" w:type="dxa"/>
            <w:tcBorders>
              <w:top w:val="single" w:color="A6A6A6" w:sz="6" w:space="0"/>
              <w:left w:val="nil"/>
              <w:bottom w:val="single" w:color="A6A6A6" w:sz="6" w:space="0"/>
              <w:right w:val="nil"/>
            </w:tcBorders>
            <w:shd w:val="clear" w:color="auto" w:fill="auto"/>
          </w:tcPr>
          <w:p w:rsidRPr="00A65EAC" w:rsidR="0023621B" w:rsidP="00FF648F" w:rsidRDefault="0023621B" w14:paraId="5497925D" w14:textId="77777777">
            <w:pPr>
              <w:spacing w:line="240" w:lineRule="auto"/>
              <w:textAlignment w:val="baseline"/>
              <w:rPr>
                <w:rFonts w:cs="Arial"/>
              </w:rPr>
            </w:pPr>
            <w:r w:rsidRPr="00A65EAC">
              <w:rPr>
                <w:rFonts w:cs="Arial"/>
              </w:rPr>
              <w:t>127 GiB (Premium SSD)</w:t>
            </w:r>
          </w:p>
        </w:tc>
      </w:tr>
      <w:tr w:rsidRPr="00A65EAC" w:rsidR="0023621B" w:rsidTr="00FF648F" w14:paraId="30E9AA67"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23621B" w:rsidP="00FF648F" w:rsidRDefault="0023621B" w14:paraId="3119496A" w14:textId="77777777">
            <w:pPr>
              <w:spacing w:line="240" w:lineRule="auto"/>
              <w:textAlignment w:val="baseline"/>
              <w:rPr>
                <w:rFonts w:cs="Arial"/>
                <w:b/>
                <w:bCs/>
              </w:rPr>
            </w:pPr>
            <w:r w:rsidRPr="00A65EAC">
              <w:rPr>
                <w:rFonts w:cs="Arial"/>
                <w:b/>
                <w:bCs/>
              </w:rPr>
              <w:t>Data Disk(s)</w:t>
            </w:r>
          </w:p>
        </w:tc>
        <w:tc>
          <w:tcPr>
            <w:tcW w:w="6535" w:type="dxa"/>
            <w:tcBorders>
              <w:top w:val="single" w:color="A6A6A6" w:sz="6" w:space="0"/>
              <w:left w:val="nil"/>
              <w:bottom w:val="single" w:color="A6A6A6" w:sz="6" w:space="0"/>
              <w:right w:val="nil"/>
            </w:tcBorders>
            <w:shd w:val="clear" w:color="auto" w:fill="auto"/>
          </w:tcPr>
          <w:p w:rsidRPr="00A65EAC" w:rsidR="0023621B" w:rsidP="00FF648F" w:rsidRDefault="0023621B" w14:paraId="32223283" w14:textId="2037A8D0">
            <w:pPr>
              <w:spacing w:line="240" w:lineRule="auto"/>
              <w:textAlignment w:val="baseline"/>
              <w:rPr>
                <w:rFonts w:cs="Arial"/>
              </w:rPr>
            </w:pPr>
            <w:r w:rsidRPr="00A65EAC">
              <w:rPr>
                <w:rFonts w:cs="Arial"/>
                <w:highlight w:val="yellow"/>
              </w:rPr>
              <w:t>P</w:t>
            </w:r>
            <w:r w:rsidR="00E80A40">
              <w:rPr>
                <w:rFonts w:cs="Arial"/>
                <w:highlight w:val="yellow"/>
              </w:rPr>
              <w:t>L</w:t>
            </w:r>
            <w:r w:rsidRPr="00A65EAC">
              <w:rPr>
                <w:rFonts w:cs="Arial"/>
                <w:highlight w:val="yellow"/>
              </w:rPr>
              <w:t>V-AZM-</w:t>
            </w:r>
            <w:proofErr w:type="spellStart"/>
            <w:r w:rsidRPr="00A65EAC">
              <w:rPr>
                <w:rFonts w:cs="Arial"/>
                <w:highlight w:val="yellow"/>
              </w:rPr>
              <w:t>DataDisk</w:t>
            </w:r>
            <w:proofErr w:type="spellEnd"/>
            <w:r w:rsidRPr="00A65EAC">
              <w:rPr>
                <w:rFonts w:cs="Arial"/>
                <w:highlight w:val="yellow"/>
              </w:rPr>
              <w:t>-[APPCODE]-01 (Premium SSD)</w:t>
            </w:r>
          </w:p>
          <w:p w:rsidRPr="00A65EAC" w:rsidR="0023621B" w:rsidP="00FF648F" w:rsidRDefault="0023621B" w14:paraId="64F89E9C" w14:textId="77777777">
            <w:pPr>
              <w:spacing w:line="240" w:lineRule="auto"/>
              <w:textAlignment w:val="baseline"/>
              <w:rPr>
                <w:rFonts w:cs="Arial"/>
              </w:rPr>
            </w:pPr>
            <w:r w:rsidRPr="00A65EAC">
              <w:rPr>
                <w:rFonts w:cs="Arial"/>
                <w:highlight w:val="yellow"/>
              </w:rPr>
              <w:t>128GB</w:t>
            </w:r>
          </w:p>
        </w:tc>
      </w:tr>
      <w:tr w:rsidRPr="00A65EAC" w:rsidR="0023621B" w:rsidTr="00FF648F" w14:paraId="13741B5C"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23621B" w:rsidP="00FF648F" w:rsidRDefault="0023621B" w14:paraId="0F3B0232" w14:textId="77777777">
            <w:pPr>
              <w:spacing w:line="240" w:lineRule="auto"/>
              <w:textAlignment w:val="baseline"/>
              <w:rPr>
                <w:rFonts w:cs="Arial"/>
                <w:b/>
                <w:bCs/>
              </w:rPr>
            </w:pPr>
            <w:r w:rsidRPr="00A65EAC">
              <w:rPr>
                <w:rFonts w:cs="Arial"/>
                <w:b/>
                <w:bCs/>
              </w:rPr>
              <w:t>Agents Installed</w:t>
            </w:r>
          </w:p>
        </w:tc>
        <w:tc>
          <w:tcPr>
            <w:tcW w:w="6535" w:type="dxa"/>
            <w:tcBorders>
              <w:top w:val="single" w:color="A6A6A6" w:sz="6" w:space="0"/>
              <w:left w:val="nil"/>
              <w:bottom w:val="single" w:color="A6A6A6" w:sz="6" w:space="0"/>
              <w:right w:val="nil"/>
            </w:tcBorders>
            <w:shd w:val="clear" w:color="auto" w:fill="auto"/>
          </w:tcPr>
          <w:p w:rsidRPr="00A65EAC" w:rsidR="0023621B" w:rsidP="00FF648F" w:rsidRDefault="0023621B" w14:paraId="65CFE44B" w14:textId="77777777">
            <w:pPr>
              <w:spacing w:line="240" w:lineRule="auto"/>
              <w:textAlignment w:val="baseline"/>
              <w:rPr>
                <w:rFonts w:cs="Arial"/>
              </w:rPr>
            </w:pPr>
            <w:r w:rsidRPr="00A65EAC">
              <w:rPr>
                <w:rFonts w:cs="Arial"/>
              </w:rPr>
              <w:t>Tenable</w:t>
            </w:r>
          </w:p>
          <w:p w:rsidRPr="00A65EAC" w:rsidR="0023621B" w:rsidP="00FF648F" w:rsidRDefault="0023621B" w14:paraId="737610EC" w14:textId="77777777">
            <w:pPr>
              <w:spacing w:line="240" w:lineRule="auto"/>
              <w:textAlignment w:val="baseline"/>
              <w:rPr>
                <w:rFonts w:cs="Arial"/>
              </w:rPr>
            </w:pPr>
            <w:r w:rsidRPr="00A65EAC">
              <w:rPr>
                <w:rFonts w:cs="Arial"/>
              </w:rPr>
              <w:t>AMA</w:t>
            </w:r>
          </w:p>
        </w:tc>
      </w:tr>
      <w:tr w:rsidRPr="00A65EAC" w:rsidR="0023621B" w:rsidTr="00FF648F" w14:paraId="547E58E4"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23621B" w:rsidP="00FF648F" w:rsidRDefault="0023621B" w14:paraId="684A4201" w14:textId="77777777">
            <w:pPr>
              <w:spacing w:line="240" w:lineRule="auto"/>
              <w:textAlignment w:val="baseline"/>
              <w:rPr>
                <w:rFonts w:cs="Arial"/>
                <w:b/>
                <w:bCs/>
              </w:rPr>
            </w:pPr>
            <w:r w:rsidRPr="00A65EAC">
              <w:rPr>
                <w:rFonts w:cs="Arial"/>
                <w:b/>
                <w:bCs/>
              </w:rPr>
              <w:t>VM Insights</w:t>
            </w:r>
          </w:p>
        </w:tc>
        <w:tc>
          <w:tcPr>
            <w:tcW w:w="6535" w:type="dxa"/>
            <w:tcBorders>
              <w:top w:val="single" w:color="A6A6A6" w:sz="6" w:space="0"/>
              <w:left w:val="nil"/>
              <w:bottom w:val="single" w:color="A6A6A6" w:sz="6" w:space="0"/>
              <w:right w:val="nil"/>
            </w:tcBorders>
            <w:shd w:val="clear" w:color="auto" w:fill="auto"/>
          </w:tcPr>
          <w:p w:rsidRPr="00A65EAC" w:rsidR="0023621B" w:rsidP="00FF648F" w:rsidRDefault="0023621B" w14:paraId="03D3194D" w14:textId="77777777">
            <w:pPr>
              <w:spacing w:line="240" w:lineRule="auto"/>
              <w:textAlignment w:val="baseline"/>
              <w:rPr>
                <w:rFonts w:cs="Arial"/>
              </w:rPr>
            </w:pPr>
            <w:r w:rsidRPr="00A65EAC">
              <w:rPr>
                <w:rFonts w:cs="Arial"/>
              </w:rPr>
              <w:t>Enabled</w:t>
            </w:r>
          </w:p>
        </w:tc>
      </w:tr>
      <w:tr w:rsidRPr="00A65EAC" w:rsidR="0023621B" w:rsidTr="00FF648F" w14:paraId="217AA149"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23621B" w:rsidP="00FF648F" w:rsidRDefault="0023621B" w14:paraId="0E250C55" w14:textId="77777777">
            <w:pPr>
              <w:spacing w:line="240" w:lineRule="auto"/>
              <w:textAlignment w:val="baseline"/>
              <w:rPr>
                <w:rFonts w:cs="Arial"/>
                <w:b/>
                <w:bCs/>
              </w:rPr>
            </w:pPr>
            <w:r>
              <w:rPr>
                <w:rFonts w:cs="Arial"/>
                <w:b/>
                <w:bCs/>
              </w:rPr>
              <w:t xml:space="preserve">Monitoring </w:t>
            </w:r>
          </w:p>
        </w:tc>
        <w:tc>
          <w:tcPr>
            <w:tcW w:w="6535" w:type="dxa"/>
            <w:tcBorders>
              <w:top w:val="single" w:color="A6A6A6" w:sz="6" w:space="0"/>
              <w:left w:val="nil"/>
              <w:bottom w:val="single" w:color="A6A6A6" w:sz="6" w:space="0"/>
              <w:right w:val="nil"/>
            </w:tcBorders>
            <w:shd w:val="clear" w:color="auto" w:fill="auto"/>
          </w:tcPr>
          <w:p w:rsidRPr="00A65EAC" w:rsidR="0023621B" w:rsidP="00FF648F" w:rsidRDefault="0023621B" w14:paraId="3E56C2C4" w14:textId="77777777">
            <w:pPr>
              <w:spacing w:line="240" w:lineRule="auto"/>
              <w:textAlignment w:val="baseline"/>
              <w:rPr>
                <w:rFonts w:cs="Arial"/>
              </w:rPr>
            </w:pPr>
            <w:r>
              <w:rPr>
                <w:rFonts w:cs="Arial"/>
              </w:rPr>
              <w:t>Boot diagnostics enabled with managed storage account</w:t>
            </w:r>
          </w:p>
        </w:tc>
      </w:tr>
      <w:tr w:rsidRPr="00A65EAC" w:rsidR="0023621B" w:rsidTr="00FF648F" w14:paraId="61DE12C2"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23621B" w:rsidP="00FF648F" w:rsidRDefault="0023621B" w14:paraId="788A3D51" w14:textId="77777777">
            <w:pPr>
              <w:spacing w:line="240" w:lineRule="auto"/>
              <w:textAlignment w:val="baseline"/>
              <w:rPr>
                <w:rFonts w:cs="Arial"/>
                <w:b/>
                <w:bCs/>
              </w:rPr>
            </w:pPr>
            <w:r w:rsidRPr="00A65EAC">
              <w:rPr>
                <w:rFonts w:cs="Arial"/>
                <w:b/>
                <w:bCs/>
              </w:rPr>
              <w:t>JIT</w:t>
            </w:r>
          </w:p>
        </w:tc>
        <w:tc>
          <w:tcPr>
            <w:tcW w:w="6535" w:type="dxa"/>
            <w:tcBorders>
              <w:top w:val="single" w:color="A6A6A6" w:sz="6" w:space="0"/>
              <w:left w:val="nil"/>
              <w:bottom w:val="single" w:color="A6A6A6" w:sz="6" w:space="0"/>
              <w:right w:val="nil"/>
            </w:tcBorders>
            <w:shd w:val="clear" w:color="auto" w:fill="auto"/>
          </w:tcPr>
          <w:p w:rsidRPr="00A65EAC" w:rsidR="0023621B" w:rsidP="00FF648F" w:rsidRDefault="0023621B" w14:paraId="6A5F376C" w14:textId="77777777">
            <w:pPr>
              <w:spacing w:line="240" w:lineRule="auto"/>
              <w:textAlignment w:val="baseline"/>
              <w:rPr>
                <w:rFonts w:cs="Arial"/>
              </w:rPr>
            </w:pPr>
            <w:r w:rsidRPr="00A65EAC">
              <w:rPr>
                <w:rFonts w:cs="Arial"/>
              </w:rPr>
              <w:t>Enabled</w:t>
            </w:r>
          </w:p>
        </w:tc>
      </w:tr>
      <w:tr w:rsidRPr="00A65EAC" w:rsidR="0023621B" w:rsidTr="00FF648F" w14:paraId="78C88FB6"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23621B" w:rsidP="00FF648F" w:rsidRDefault="0023621B" w14:paraId="1F82853B" w14:textId="77777777">
            <w:pPr>
              <w:spacing w:line="240" w:lineRule="auto"/>
              <w:textAlignment w:val="baseline"/>
              <w:rPr>
                <w:rFonts w:cs="Arial"/>
                <w:b/>
                <w:bCs/>
              </w:rPr>
            </w:pPr>
            <w:r w:rsidRPr="00A65EAC">
              <w:rPr>
                <w:rFonts w:cs="Arial"/>
                <w:b/>
                <w:bCs/>
              </w:rPr>
              <w:t>Update Management Maintenance Configuration</w:t>
            </w:r>
          </w:p>
        </w:tc>
        <w:tc>
          <w:tcPr>
            <w:tcW w:w="6535" w:type="dxa"/>
            <w:tcBorders>
              <w:top w:val="single" w:color="A6A6A6" w:sz="6" w:space="0"/>
              <w:left w:val="nil"/>
              <w:bottom w:val="single" w:color="A6A6A6" w:sz="6" w:space="0"/>
              <w:right w:val="nil"/>
            </w:tcBorders>
            <w:shd w:val="clear" w:color="auto" w:fill="auto"/>
          </w:tcPr>
          <w:p w:rsidRPr="00A65EAC" w:rsidR="0023621B" w:rsidP="00FF648F" w:rsidRDefault="0023621B" w14:paraId="6D3DD95C" w14:textId="7FF7EE38">
            <w:pPr>
              <w:spacing w:line="240" w:lineRule="auto"/>
              <w:textAlignment w:val="baseline"/>
              <w:rPr>
                <w:rFonts w:cs="Arial"/>
              </w:rPr>
            </w:pPr>
            <w:r w:rsidRPr="00A65EAC">
              <w:rPr>
                <w:rFonts w:cs="Arial"/>
              </w:rPr>
              <w:t>mc-</w:t>
            </w:r>
            <w:proofErr w:type="spellStart"/>
            <w:r w:rsidR="00244A39">
              <w:rPr>
                <w:rFonts w:cs="Arial"/>
              </w:rPr>
              <w:t>dr</w:t>
            </w:r>
            <w:proofErr w:type="spellEnd"/>
            <w:r w:rsidRPr="00A65EAC">
              <w:rPr>
                <w:rFonts w:cs="Arial"/>
              </w:rPr>
              <w:t>-</w:t>
            </w:r>
            <w:proofErr w:type="spellStart"/>
            <w:r w:rsidRPr="00A65EAC">
              <w:rPr>
                <w:rFonts w:cs="Arial"/>
              </w:rPr>
              <w:t>au</w:t>
            </w:r>
            <w:r>
              <w:rPr>
                <w:rFonts w:cs="Arial"/>
              </w:rPr>
              <w:t>ea</w:t>
            </w:r>
            <w:proofErr w:type="spellEnd"/>
            <w:r w:rsidRPr="00A65EAC">
              <w:rPr>
                <w:rFonts w:cs="Arial"/>
              </w:rPr>
              <w:t>-[</w:t>
            </w:r>
            <w:proofErr w:type="spellStart"/>
            <w:r w:rsidRPr="00A65EAC">
              <w:rPr>
                <w:rFonts w:cs="Arial"/>
              </w:rPr>
              <w:t>appname</w:t>
            </w:r>
            <w:proofErr w:type="spellEnd"/>
            <w:r w:rsidRPr="00A65EAC">
              <w:rPr>
                <w:rFonts w:cs="Arial"/>
              </w:rPr>
              <w:t>]-</w:t>
            </w:r>
            <w:proofErr w:type="spellStart"/>
            <w:r w:rsidRPr="00A65EAC">
              <w:rPr>
                <w:rFonts w:cs="Arial"/>
              </w:rPr>
              <w:t>mgmt</w:t>
            </w:r>
            <w:proofErr w:type="spellEnd"/>
            <w:r w:rsidRPr="00A65EAC">
              <w:rPr>
                <w:rFonts w:cs="Arial"/>
              </w:rPr>
              <w:t xml:space="preserve"> -01</w:t>
            </w:r>
          </w:p>
        </w:tc>
      </w:tr>
      <w:tr w:rsidRPr="00A65EAC" w:rsidR="0023621B" w:rsidTr="00FF648F" w14:paraId="1B95DC3F"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23621B" w:rsidP="00FF648F" w:rsidRDefault="0023621B" w14:paraId="413E2B88" w14:textId="77777777">
            <w:pPr>
              <w:spacing w:line="240" w:lineRule="auto"/>
              <w:textAlignment w:val="baseline"/>
              <w:rPr>
                <w:rFonts w:cs="Arial"/>
                <w:b/>
                <w:bCs/>
              </w:rPr>
            </w:pPr>
            <w:r w:rsidRPr="00A65EAC">
              <w:rPr>
                <w:rFonts w:cs="Arial"/>
                <w:b/>
                <w:bCs/>
              </w:rPr>
              <w:t>Azure Backup Policy</w:t>
            </w:r>
          </w:p>
        </w:tc>
        <w:tc>
          <w:tcPr>
            <w:tcW w:w="6535" w:type="dxa"/>
            <w:tcBorders>
              <w:top w:val="single" w:color="A6A6A6" w:sz="6" w:space="0"/>
              <w:left w:val="nil"/>
              <w:bottom w:val="single" w:color="A6A6A6" w:sz="6" w:space="0"/>
              <w:right w:val="nil"/>
            </w:tcBorders>
            <w:shd w:val="clear" w:color="auto" w:fill="auto"/>
          </w:tcPr>
          <w:p w:rsidRPr="00A65EAC" w:rsidR="0023621B" w:rsidP="00FF648F" w:rsidRDefault="0023621B" w14:paraId="0918E856" w14:textId="77777777">
            <w:pPr>
              <w:spacing w:line="240" w:lineRule="auto"/>
              <w:textAlignment w:val="baseline"/>
              <w:rPr>
                <w:rFonts w:cs="Arial"/>
              </w:rPr>
            </w:pPr>
            <w:r w:rsidRPr="00A65EAC">
              <w:rPr>
                <w:rFonts w:cs="Arial"/>
              </w:rPr>
              <w:t>Production Platinum Policy</w:t>
            </w:r>
          </w:p>
        </w:tc>
      </w:tr>
      <w:tr w:rsidRPr="00A65EAC" w:rsidR="0023621B" w:rsidTr="00FF648F" w14:paraId="3AEBFE81"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23621B" w:rsidP="00FF648F" w:rsidRDefault="0023621B" w14:paraId="5F2F2EC8" w14:textId="77777777">
            <w:pPr>
              <w:spacing w:line="240" w:lineRule="auto"/>
              <w:textAlignment w:val="baseline"/>
              <w:rPr>
                <w:rFonts w:cs="Arial"/>
                <w:b/>
                <w:bCs/>
              </w:rPr>
            </w:pPr>
            <w:r w:rsidRPr="00A65EAC">
              <w:rPr>
                <w:rFonts w:cs="Arial"/>
                <w:b/>
                <w:bCs/>
              </w:rPr>
              <w:t>Disk Encryption</w:t>
            </w:r>
          </w:p>
        </w:tc>
        <w:tc>
          <w:tcPr>
            <w:tcW w:w="6535" w:type="dxa"/>
            <w:tcBorders>
              <w:top w:val="single" w:color="A6A6A6" w:sz="6" w:space="0"/>
              <w:left w:val="nil"/>
              <w:bottom w:val="single" w:color="A6A6A6" w:sz="6" w:space="0"/>
              <w:right w:val="nil"/>
            </w:tcBorders>
            <w:shd w:val="clear" w:color="auto" w:fill="auto"/>
          </w:tcPr>
          <w:p w:rsidRPr="00A65EAC" w:rsidR="0023621B" w:rsidP="00FF648F" w:rsidRDefault="0023621B" w14:paraId="30229CF4" w14:textId="77777777">
            <w:pPr>
              <w:spacing w:line="240" w:lineRule="auto"/>
              <w:textAlignment w:val="baseline"/>
              <w:rPr>
                <w:rFonts w:cs="Arial"/>
              </w:rPr>
            </w:pPr>
            <w:r w:rsidRPr="00A65EAC">
              <w:rPr>
                <w:rFonts w:cs="Arial"/>
              </w:rPr>
              <w:t>ADE on all Disks</w:t>
            </w:r>
          </w:p>
        </w:tc>
      </w:tr>
      <w:tr w:rsidRPr="00A65EAC" w:rsidR="0023621B" w:rsidTr="00FF648F" w14:paraId="1A56831F"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23621B" w:rsidP="00FF648F" w:rsidRDefault="0023621B" w14:paraId="0A8F67BE" w14:textId="77777777">
            <w:pPr>
              <w:spacing w:line="240" w:lineRule="auto"/>
              <w:textAlignment w:val="baseline"/>
              <w:rPr>
                <w:rFonts w:cs="Arial"/>
                <w:b/>
                <w:bCs/>
              </w:rPr>
            </w:pPr>
            <w:r w:rsidRPr="00A65EAC">
              <w:rPr>
                <w:rFonts w:cs="Arial"/>
                <w:b/>
                <w:bCs/>
              </w:rPr>
              <w:t>Bastion Access</w:t>
            </w:r>
          </w:p>
        </w:tc>
        <w:tc>
          <w:tcPr>
            <w:tcW w:w="6535" w:type="dxa"/>
            <w:tcBorders>
              <w:top w:val="single" w:color="A6A6A6" w:sz="6" w:space="0"/>
              <w:left w:val="nil"/>
              <w:bottom w:val="single" w:color="A6A6A6" w:sz="6" w:space="0"/>
              <w:right w:val="nil"/>
            </w:tcBorders>
            <w:shd w:val="clear" w:color="auto" w:fill="auto"/>
          </w:tcPr>
          <w:p w:rsidRPr="00A65EAC" w:rsidR="0023621B" w:rsidP="00FF648F" w:rsidRDefault="0023621B" w14:paraId="3A8BA570" w14:textId="77777777">
            <w:pPr>
              <w:spacing w:line="240" w:lineRule="auto"/>
              <w:textAlignment w:val="baseline"/>
              <w:rPr>
                <w:rFonts w:cs="Arial"/>
              </w:rPr>
            </w:pPr>
            <w:r w:rsidRPr="00A65EAC">
              <w:rPr>
                <w:rFonts w:cs="Arial"/>
              </w:rPr>
              <w:t>Enabled</w:t>
            </w:r>
          </w:p>
        </w:tc>
      </w:tr>
      <w:tr w:rsidRPr="00A65EAC" w:rsidR="0023621B" w:rsidTr="00FF648F" w14:paraId="171BF8D5"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23621B" w:rsidP="00FF648F" w:rsidRDefault="0023621B" w14:paraId="03F0F00B" w14:textId="77777777">
            <w:pPr>
              <w:spacing w:line="240" w:lineRule="auto"/>
              <w:textAlignment w:val="baseline"/>
              <w:rPr>
                <w:rFonts w:cs="Arial"/>
                <w:b/>
                <w:bCs/>
              </w:rPr>
            </w:pPr>
            <w:r w:rsidRPr="00A65EAC">
              <w:rPr>
                <w:rFonts w:cs="Arial"/>
                <w:b/>
                <w:bCs/>
              </w:rPr>
              <w:t>Hybrid Benefits</w:t>
            </w:r>
          </w:p>
        </w:tc>
        <w:tc>
          <w:tcPr>
            <w:tcW w:w="6535" w:type="dxa"/>
            <w:tcBorders>
              <w:top w:val="single" w:color="A6A6A6" w:sz="6" w:space="0"/>
              <w:left w:val="nil"/>
              <w:bottom w:val="single" w:color="A6A6A6" w:sz="6" w:space="0"/>
              <w:right w:val="nil"/>
            </w:tcBorders>
            <w:shd w:val="clear" w:color="auto" w:fill="auto"/>
          </w:tcPr>
          <w:p w:rsidRPr="00A65EAC" w:rsidR="0023621B" w:rsidP="00FF648F" w:rsidRDefault="0023621B" w14:paraId="4D3576D0" w14:textId="77777777">
            <w:pPr>
              <w:spacing w:line="240" w:lineRule="auto"/>
              <w:textAlignment w:val="baseline"/>
              <w:rPr>
                <w:rFonts w:cs="Arial"/>
              </w:rPr>
            </w:pPr>
            <w:r w:rsidRPr="00A65EAC">
              <w:rPr>
                <w:rFonts w:cs="Arial"/>
                <w:highlight w:val="yellow"/>
              </w:rPr>
              <w:t>Enabled/Disabled</w:t>
            </w:r>
          </w:p>
        </w:tc>
      </w:tr>
    </w:tbl>
    <w:p w:rsidR="0023621B" w:rsidP="00570C11" w:rsidRDefault="0023621B" w14:paraId="50B99DCE" w14:textId="77777777">
      <w:pPr>
        <w:pStyle w:val="BodyText"/>
      </w:pPr>
    </w:p>
    <w:p w:rsidR="00E4783E" w:rsidP="00E4783E" w:rsidRDefault="00983355" w14:paraId="3CD1D803" w14:textId="262B3ADA">
      <w:pPr>
        <w:pStyle w:val="Heading3"/>
        <w:numPr>
          <w:ilvl w:val="2"/>
          <w:numId w:val="7"/>
        </w:numPr>
      </w:pPr>
      <w:bookmarkStart w:name="_Toc153458092" w:id="68"/>
      <w:r>
        <w:t xml:space="preserve">DR </w:t>
      </w:r>
      <w:r w:rsidR="00E4783E">
        <w:t xml:space="preserve">Linux </w:t>
      </w:r>
      <w:r w:rsidRPr="005132D3" w:rsidR="00E4783E">
        <w:t>VM Scale Set</w:t>
      </w:r>
      <w:bookmarkEnd w:id="68"/>
    </w:p>
    <w:tbl>
      <w:tblPr>
        <w:tblW w:w="9027"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492"/>
        <w:gridCol w:w="6535"/>
      </w:tblGrid>
      <w:tr w:rsidRPr="00E24555" w:rsidR="00E4783E" w:rsidTr="00FF648F" w14:paraId="6C0ACCC6" w14:textId="77777777">
        <w:trPr>
          <w:trHeight w:val="300"/>
        </w:trPr>
        <w:tc>
          <w:tcPr>
            <w:tcW w:w="2492" w:type="dxa"/>
            <w:tcBorders>
              <w:top w:val="single" w:color="A6A6A6" w:sz="6" w:space="0"/>
              <w:left w:val="nil"/>
              <w:bottom w:val="single" w:color="A6A6A6" w:sz="6" w:space="0"/>
              <w:right w:val="nil"/>
            </w:tcBorders>
            <w:shd w:val="clear" w:color="auto" w:fill="002060"/>
            <w:hideMark/>
          </w:tcPr>
          <w:p w:rsidRPr="00E24555" w:rsidR="00E4783E" w:rsidP="00FF648F" w:rsidRDefault="00E4783E" w14:paraId="5958CB12" w14:textId="77777777">
            <w:pPr>
              <w:spacing w:line="240" w:lineRule="auto"/>
              <w:textAlignment w:val="baseline"/>
              <w:rPr>
                <w:rFonts w:ascii="Segoe UI" w:hAnsi="Segoe UI" w:cs="Segoe UI"/>
                <w:b/>
                <w:bCs/>
                <w:sz w:val="18"/>
                <w:szCs w:val="18"/>
              </w:rPr>
            </w:pPr>
            <w:r w:rsidRPr="00E24555">
              <w:rPr>
                <w:rFonts w:cs="Arial"/>
                <w:b/>
                <w:bCs/>
                <w:color w:val="FFFFFF"/>
                <w:lang w:val="en-US"/>
              </w:rPr>
              <w:t>Configuration Item</w:t>
            </w:r>
            <w:r w:rsidRPr="00E24555">
              <w:rPr>
                <w:rFonts w:cs="Arial"/>
                <w:b/>
                <w:bCs/>
                <w:color w:val="FFFFFF"/>
              </w:rPr>
              <w:t> </w:t>
            </w:r>
          </w:p>
        </w:tc>
        <w:tc>
          <w:tcPr>
            <w:tcW w:w="6535" w:type="dxa"/>
            <w:tcBorders>
              <w:top w:val="single" w:color="A6A6A6" w:sz="6" w:space="0"/>
              <w:left w:val="nil"/>
              <w:bottom w:val="single" w:color="A6A6A6" w:sz="6" w:space="0"/>
              <w:right w:val="nil"/>
            </w:tcBorders>
            <w:shd w:val="clear" w:color="auto" w:fill="002060"/>
            <w:hideMark/>
          </w:tcPr>
          <w:p w:rsidRPr="00E24555" w:rsidR="00E4783E" w:rsidP="00FF648F" w:rsidRDefault="00E4783E" w14:paraId="3E736587" w14:textId="77777777">
            <w:pPr>
              <w:spacing w:line="240" w:lineRule="auto"/>
              <w:textAlignment w:val="baseline"/>
              <w:rPr>
                <w:rFonts w:ascii="Segoe UI" w:hAnsi="Segoe UI" w:cs="Segoe UI"/>
                <w:b/>
                <w:bCs/>
                <w:sz w:val="18"/>
                <w:szCs w:val="18"/>
              </w:rPr>
            </w:pPr>
            <w:r w:rsidRPr="00E24555">
              <w:rPr>
                <w:rFonts w:cs="Arial"/>
                <w:b/>
                <w:bCs/>
                <w:color w:val="FFFFFF"/>
                <w:lang w:val="en-US"/>
              </w:rPr>
              <w:t>Configuration Details</w:t>
            </w:r>
            <w:r w:rsidRPr="00E24555">
              <w:rPr>
                <w:rFonts w:cs="Arial"/>
                <w:b/>
                <w:bCs/>
                <w:color w:val="FFFFFF"/>
              </w:rPr>
              <w:t> </w:t>
            </w:r>
          </w:p>
        </w:tc>
      </w:tr>
      <w:tr w:rsidRPr="00E24555" w:rsidR="00E4783E" w:rsidTr="00FF648F" w14:paraId="3DB43B7C"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E24555" w:rsidR="00E4783E" w:rsidP="00FF648F" w:rsidRDefault="00E4783E" w14:paraId="755EB4DF" w14:textId="77777777">
            <w:pPr>
              <w:spacing w:line="240" w:lineRule="auto"/>
              <w:textAlignment w:val="baseline"/>
              <w:rPr>
                <w:rFonts w:ascii="Segoe UI" w:hAnsi="Segoe UI" w:cs="Segoe UI"/>
                <w:sz w:val="18"/>
                <w:szCs w:val="18"/>
              </w:rPr>
            </w:pPr>
            <w:r w:rsidRPr="00E24555">
              <w:rPr>
                <w:rFonts w:cs="Arial"/>
                <w:b/>
                <w:bCs/>
              </w:rPr>
              <w:t>Name </w:t>
            </w:r>
            <w:r w:rsidRPr="00E24555">
              <w:rPr>
                <w:rFonts w:cs="Arial"/>
              </w:rPr>
              <w:t> </w:t>
            </w:r>
          </w:p>
        </w:tc>
        <w:tc>
          <w:tcPr>
            <w:tcW w:w="6535" w:type="dxa"/>
            <w:tcBorders>
              <w:top w:val="single" w:color="A6A6A6" w:sz="6" w:space="0"/>
              <w:left w:val="nil"/>
              <w:bottom w:val="single" w:color="A6A6A6" w:sz="6" w:space="0"/>
              <w:right w:val="nil"/>
            </w:tcBorders>
            <w:shd w:val="clear" w:color="auto" w:fill="auto"/>
            <w:hideMark/>
          </w:tcPr>
          <w:p w:rsidRPr="00A65EAC" w:rsidR="00E4783E" w:rsidP="00FF648F" w:rsidRDefault="00E4783E" w14:paraId="4D4DD369" w14:textId="77777777">
            <w:pPr>
              <w:spacing w:line="240" w:lineRule="auto"/>
              <w:textAlignment w:val="baseline"/>
              <w:rPr>
                <w:rFonts w:cs="Arial"/>
              </w:rPr>
            </w:pPr>
            <w:proofErr w:type="spellStart"/>
            <w:r>
              <w:rPr>
                <w:rFonts w:cs="Arial"/>
              </w:rPr>
              <w:t>plvmss</w:t>
            </w:r>
            <w:proofErr w:type="spellEnd"/>
            <w:r w:rsidRPr="00A65EAC">
              <w:rPr>
                <w:rFonts w:cs="Arial"/>
              </w:rPr>
              <w:t>-AZM</w:t>
            </w:r>
            <w:r w:rsidRPr="00A65EAC">
              <w:rPr>
                <w:rFonts w:cs="Arial"/>
                <w:highlight w:val="yellow"/>
              </w:rPr>
              <w:t>-[APPCODE]</w:t>
            </w:r>
            <w:r w:rsidRPr="00A65EAC">
              <w:rPr>
                <w:rFonts w:cs="Arial"/>
              </w:rPr>
              <w:t>01</w:t>
            </w:r>
          </w:p>
        </w:tc>
      </w:tr>
      <w:tr w:rsidRPr="00E24555" w:rsidR="00E4783E" w:rsidTr="00FF648F" w14:paraId="2C150878"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E24555" w:rsidR="00E4783E" w:rsidP="00FF648F" w:rsidRDefault="00E4783E" w14:paraId="465AE3CE" w14:textId="77777777">
            <w:pPr>
              <w:spacing w:line="240" w:lineRule="auto"/>
              <w:textAlignment w:val="baseline"/>
              <w:rPr>
                <w:rFonts w:ascii="Segoe UI" w:hAnsi="Segoe UI" w:cs="Segoe UI"/>
                <w:sz w:val="18"/>
                <w:szCs w:val="18"/>
              </w:rPr>
            </w:pPr>
            <w:r w:rsidRPr="00E24555">
              <w:rPr>
                <w:rFonts w:cs="Arial"/>
                <w:b/>
                <w:bCs/>
              </w:rPr>
              <w:t>Resource Group </w:t>
            </w:r>
            <w:r w:rsidRPr="00E24555">
              <w:rPr>
                <w:rFonts w:cs="Arial"/>
              </w:rPr>
              <w:t> </w:t>
            </w:r>
          </w:p>
        </w:tc>
        <w:tc>
          <w:tcPr>
            <w:tcW w:w="6535" w:type="dxa"/>
            <w:tcBorders>
              <w:top w:val="single" w:color="A6A6A6" w:sz="6" w:space="0"/>
              <w:left w:val="nil"/>
              <w:bottom w:val="single" w:color="A6A6A6" w:sz="6" w:space="0"/>
              <w:right w:val="nil"/>
            </w:tcBorders>
            <w:shd w:val="clear" w:color="auto" w:fill="auto"/>
            <w:hideMark/>
          </w:tcPr>
          <w:p w:rsidRPr="00A65EAC" w:rsidR="00E4783E" w:rsidP="00FF648F" w:rsidRDefault="00E4783E" w14:paraId="27E234EC" w14:textId="127CC9C1">
            <w:pPr>
              <w:spacing w:line="240" w:lineRule="auto"/>
              <w:textAlignment w:val="baseline"/>
              <w:rPr>
                <w:rFonts w:cs="Arial"/>
              </w:rPr>
            </w:pPr>
            <w:proofErr w:type="spellStart"/>
            <w:r w:rsidRPr="00A65EAC">
              <w:rPr>
                <w:rFonts w:cs="Arial"/>
              </w:rPr>
              <w:t>rg-</w:t>
            </w:r>
            <w:r>
              <w:rPr>
                <w:rFonts w:cs="Arial"/>
              </w:rPr>
              <w:t>dr</w:t>
            </w:r>
            <w:r w:rsidRPr="00A65EAC">
              <w:rPr>
                <w:rFonts w:cs="Arial"/>
              </w:rPr>
              <w:t>-au</w:t>
            </w:r>
            <w:r>
              <w:rPr>
                <w:rFonts w:cs="Arial"/>
              </w:rPr>
              <w:t>ea</w:t>
            </w:r>
            <w:proofErr w:type="spellEnd"/>
            <w:r w:rsidRPr="00A65EAC">
              <w:rPr>
                <w:rFonts w:cs="Arial"/>
              </w:rPr>
              <w:t>-[</w:t>
            </w:r>
            <w:proofErr w:type="spellStart"/>
            <w:r w:rsidRPr="00A65EAC">
              <w:rPr>
                <w:rFonts w:cs="Arial"/>
              </w:rPr>
              <w:t>appname</w:t>
            </w:r>
            <w:proofErr w:type="spellEnd"/>
            <w:r w:rsidRPr="00A65EAC">
              <w:rPr>
                <w:rFonts w:cs="Arial"/>
              </w:rPr>
              <w:t>]-[workload]-01 </w:t>
            </w:r>
          </w:p>
        </w:tc>
      </w:tr>
      <w:tr w:rsidRPr="00E24555" w:rsidR="00E4783E" w:rsidTr="00FF648F" w14:paraId="0546B9C5"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A65EAC" w:rsidR="00E4783E" w:rsidP="00FF648F" w:rsidRDefault="00E4783E" w14:paraId="3DF2A90D" w14:textId="77777777">
            <w:pPr>
              <w:spacing w:line="240" w:lineRule="auto"/>
              <w:textAlignment w:val="baseline"/>
              <w:rPr>
                <w:rFonts w:cs="Arial"/>
                <w:b/>
                <w:bCs/>
              </w:rPr>
            </w:pPr>
            <w:r w:rsidRPr="00A65EAC">
              <w:rPr>
                <w:rFonts w:cs="Arial"/>
                <w:b/>
                <w:bCs/>
              </w:rPr>
              <w:t>Subscription  </w:t>
            </w:r>
          </w:p>
        </w:tc>
        <w:tc>
          <w:tcPr>
            <w:tcW w:w="6535" w:type="dxa"/>
            <w:tcBorders>
              <w:top w:val="single" w:color="A6A6A6" w:sz="6" w:space="0"/>
              <w:left w:val="nil"/>
              <w:bottom w:val="single" w:color="A6A6A6" w:sz="6" w:space="0"/>
              <w:right w:val="nil"/>
            </w:tcBorders>
            <w:shd w:val="clear" w:color="auto" w:fill="auto"/>
            <w:hideMark/>
          </w:tcPr>
          <w:p w:rsidRPr="00A65EAC" w:rsidR="00E4783E" w:rsidP="00FF648F" w:rsidRDefault="00E4783E" w14:paraId="214C402D" w14:textId="77777777">
            <w:pPr>
              <w:spacing w:line="240" w:lineRule="auto"/>
              <w:textAlignment w:val="baseline"/>
              <w:rPr>
                <w:rFonts w:cs="Arial"/>
              </w:rPr>
            </w:pPr>
            <w:r w:rsidRPr="00A65EAC">
              <w:rPr>
                <w:rFonts w:cs="Arial"/>
              </w:rPr>
              <w:t>AV ALZ [Subscription Name] </w:t>
            </w:r>
          </w:p>
        </w:tc>
      </w:tr>
      <w:tr w:rsidRPr="00E24555" w:rsidR="00E4783E" w:rsidTr="00FF648F" w14:paraId="7DFDC236"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4783E" w:rsidP="00FF648F" w:rsidRDefault="00E4783E" w14:paraId="05516F9F" w14:textId="77777777">
            <w:pPr>
              <w:spacing w:line="240" w:lineRule="auto"/>
              <w:textAlignment w:val="baseline"/>
              <w:rPr>
                <w:rFonts w:cs="Arial"/>
                <w:b/>
                <w:bCs/>
              </w:rPr>
            </w:pPr>
            <w:r>
              <w:rPr>
                <w:rFonts w:cs="Arial"/>
                <w:b/>
                <w:bCs/>
              </w:rPr>
              <w:t>Region</w:t>
            </w:r>
          </w:p>
        </w:tc>
        <w:tc>
          <w:tcPr>
            <w:tcW w:w="6535" w:type="dxa"/>
            <w:tcBorders>
              <w:top w:val="single" w:color="A6A6A6" w:sz="6" w:space="0"/>
              <w:left w:val="nil"/>
              <w:bottom w:val="single" w:color="A6A6A6" w:sz="6" w:space="0"/>
              <w:right w:val="nil"/>
            </w:tcBorders>
            <w:shd w:val="clear" w:color="auto" w:fill="auto"/>
          </w:tcPr>
          <w:p w:rsidRPr="00A65EAC" w:rsidR="00E4783E" w:rsidP="00FF648F" w:rsidRDefault="00E4783E" w14:paraId="2033CAF4" w14:textId="02A14B92">
            <w:pPr>
              <w:spacing w:line="240" w:lineRule="auto"/>
              <w:textAlignment w:val="baseline"/>
              <w:rPr>
                <w:rFonts w:cs="Arial"/>
              </w:rPr>
            </w:pPr>
            <w:r>
              <w:rPr>
                <w:rFonts w:cs="Arial"/>
              </w:rPr>
              <w:t>Australia East</w:t>
            </w:r>
          </w:p>
        </w:tc>
      </w:tr>
      <w:tr w:rsidRPr="00E24555" w:rsidR="00E4783E" w:rsidTr="00FF648F" w14:paraId="1D6F4619"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4783E" w:rsidP="00FF648F" w:rsidRDefault="00E4783E" w14:paraId="0B108E14" w14:textId="77777777">
            <w:pPr>
              <w:spacing w:line="240" w:lineRule="auto"/>
              <w:textAlignment w:val="baseline"/>
              <w:rPr>
                <w:rFonts w:cs="Arial"/>
                <w:b/>
                <w:bCs/>
              </w:rPr>
            </w:pPr>
            <w:r>
              <w:rPr>
                <w:rFonts w:cs="Arial"/>
                <w:b/>
                <w:bCs/>
              </w:rPr>
              <w:t>Orchestration</w:t>
            </w:r>
          </w:p>
        </w:tc>
        <w:tc>
          <w:tcPr>
            <w:tcW w:w="6535" w:type="dxa"/>
            <w:tcBorders>
              <w:top w:val="single" w:color="A6A6A6" w:sz="6" w:space="0"/>
              <w:left w:val="nil"/>
              <w:bottom w:val="single" w:color="A6A6A6" w:sz="6" w:space="0"/>
              <w:right w:val="nil"/>
            </w:tcBorders>
            <w:shd w:val="clear" w:color="auto" w:fill="auto"/>
          </w:tcPr>
          <w:p w:rsidRPr="00A65EAC" w:rsidR="00E4783E" w:rsidP="00FF648F" w:rsidRDefault="00E4783E" w14:paraId="15273D81" w14:textId="77777777">
            <w:pPr>
              <w:spacing w:line="240" w:lineRule="auto"/>
              <w:textAlignment w:val="baseline"/>
              <w:rPr>
                <w:rFonts w:cs="Arial"/>
              </w:rPr>
            </w:pPr>
            <w:r>
              <w:rPr>
                <w:rFonts w:cs="Arial"/>
              </w:rPr>
              <w:t>Flexible</w:t>
            </w:r>
          </w:p>
        </w:tc>
      </w:tr>
      <w:tr w:rsidRPr="00E24555" w:rsidR="00E4783E" w:rsidTr="00FF648F" w14:paraId="182CF278"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4783E" w:rsidP="00FF648F" w:rsidRDefault="00E4783E" w14:paraId="50E0E474" w14:textId="77777777">
            <w:pPr>
              <w:spacing w:line="240" w:lineRule="auto"/>
              <w:textAlignment w:val="baseline"/>
              <w:rPr>
                <w:rFonts w:cs="Arial"/>
                <w:b/>
                <w:bCs/>
              </w:rPr>
            </w:pPr>
            <w:r>
              <w:rPr>
                <w:rFonts w:cs="Arial"/>
                <w:b/>
                <w:bCs/>
              </w:rPr>
              <w:t>Security Type</w:t>
            </w:r>
          </w:p>
        </w:tc>
        <w:tc>
          <w:tcPr>
            <w:tcW w:w="6535" w:type="dxa"/>
            <w:tcBorders>
              <w:top w:val="single" w:color="A6A6A6" w:sz="6" w:space="0"/>
              <w:left w:val="nil"/>
              <w:bottom w:val="single" w:color="A6A6A6" w:sz="6" w:space="0"/>
              <w:right w:val="nil"/>
            </w:tcBorders>
            <w:shd w:val="clear" w:color="auto" w:fill="auto"/>
          </w:tcPr>
          <w:p w:rsidRPr="00A65EAC" w:rsidR="00E4783E" w:rsidP="00FF648F" w:rsidRDefault="00E4783E" w14:paraId="5EA918E5" w14:textId="77777777">
            <w:pPr>
              <w:spacing w:line="240" w:lineRule="auto"/>
              <w:textAlignment w:val="baseline"/>
              <w:rPr>
                <w:rFonts w:cs="Arial"/>
              </w:rPr>
            </w:pPr>
            <w:r>
              <w:rPr>
                <w:rFonts w:cs="Arial"/>
              </w:rPr>
              <w:t>Standard</w:t>
            </w:r>
          </w:p>
        </w:tc>
      </w:tr>
      <w:tr w:rsidRPr="00E24555" w:rsidR="00E4783E" w:rsidTr="00FF648F" w14:paraId="076C7488"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4783E" w:rsidP="00FF648F" w:rsidRDefault="00E4783E" w14:paraId="0F5EA0F1" w14:textId="77777777">
            <w:pPr>
              <w:spacing w:line="240" w:lineRule="auto"/>
              <w:textAlignment w:val="baseline"/>
              <w:rPr>
                <w:rFonts w:cs="Arial"/>
                <w:b/>
                <w:bCs/>
              </w:rPr>
            </w:pPr>
            <w:r>
              <w:rPr>
                <w:rFonts w:cs="Arial"/>
                <w:b/>
                <w:bCs/>
              </w:rPr>
              <w:t>Virtual Network</w:t>
            </w:r>
          </w:p>
        </w:tc>
        <w:tc>
          <w:tcPr>
            <w:tcW w:w="6535" w:type="dxa"/>
            <w:tcBorders>
              <w:top w:val="single" w:color="A6A6A6" w:sz="6" w:space="0"/>
              <w:left w:val="nil"/>
              <w:bottom w:val="single" w:color="A6A6A6" w:sz="6" w:space="0"/>
              <w:right w:val="nil"/>
            </w:tcBorders>
            <w:shd w:val="clear" w:color="auto" w:fill="auto"/>
          </w:tcPr>
          <w:p w:rsidRPr="00A65EAC" w:rsidR="00E4783E" w:rsidP="00FF648F" w:rsidRDefault="00E4783E" w14:paraId="3C50EBA2" w14:textId="14A88FB6">
            <w:pPr>
              <w:spacing w:line="240" w:lineRule="auto"/>
              <w:textAlignment w:val="baseline"/>
              <w:rPr>
                <w:rFonts w:cs="Arial"/>
              </w:rPr>
            </w:pPr>
            <w:proofErr w:type="spellStart"/>
            <w:r w:rsidRPr="00A65EAC">
              <w:rPr>
                <w:rFonts w:cs="Arial"/>
              </w:rPr>
              <w:t>vnet-</w:t>
            </w:r>
            <w:r>
              <w:rPr>
                <w:rFonts w:cs="Arial"/>
              </w:rPr>
              <w:t>dr</w:t>
            </w:r>
            <w:r w:rsidRPr="00A65EAC">
              <w:rPr>
                <w:rFonts w:cs="Arial"/>
              </w:rPr>
              <w:t>-a</w:t>
            </w:r>
            <w:r>
              <w:rPr>
                <w:rFonts w:cs="Arial"/>
              </w:rPr>
              <w:t>uea</w:t>
            </w:r>
            <w:proofErr w:type="spellEnd"/>
            <w:r w:rsidRPr="00A65EAC">
              <w:rPr>
                <w:rFonts w:cs="Arial"/>
              </w:rPr>
              <w:t>-[</w:t>
            </w:r>
            <w:proofErr w:type="spellStart"/>
            <w:r w:rsidRPr="00A65EAC">
              <w:rPr>
                <w:rFonts w:cs="Arial"/>
              </w:rPr>
              <w:t>appname</w:t>
            </w:r>
            <w:proofErr w:type="spellEnd"/>
            <w:r w:rsidRPr="00A65EAC">
              <w:rPr>
                <w:rFonts w:cs="Arial"/>
              </w:rPr>
              <w:t>]-[workload]-01</w:t>
            </w:r>
          </w:p>
        </w:tc>
      </w:tr>
      <w:tr w:rsidRPr="00E24555" w:rsidR="00E4783E" w:rsidTr="00FF648F" w14:paraId="5E8653D8"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4783E" w:rsidP="00FF648F" w:rsidRDefault="00E4783E" w14:paraId="66BF2E3D" w14:textId="77777777">
            <w:pPr>
              <w:spacing w:line="240" w:lineRule="auto"/>
              <w:textAlignment w:val="baseline"/>
              <w:rPr>
                <w:rFonts w:cs="Arial"/>
                <w:b/>
                <w:bCs/>
              </w:rPr>
            </w:pPr>
            <w:r>
              <w:rPr>
                <w:rFonts w:cs="Arial"/>
                <w:b/>
                <w:bCs/>
              </w:rPr>
              <w:t>Subnet</w:t>
            </w:r>
          </w:p>
        </w:tc>
        <w:tc>
          <w:tcPr>
            <w:tcW w:w="6535" w:type="dxa"/>
            <w:tcBorders>
              <w:top w:val="single" w:color="A6A6A6" w:sz="6" w:space="0"/>
              <w:left w:val="nil"/>
              <w:bottom w:val="single" w:color="A6A6A6" w:sz="6" w:space="0"/>
              <w:right w:val="nil"/>
            </w:tcBorders>
            <w:shd w:val="clear" w:color="auto" w:fill="auto"/>
          </w:tcPr>
          <w:p w:rsidRPr="00A65EAC" w:rsidR="00E4783E" w:rsidP="00FF648F" w:rsidRDefault="00E4783E" w14:paraId="4F5DDA23" w14:textId="51A294E3">
            <w:pPr>
              <w:spacing w:line="240" w:lineRule="auto"/>
              <w:textAlignment w:val="baseline"/>
              <w:rPr>
                <w:rFonts w:cs="Arial"/>
              </w:rPr>
            </w:pPr>
            <w:proofErr w:type="spellStart"/>
            <w:r w:rsidRPr="00A65EAC">
              <w:rPr>
                <w:rFonts w:cs="Arial"/>
              </w:rPr>
              <w:t>sn-</w:t>
            </w:r>
            <w:r>
              <w:rPr>
                <w:rFonts w:cs="Arial"/>
              </w:rPr>
              <w:t>dr</w:t>
            </w:r>
            <w:r w:rsidRPr="00A65EAC">
              <w:rPr>
                <w:rFonts w:cs="Arial"/>
              </w:rPr>
              <w:t>-au</w:t>
            </w:r>
            <w:r>
              <w:rPr>
                <w:rFonts w:cs="Arial"/>
              </w:rPr>
              <w:t>ea</w:t>
            </w:r>
            <w:proofErr w:type="spellEnd"/>
            <w:r w:rsidRPr="00A65EAC">
              <w:rPr>
                <w:rFonts w:cs="Arial"/>
              </w:rPr>
              <w:t>-[</w:t>
            </w:r>
            <w:proofErr w:type="spellStart"/>
            <w:r w:rsidRPr="00A65EAC">
              <w:rPr>
                <w:rFonts w:cs="Arial"/>
              </w:rPr>
              <w:t>appname</w:t>
            </w:r>
            <w:proofErr w:type="spellEnd"/>
            <w:r w:rsidRPr="00A65EAC">
              <w:rPr>
                <w:rFonts w:cs="Arial"/>
              </w:rPr>
              <w:t>]-[workload]-0</w:t>
            </w:r>
            <w:r w:rsidRPr="00A65EAC">
              <w:rPr>
                <w:rFonts w:cs="Arial"/>
                <w:highlight w:val="yellow"/>
              </w:rPr>
              <w:t>#</w:t>
            </w:r>
          </w:p>
        </w:tc>
      </w:tr>
      <w:tr w:rsidRPr="00E24555" w:rsidR="00E4783E" w:rsidTr="00FF648F" w14:paraId="4D0C7984"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4783E" w:rsidP="00FF648F" w:rsidRDefault="00E4783E" w14:paraId="624B6B38" w14:textId="77777777">
            <w:pPr>
              <w:spacing w:line="240" w:lineRule="auto"/>
              <w:textAlignment w:val="baseline"/>
              <w:rPr>
                <w:rFonts w:cs="Arial"/>
                <w:b/>
                <w:bCs/>
              </w:rPr>
            </w:pPr>
            <w:r>
              <w:rPr>
                <w:rFonts w:cs="Arial"/>
                <w:b/>
                <w:bCs/>
              </w:rPr>
              <w:t>Initial Instance Count</w:t>
            </w:r>
          </w:p>
        </w:tc>
        <w:tc>
          <w:tcPr>
            <w:tcW w:w="6535" w:type="dxa"/>
            <w:tcBorders>
              <w:top w:val="single" w:color="A6A6A6" w:sz="6" w:space="0"/>
              <w:left w:val="nil"/>
              <w:bottom w:val="single" w:color="A6A6A6" w:sz="6" w:space="0"/>
              <w:right w:val="nil"/>
            </w:tcBorders>
            <w:shd w:val="clear" w:color="auto" w:fill="auto"/>
          </w:tcPr>
          <w:p w:rsidRPr="00A65EAC" w:rsidR="00E4783E" w:rsidP="00FF648F" w:rsidRDefault="00E4783E" w14:paraId="025D36D0" w14:textId="77777777">
            <w:pPr>
              <w:spacing w:line="240" w:lineRule="auto"/>
              <w:textAlignment w:val="baseline"/>
              <w:rPr>
                <w:rFonts w:cs="Arial"/>
              </w:rPr>
            </w:pPr>
            <w:r>
              <w:rPr>
                <w:rFonts w:cs="Arial"/>
              </w:rPr>
              <w:t>2</w:t>
            </w:r>
          </w:p>
        </w:tc>
      </w:tr>
      <w:tr w:rsidRPr="00E24555" w:rsidR="00E4783E" w:rsidTr="00FF648F" w14:paraId="08C93BA4"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4783E" w:rsidP="00FF648F" w:rsidRDefault="00E4783E" w14:paraId="729EA062" w14:textId="77777777">
            <w:pPr>
              <w:spacing w:line="240" w:lineRule="auto"/>
              <w:textAlignment w:val="baseline"/>
              <w:rPr>
                <w:rFonts w:cs="Arial"/>
                <w:b/>
                <w:bCs/>
              </w:rPr>
            </w:pPr>
            <w:r>
              <w:rPr>
                <w:rFonts w:cs="Arial"/>
                <w:b/>
                <w:bCs/>
              </w:rPr>
              <w:t>Scaling Policy</w:t>
            </w:r>
          </w:p>
        </w:tc>
        <w:tc>
          <w:tcPr>
            <w:tcW w:w="6535" w:type="dxa"/>
            <w:tcBorders>
              <w:top w:val="single" w:color="A6A6A6" w:sz="6" w:space="0"/>
              <w:left w:val="nil"/>
              <w:bottom w:val="single" w:color="A6A6A6" w:sz="6" w:space="0"/>
              <w:right w:val="nil"/>
            </w:tcBorders>
            <w:shd w:val="clear" w:color="auto" w:fill="auto"/>
          </w:tcPr>
          <w:p w:rsidRPr="00A65EAC" w:rsidR="00E4783E" w:rsidP="00FF648F" w:rsidRDefault="00E4783E" w14:paraId="4A7BC1DE" w14:textId="77777777">
            <w:pPr>
              <w:spacing w:line="240" w:lineRule="auto"/>
              <w:textAlignment w:val="baseline"/>
              <w:rPr>
                <w:rFonts w:cs="Arial"/>
              </w:rPr>
            </w:pPr>
            <w:r>
              <w:rPr>
                <w:rFonts w:cs="Arial"/>
              </w:rPr>
              <w:t>Manual</w:t>
            </w:r>
          </w:p>
        </w:tc>
      </w:tr>
      <w:tr w:rsidRPr="00E24555" w:rsidR="00E4783E" w:rsidTr="00FF648F" w14:paraId="2334AD73"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4783E" w:rsidP="00FF648F" w:rsidRDefault="00E4783E" w14:paraId="2B01BBD3" w14:textId="77777777">
            <w:pPr>
              <w:spacing w:line="240" w:lineRule="auto"/>
              <w:textAlignment w:val="baseline"/>
              <w:rPr>
                <w:rFonts w:cs="Arial"/>
                <w:b/>
                <w:bCs/>
              </w:rPr>
            </w:pPr>
            <w:r>
              <w:rPr>
                <w:rFonts w:cs="Arial"/>
                <w:b/>
                <w:bCs/>
              </w:rPr>
              <w:t>Scale-In Policy</w:t>
            </w:r>
          </w:p>
        </w:tc>
        <w:tc>
          <w:tcPr>
            <w:tcW w:w="6535" w:type="dxa"/>
            <w:tcBorders>
              <w:top w:val="single" w:color="A6A6A6" w:sz="6" w:space="0"/>
              <w:left w:val="nil"/>
              <w:bottom w:val="single" w:color="A6A6A6" w:sz="6" w:space="0"/>
              <w:right w:val="nil"/>
            </w:tcBorders>
            <w:shd w:val="clear" w:color="auto" w:fill="auto"/>
          </w:tcPr>
          <w:p w:rsidRPr="00A65EAC" w:rsidR="00E4783E" w:rsidP="00FF648F" w:rsidRDefault="00E4783E" w14:paraId="7C8F5ECC" w14:textId="77777777">
            <w:pPr>
              <w:spacing w:line="240" w:lineRule="auto"/>
              <w:textAlignment w:val="baseline"/>
              <w:rPr>
                <w:rFonts w:cs="Arial"/>
              </w:rPr>
            </w:pPr>
            <w:r>
              <w:rPr>
                <w:rFonts w:cs="Arial"/>
              </w:rPr>
              <w:t>Default – balance across availability zones and fault domains</w:t>
            </w:r>
          </w:p>
        </w:tc>
      </w:tr>
      <w:tr w:rsidRPr="00E24555" w:rsidR="00E4783E" w:rsidTr="00FF648F" w14:paraId="5E76BB8B"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4783E" w:rsidP="00FF648F" w:rsidRDefault="00E4783E" w14:paraId="36EED9A3" w14:textId="77777777">
            <w:pPr>
              <w:spacing w:line="240" w:lineRule="auto"/>
              <w:textAlignment w:val="baseline"/>
              <w:rPr>
                <w:rFonts w:cs="Arial"/>
                <w:b/>
                <w:bCs/>
              </w:rPr>
            </w:pPr>
            <w:r>
              <w:rPr>
                <w:rFonts w:cs="Arial"/>
                <w:b/>
                <w:bCs/>
              </w:rPr>
              <w:t xml:space="preserve">Monitoring </w:t>
            </w:r>
          </w:p>
        </w:tc>
        <w:tc>
          <w:tcPr>
            <w:tcW w:w="6535" w:type="dxa"/>
            <w:tcBorders>
              <w:top w:val="single" w:color="A6A6A6" w:sz="6" w:space="0"/>
              <w:left w:val="nil"/>
              <w:bottom w:val="single" w:color="A6A6A6" w:sz="6" w:space="0"/>
              <w:right w:val="nil"/>
            </w:tcBorders>
            <w:shd w:val="clear" w:color="auto" w:fill="auto"/>
          </w:tcPr>
          <w:p w:rsidRPr="00A65EAC" w:rsidR="00E4783E" w:rsidP="00FF648F" w:rsidRDefault="00E4783E" w14:paraId="04201949" w14:textId="77777777">
            <w:pPr>
              <w:spacing w:line="240" w:lineRule="auto"/>
              <w:textAlignment w:val="baseline"/>
              <w:rPr>
                <w:rFonts w:cs="Arial"/>
              </w:rPr>
            </w:pPr>
            <w:r>
              <w:rPr>
                <w:rFonts w:cs="Arial"/>
              </w:rPr>
              <w:t>Boot diagnostics enabled with managed storage account</w:t>
            </w:r>
          </w:p>
        </w:tc>
      </w:tr>
      <w:tr w:rsidRPr="00E24555" w:rsidR="00E4783E" w:rsidTr="00FF648F" w14:paraId="4D55B779"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4783E" w:rsidP="00FF648F" w:rsidRDefault="00E4783E" w14:paraId="0C059BEA" w14:textId="77777777">
            <w:pPr>
              <w:spacing w:line="240" w:lineRule="auto"/>
              <w:textAlignment w:val="baseline"/>
              <w:rPr>
                <w:rFonts w:cs="Arial"/>
                <w:b/>
                <w:bCs/>
              </w:rPr>
            </w:pPr>
            <w:r>
              <w:rPr>
                <w:rFonts w:cs="Arial"/>
                <w:b/>
                <w:bCs/>
              </w:rPr>
              <w:t>Health</w:t>
            </w:r>
          </w:p>
        </w:tc>
        <w:tc>
          <w:tcPr>
            <w:tcW w:w="6535" w:type="dxa"/>
            <w:tcBorders>
              <w:top w:val="single" w:color="A6A6A6" w:sz="6" w:space="0"/>
              <w:left w:val="nil"/>
              <w:bottom w:val="single" w:color="A6A6A6" w:sz="6" w:space="0"/>
              <w:right w:val="nil"/>
            </w:tcBorders>
            <w:shd w:val="clear" w:color="auto" w:fill="auto"/>
          </w:tcPr>
          <w:p w:rsidRPr="00A65EAC" w:rsidR="00E4783E" w:rsidP="00FF648F" w:rsidRDefault="00E4783E" w14:paraId="4E3B205F" w14:textId="77777777">
            <w:pPr>
              <w:spacing w:line="240" w:lineRule="auto"/>
              <w:textAlignment w:val="baseline"/>
              <w:rPr>
                <w:rFonts w:cs="Arial"/>
              </w:rPr>
            </w:pPr>
            <w:r>
              <w:rPr>
                <w:rFonts w:cs="Arial"/>
              </w:rPr>
              <w:t>Enable application health monitoring</w:t>
            </w:r>
          </w:p>
        </w:tc>
      </w:tr>
    </w:tbl>
    <w:p w:rsidR="00E4783E" w:rsidP="00570C11" w:rsidRDefault="00E4783E" w14:paraId="45E9FE69" w14:textId="77777777">
      <w:pPr>
        <w:pStyle w:val="BodyText"/>
      </w:pPr>
    </w:p>
    <w:p w:rsidR="009C2115" w:rsidP="009C2115" w:rsidRDefault="009C2115" w14:paraId="45E78ACA" w14:textId="39C043F9">
      <w:pPr>
        <w:pStyle w:val="Heading2"/>
      </w:pPr>
      <w:bookmarkStart w:name="_Toc153458093" w:id="69"/>
      <w:r>
        <w:t>Gold or Silver Primary Region</w:t>
      </w:r>
      <w:bookmarkEnd w:id="69"/>
    </w:p>
    <w:p w:rsidRPr="00581E27" w:rsidR="00581E27" w:rsidP="00FF648F" w:rsidRDefault="00983355" w14:paraId="50CF4FC4" w14:textId="0F19903B">
      <w:pPr>
        <w:pStyle w:val="Heading3"/>
        <w:numPr>
          <w:ilvl w:val="2"/>
          <w:numId w:val="7"/>
        </w:numPr>
      </w:pPr>
      <w:bookmarkStart w:name="_Toc153458094" w:id="70"/>
      <w:r>
        <w:t xml:space="preserve">Gold or Silver Primary </w:t>
      </w:r>
      <w:r w:rsidRPr="005132D3" w:rsidR="00581E27">
        <w:t>Windows VM</w:t>
      </w:r>
      <w:bookmarkEnd w:id="70"/>
    </w:p>
    <w:tbl>
      <w:tblPr>
        <w:tblW w:w="9027"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492"/>
        <w:gridCol w:w="6535"/>
      </w:tblGrid>
      <w:tr w:rsidRPr="00E24555" w:rsidR="009C2115" w:rsidTr="00FF648F" w14:paraId="52E04727" w14:textId="77777777">
        <w:trPr>
          <w:trHeight w:val="300"/>
        </w:trPr>
        <w:tc>
          <w:tcPr>
            <w:tcW w:w="2492" w:type="dxa"/>
            <w:tcBorders>
              <w:top w:val="single" w:color="A6A6A6" w:sz="6" w:space="0"/>
              <w:left w:val="nil"/>
              <w:bottom w:val="single" w:color="A6A6A6" w:sz="6" w:space="0"/>
              <w:right w:val="nil"/>
            </w:tcBorders>
            <w:shd w:val="clear" w:color="auto" w:fill="002060"/>
            <w:hideMark/>
          </w:tcPr>
          <w:p w:rsidRPr="00E24555" w:rsidR="009C2115" w:rsidP="00FF648F" w:rsidRDefault="009C2115" w14:paraId="286AFA65" w14:textId="77777777">
            <w:pPr>
              <w:spacing w:line="240" w:lineRule="auto"/>
              <w:textAlignment w:val="baseline"/>
              <w:rPr>
                <w:rFonts w:ascii="Segoe UI" w:hAnsi="Segoe UI" w:cs="Segoe UI"/>
                <w:b/>
                <w:bCs/>
                <w:sz w:val="18"/>
                <w:szCs w:val="18"/>
              </w:rPr>
            </w:pPr>
            <w:r w:rsidRPr="00E24555">
              <w:rPr>
                <w:rFonts w:cs="Arial"/>
                <w:b/>
                <w:bCs/>
                <w:color w:val="FFFFFF"/>
                <w:lang w:val="en-US"/>
              </w:rPr>
              <w:t>Configuration Item</w:t>
            </w:r>
            <w:r w:rsidRPr="00E24555">
              <w:rPr>
                <w:rFonts w:cs="Arial"/>
                <w:b/>
                <w:bCs/>
                <w:color w:val="FFFFFF"/>
              </w:rPr>
              <w:t> </w:t>
            </w:r>
          </w:p>
        </w:tc>
        <w:tc>
          <w:tcPr>
            <w:tcW w:w="6535" w:type="dxa"/>
            <w:tcBorders>
              <w:top w:val="single" w:color="A6A6A6" w:sz="6" w:space="0"/>
              <w:left w:val="nil"/>
              <w:bottom w:val="single" w:color="A6A6A6" w:sz="6" w:space="0"/>
              <w:right w:val="nil"/>
            </w:tcBorders>
            <w:shd w:val="clear" w:color="auto" w:fill="002060"/>
            <w:hideMark/>
          </w:tcPr>
          <w:p w:rsidRPr="00E24555" w:rsidR="009C2115" w:rsidP="00FF648F" w:rsidRDefault="009C2115" w14:paraId="2B14AA91" w14:textId="77777777">
            <w:pPr>
              <w:spacing w:line="240" w:lineRule="auto"/>
              <w:textAlignment w:val="baseline"/>
              <w:rPr>
                <w:rFonts w:ascii="Segoe UI" w:hAnsi="Segoe UI" w:cs="Segoe UI"/>
                <w:b/>
                <w:bCs/>
                <w:sz w:val="18"/>
                <w:szCs w:val="18"/>
              </w:rPr>
            </w:pPr>
            <w:r w:rsidRPr="00E24555">
              <w:rPr>
                <w:rFonts w:cs="Arial"/>
                <w:b/>
                <w:bCs/>
                <w:color w:val="FFFFFF"/>
                <w:lang w:val="en-US"/>
              </w:rPr>
              <w:t>Configuration Details</w:t>
            </w:r>
            <w:r w:rsidRPr="00E24555">
              <w:rPr>
                <w:rFonts w:cs="Arial"/>
                <w:b/>
                <w:bCs/>
                <w:color w:val="FFFFFF"/>
              </w:rPr>
              <w:t> </w:t>
            </w:r>
          </w:p>
        </w:tc>
      </w:tr>
      <w:tr w:rsidRPr="00A65EAC" w:rsidR="009C2115" w:rsidTr="00FF648F" w14:paraId="12D5D29E"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E24555" w:rsidR="009C2115" w:rsidP="00FF648F" w:rsidRDefault="009C2115" w14:paraId="01169224" w14:textId="77777777">
            <w:pPr>
              <w:spacing w:line="240" w:lineRule="auto"/>
              <w:textAlignment w:val="baseline"/>
              <w:rPr>
                <w:rFonts w:ascii="Segoe UI" w:hAnsi="Segoe UI" w:cs="Segoe UI"/>
                <w:sz w:val="18"/>
                <w:szCs w:val="18"/>
              </w:rPr>
            </w:pPr>
            <w:r w:rsidRPr="00E24555">
              <w:rPr>
                <w:rFonts w:cs="Arial"/>
                <w:b/>
                <w:bCs/>
              </w:rPr>
              <w:t>Name </w:t>
            </w:r>
            <w:r w:rsidRPr="00E24555">
              <w:rPr>
                <w:rFonts w:cs="Arial"/>
              </w:rPr>
              <w:t> </w:t>
            </w:r>
          </w:p>
        </w:tc>
        <w:tc>
          <w:tcPr>
            <w:tcW w:w="6535" w:type="dxa"/>
            <w:tcBorders>
              <w:top w:val="single" w:color="A6A6A6" w:sz="6" w:space="0"/>
              <w:left w:val="nil"/>
              <w:bottom w:val="single" w:color="A6A6A6" w:sz="6" w:space="0"/>
              <w:right w:val="nil"/>
            </w:tcBorders>
            <w:shd w:val="clear" w:color="auto" w:fill="auto"/>
            <w:hideMark/>
          </w:tcPr>
          <w:p w:rsidRPr="00A65EAC" w:rsidR="009C2115" w:rsidP="00FF648F" w:rsidRDefault="009C2115" w14:paraId="59F122ED" w14:textId="77777777">
            <w:pPr>
              <w:spacing w:line="240" w:lineRule="auto"/>
              <w:textAlignment w:val="baseline"/>
              <w:rPr>
                <w:rFonts w:cs="Arial"/>
              </w:rPr>
            </w:pPr>
            <w:r w:rsidRPr="00A65EAC">
              <w:rPr>
                <w:rFonts w:cs="Arial"/>
              </w:rPr>
              <w:t>PWV-AZM</w:t>
            </w:r>
            <w:r w:rsidRPr="00A65EAC">
              <w:rPr>
                <w:rFonts w:cs="Arial"/>
                <w:highlight w:val="yellow"/>
              </w:rPr>
              <w:t>-[APPCODE]</w:t>
            </w:r>
            <w:r w:rsidRPr="00A65EAC">
              <w:rPr>
                <w:rFonts w:cs="Arial"/>
              </w:rPr>
              <w:t>01</w:t>
            </w:r>
          </w:p>
        </w:tc>
      </w:tr>
      <w:tr w:rsidRPr="00A65EAC" w:rsidR="009C2115" w:rsidTr="00FF648F" w14:paraId="051224BF"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E24555" w:rsidR="009C2115" w:rsidP="00FF648F" w:rsidRDefault="009C2115" w14:paraId="2FFDA149" w14:textId="77777777">
            <w:pPr>
              <w:spacing w:line="240" w:lineRule="auto"/>
              <w:textAlignment w:val="baseline"/>
              <w:rPr>
                <w:rFonts w:ascii="Segoe UI" w:hAnsi="Segoe UI" w:cs="Segoe UI"/>
                <w:sz w:val="18"/>
                <w:szCs w:val="18"/>
              </w:rPr>
            </w:pPr>
            <w:r w:rsidRPr="00E24555">
              <w:rPr>
                <w:rFonts w:cs="Arial"/>
                <w:b/>
                <w:bCs/>
              </w:rPr>
              <w:t>Resource Group </w:t>
            </w:r>
            <w:r w:rsidRPr="00E24555">
              <w:rPr>
                <w:rFonts w:cs="Arial"/>
              </w:rPr>
              <w:t> </w:t>
            </w:r>
          </w:p>
        </w:tc>
        <w:tc>
          <w:tcPr>
            <w:tcW w:w="6535" w:type="dxa"/>
            <w:tcBorders>
              <w:top w:val="single" w:color="A6A6A6" w:sz="6" w:space="0"/>
              <w:left w:val="nil"/>
              <w:bottom w:val="single" w:color="A6A6A6" w:sz="6" w:space="0"/>
              <w:right w:val="nil"/>
            </w:tcBorders>
            <w:shd w:val="clear" w:color="auto" w:fill="auto"/>
            <w:hideMark/>
          </w:tcPr>
          <w:p w:rsidRPr="00A65EAC" w:rsidR="009C2115" w:rsidP="00FF648F" w:rsidRDefault="009C2115" w14:paraId="3021359A" w14:textId="062A6303">
            <w:pPr>
              <w:spacing w:line="240" w:lineRule="auto"/>
              <w:textAlignment w:val="baseline"/>
              <w:rPr>
                <w:rFonts w:cs="Arial"/>
              </w:rPr>
            </w:pPr>
            <w:proofErr w:type="spellStart"/>
            <w:r w:rsidRPr="00A65EAC">
              <w:rPr>
                <w:rFonts w:cs="Arial"/>
              </w:rPr>
              <w:t>rg</w:t>
            </w:r>
            <w:proofErr w:type="spellEnd"/>
            <w:r w:rsidRPr="00A65EAC">
              <w:rPr>
                <w:rFonts w:cs="Arial"/>
              </w:rPr>
              <w:t>-</w:t>
            </w:r>
            <w:r>
              <w:rPr>
                <w:rFonts w:cs="Arial"/>
              </w:rPr>
              <w:t>[env]</w:t>
            </w:r>
            <w:r w:rsidRPr="00A65EAC">
              <w:rPr>
                <w:rFonts w:cs="Arial"/>
              </w:rPr>
              <w:t>-</w:t>
            </w:r>
            <w:proofErr w:type="spellStart"/>
            <w:r w:rsidRPr="00A65EAC">
              <w:rPr>
                <w:rFonts w:cs="Arial"/>
              </w:rPr>
              <w:t>ause</w:t>
            </w:r>
            <w:proofErr w:type="spellEnd"/>
            <w:r w:rsidRPr="00A65EAC">
              <w:rPr>
                <w:rFonts w:cs="Arial"/>
              </w:rPr>
              <w:t>-[</w:t>
            </w:r>
            <w:proofErr w:type="spellStart"/>
            <w:r w:rsidRPr="00A65EAC">
              <w:rPr>
                <w:rFonts w:cs="Arial"/>
              </w:rPr>
              <w:t>appname</w:t>
            </w:r>
            <w:proofErr w:type="spellEnd"/>
            <w:r w:rsidRPr="00A65EAC">
              <w:rPr>
                <w:rFonts w:cs="Arial"/>
              </w:rPr>
              <w:t>]-[workload]-01 </w:t>
            </w:r>
          </w:p>
        </w:tc>
      </w:tr>
      <w:tr w:rsidRPr="00A65EAC" w:rsidR="009C2115" w:rsidTr="00FF648F" w14:paraId="65CE325A"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A65EAC" w:rsidR="009C2115" w:rsidP="00FF648F" w:rsidRDefault="009C2115" w14:paraId="24187806" w14:textId="77777777">
            <w:pPr>
              <w:spacing w:line="240" w:lineRule="auto"/>
              <w:textAlignment w:val="baseline"/>
              <w:rPr>
                <w:rFonts w:cs="Arial"/>
                <w:b/>
                <w:bCs/>
              </w:rPr>
            </w:pPr>
            <w:r w:rsidRPr="00A65EAC">
              <w:rPr>
                <w:rFonts w:cs="Arial"/>
                <w:b/>
                <w:bCs/>
              </w:rPr>
              <w:t>Subscription  </w:t>
            </w:r>
          </w:p>
        </w:tc>
        <w:tc>
          <w:tcPr>
            <w:tcW w:w="6535" w:type="dxa"/>
            <w:tcBorders>
              <w:top w:val="single" w:color="A6A6A6" w:sz="6" w:space="0"/>
              <w:left w:val="nil"/>
              <w:bottom w:val="single" w:color="A6A6A6" w:sz="6" w:space="0"/>
              <w:right w:val="nil"/>
            </w:tcBorders>
            <w:shd w:val="clear" w:color="auto" w:fill="auto"/>
            <w:hideMark/>
          </w:tcPr>
          <w:p w:rsidRPr="00A65EAC" w:rsidR="009C2115" w:rsidP="00FF648F" w:rsidRDefault="009C2115" w14:paraId="59C14057" w14:textId="77777777">
            <w:pPr>
              <w:spacing w:line="240" w:lineRule="auto"/>
              <w:textAlignment w:val="baseline"/>
              <w:rPr>
                <w:rFonts w:cs="Arial"/>
              </w:rPr>
            </w:pPr>
            <w:r w:rsidRPr="00A65EAC">
              <w:rPr>
                <w:rFonts w:cs="Arial"/>
              </w:rPr>
              <w:t>AV ALZ [Subscription Name] </w:t>
            </w:r>
          </w:p>
        </w:tc>
      </w:tr>
      <w:tr w:rsidRPr="00A65EAC" w:rsidR="009C2115" w:rsidTr="00FF648F" w14:paraId="7E2D552C"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C2115" w:rsidP="00FF648F" w:rsidRDefault="009C2115" w14:paraId="326EA45A" w14:textId="77777777">
            <w:pPr>
              <w:spacing w:line="240" w:lineRule="auto"/>
              <w:textAlignment w:val="baseline"/>
              <w:rPr>
                <w:rFonts w:cs="Arial"/>
                <w:b/>
                <w:bCs/>
              </w:rPr>
            </w:pPr>
            <w:r>
              <w:rPr>
                <w:rFonts w:cs="Arial"/>
                <w:b/>
                <w:bCs/>
              </w:rPr>
              <w:t>Scale Set</w:t>
            </w:r>
          </w:p>
        </w:tc>
        <w:tc>
          <w:tcPr>
            <w:tcW w:w="6535" w:type="dxa"/>
            <w:tcBorders>
              <w:top w:val="single" w:color="A6A6A6" w:sz="6" w:space="0"/>
              <w:left w:val="nil"/>
              <w:bottom w:val="single" w:color="A6A6A6" w:sz="6" w:space="0"/>
              <w:right w:val="nil"/>
            </w:tcBorders>
            <w:shd w:val="clear" w:color="auto" w:fill="auto"/>
          </w:tcPr>
          <w:p w:rsidRPr="00A65EAC" w:rsidR="009C2115" w:rsidP="00FF648F" w:rsidRDefault="009C2115" w14:paraId="59A3DB9F" w14:textId="77777777">
            <w:pPr>
              <w:spacing w:line="240" w:lineRule="auto"/>
              <w:textAlignment w:val="baseline"/>
              <w:rPr>
                <w:rFonts w:cs="Arial"/>
              </w:rPr>
            </w:pPr>
            <w:proofErr w:type="spellStart"/>
            <w:r>
              <w:rPr>
                <w:rFonts w:cs="Arial"/>
              </w:rPr>
              <w:t>pwvmss</w:t>
            </w:r>
            <w:proofErr w:type="spellEnd"/>
            <w:r>
              <w:rPr>
                <w:rFonts w:cs="Arial"/>
              </w:rPr>
              <w:t>-AZM</w:t>
            </w:r>
            <w:r w:rsidRPr="005132D3">
              <w:rPr>
                <w:rFonts w:cs="Arial"/>
                <w:highlight w:val="yellow"/>
              </w:rPr>
              <w:t>-[APPCODE]</w:t>
            </w:r>
            <w:r>
              <w:rPr>
                <w:rFonts w:cs="Arial"/>
              </w:rPr>
              <w:t>01</w:t>
            </w:r>
          </w:p>
        </w:tc>
      </w:tr>
      <w:tr w:rsidRPr="00A65EAC" w:rsidR="009C2115" w:rsidTr="00FF648F" w14:paraId="09223CDC"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C2115" w:rsidP="00FF648F" w:rsidRDefault="009C2115" w14:paraId="2C298733" w14:textId="77777777">
            <w:pPr>
              <w:spacing w:line="240" w:lineRule="auto"/>
              <w:textAlignment w:val="baseline"/>
              <w:rPr>
                <w:rFonts w:cs="Arial"/>
                <w:b/>
                <w:bCs/>
              </w:rPr>
            </w:pPr>
            <w:r w:rsidRPr="00A65EAC">
              <w:rPr>
                <w:rFonts w:cs="Arial"/>
                <w:b/>
                <w:bCs/>
              </w:rPr>
              <w:t>Operating System</w:t>
            </w:r>
          </w:p>
        </w:tc>
        <w:tc>
          <w:tcPr>
            <w:tcW w:w="6535" w:type="dxa"/>
            <w:tcBorders>
              <w:top w:val="single" w:color="A6A6A6" w:sz="6" w:space="0"/>
              <w:left w:val="nil"/>
              <w:bottom w:val="single" w:color="A6A6A6" w:sz="6" w:space="0"/>
              <w:right w:val="nil"/>
            </w:tcBorders>
            <w:shd w:val="clear" w:color="auto" w:fill="auto"/>
          </w:tcPr>
          <w:p w:rsidRPr="00A65EAC" w:rsidR="009C2115" w:rsidP="00FF648F" w:rsidRDefault="00B246E5" w14:paraId="50348013" w14:textId="7D99C714">
            <w:pPr>
              <w:spacing w:line="240" w:lineRule="auto"/>
              <w:textAlignment w:val="baseline"/>
              <w:rPr>
                <w:rFonts w:cs="Arial"/>
              </w:rPr>
            </w:pPr>
            <w:r>
              <w:t>2022-datacenter-azure-edition-smalldisk</w:t>
            </w:r>
          </w:p>
        </w:tc>
      </w:tr>
      <w:tr w:rsidRPr="00A65EAC" w:rsidR="009C2115" w:rsidTr="00FF648F" w14:paraId="3354F4B0"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C2115" w:rsidP="00FF648F" w:rsidRDefault="009C2115" w14:paraId="0185833E" w14:textId="77777777">
            <w:pPr>
              <w:spacing w:line="240" w:lineRule="auto"/>
              <w:textAlignment w:val="baseline"/>
              <w:rPr>
                <w:rFonts w:cs="Arial"/>
                <w:b/>
                <w:bCs/>
              </w:rPr>
            </w:pPr>
            <w:r w:rsidRPr="00A65EAC">
              <w:rPr>
                <w:rFonts w:cs="Arial"/>
                <w:b/>
                <w:bCs/>
              </w:rPr>
              <w:t>VM Size</w:t>
            </w:r>
          </w:p>
        </w:tc>
        <w:tc>
          <w:tcPr>
            <w:tcW w:w="6535" w:type="dxa"/>
            <w:tcBorders>
              <w:top w:val="single" w:color="A6A6A6" w:sz="6" w:space="0"/>
              <w:left w:val="nil"/>
              <w:bottom w:val="single" w:color="A6A6A6" w:sz="6" w:space="0"/>
              <w:right w:val="nil"/>
            </w:tcBorders>
            <w:shd w:val="clear" w:color="auto" w:fill="auto"/>
          </w:tcPr>
          <w:p w:rsidR="001745CB" w:rsidP="001745CB" w:rsidRDefault="001745CB" w14:paraId="52CF5D3A" w14:textId="5EE52246">
            <w:pPr>
              <w:spacing w:line="240" w:lineRule="auto"/>
              <w:textAlignment w:val="baseline"/>
              <w:rPr>
                <w:rFonts w:cs="Arial"/>
              </w:rPr>
            </w:pPr>
            <w:r>
              <w:rPr>
                <w:rFonts w:cs="Arial"/>
              </w:rPr>
              <w:t>Small: Standard_</w:t>
            </w:r>
            <w:r w:rsidRPr="00A65EAC">
              <w:rPr>
                <w:rFonts w:cs="Arial"/>
              </w:rPr>
              <w:t>D2s_v</w:t>
            </w:r>
            <w:r w:rsidR="00AA11CF">
              <w:rPr>
                <w:rFonts w:cs="Arial"/>
              </w:rPr>
              <w:t>4</w:t>
            </w:r>
            <w:r w:rsidRPr="00A65EAC">
              <w:rPr>
                <w:rFonts w:cs="Arial"/>
              </w:rPr>
              <w:t xml:space="preserve"> (2vCPU and 8GB Memory)</w:t>
            </w:r>
          </w:p>
          <w:p w:rsidR="001745CB" w:rsidP="001745CB" w:rsidRDefault="001745CB" w14:paraId="783865AA" w14:textId="75B3BC42">
            <w:pPr>
              <w:spacing w:line="240" w:lineRule="auto"/>
              <w:textAlignment w:val="baseline"/>
              <w:rPr>
                <w:rFonts w:cs="Arial"/>
              </w:rPr>
            </w:pPr>
            <w:r>
              <w:rPr>
                <w:rFonts w:cs="Arial"/>
              </w:rPr>
              <w:t>Medium:</w:t>
            </w:r>
            <w:r>
              <w:t xml:space="preserve"> </w:t>
            </w:r>
            <w:r w:rsidRPr="001916E1">
              <w:rPr>
                <w:rFonts w:cs="Arial"/>
              </w:rPr>
              <w:t>Standard_D16s_v</w:t>
            </w:r>
            <w:r w:rsidR="00AA11CF">
              <w:rPr>
                <w:rFonts w:cs="Arial"/>
              </w:rPr>
              <w:t>4</w:t>
            </w:r>
            <w:r w:rsidRPr="001916E1">
              <w:rPr>
                <w:rFonts w:cs="Arial"/>
              </w:rPr>
              <w:tab/>
            </w:r>
            <w:r>
              <w:rPr>
                <w:rFonts w:cs="Arial"/>
              </w:rPr>
              <w:t>(16vCPU and 64GB Memory)</w:t>
            </w:r>
          </w:p>
          <w:p w:rsidRPr="00A65EAC" w:rsidR="009C2115" w:rsidP="001745CB" w:rsidRDefault="001745CB" w14:paraId="7A08814A" w14:textId="3727520B">
            <w:pPr>
              <w:spacing w:line="240" w:lineRule="auto"/>
              <w:textAlignment w:val="baseline"/>
              <w:rPr>
                <w:rFonts w:cs="Arial"/>
              </w:rPr>
            </w:pPr>
            <w:r>
              <w:rPr>
                <w:rFonts w:cs="Arial"/>
              </w:rPr>
              <w:t xml:space="preserve">Large: </w:t>
            </w:r>
            <w:r w:rsidRPr="00AC7CA1">
              <w:rPr>
                <w:rFonts w:cs="Arial"/>
              </w:rPr>
              <w:t>Standard_D48s_v</w:t>
            </w:r>
            <w:r w:rsidR="00AA11CF">
              <w:rPr>
                <w:rFonts w:cs="Arial"/>
              </w:rPr>
              <w:t>4</w:t>
            </w:r>
            <w:r>
              <w:rPr>
                <w:rFonts w:cs="Arial"/>
              </w:rPr>
              <w:t xml:space="preserve"> (48vCPU and 192 GB Memory)</w:t>
            </w:r>
          </w:p>
        </w:tc>
      </w:tr>
      <w:tr w:rsidRPr="00A65EAC" w:rsidR="009C2115" w:rsidTr="00FF648F" w14:paraId="4AADCEB4"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C2115" w:rsidP="00FF648F" w:rsidRDefault="009C2115" w14:paraId="5D3BCC3E" w14:textId="77777777">
            <w:pPr>
              <w:spacing w:line="240" w:lineRule="auto"/>
              <w:textAlignment w:val="baseline"/>
              <w:rPr>
                <w:rFonts w:cs="Arial"/>
                <w:b/>
                <w:bCs/>
              </w:rPr>
            </w:pPr>
            <w:r w:rsidRPr="00A65EAC">
              <w:rPr>
                <w:rFonts w:cs="Arial"/>
                <w:b/>
                <w:bCs/>
              </w:rPr>
              <w:t>IP Addresses</w:t>
            </w:r>
          </w:p>
        </w:tc>
        <w:tc>
          <w:tcPr>
            <w:tcW w:w="6535" w:type="dxa"/>
            <w:tcBorders>
              <w:top w:val="single" w:color="A6A6A6" w:sz="6" w:space="0"/>
              <w:left w:val="nil"/>
              <w:bottom w:val="single" w:color="A6A6A6" w:sz="6" w:space="0"/>
              <w:right w:val="nil"/>
            </w:tcBorders>
            <w:shd w:val="clear" w:color="auto" w:fill="auto"/>
          </w:tcPr>
          <w:p w:rsidRPr="00A65EAC" w:rsidR="009C2115" w:rsidP="00FF648F" w:rsidRDefault="009C2115" w14:paraId="5A174B3A" w14:textId="77777777">
            <w:pPr>
              <w:spacing w:line="240" w:lineRule="auto"/>
              <w:textAlignment w:val="baseline"/>
              <w:rPr>
                <w:rFonts w:cs="Arial"/>
              </w:rPr>
            </w:pPr>
            <w:r w:rsidRPr="00A65EAC">
              <w:rPr>
                <w:rFonts w:cs="Arial"/>
                <w:highlight w:val="yellow"/>
              </w:rPr>
              <w:t>[Assigned at creation]</w:t>
            </w:r>
          </w:p>
        </w:tc>
      </w:tr>
      <w:tr w:rsidRPr="00A65EAC" w:rsidR="009C2115" w:rsidTr="00FF648F" w14:paraId="3B6F4221"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C2115" w:rsidP="00FF648F" w:rsidRDefault="009C2115" w14:paraId="08DFB90B" w14:textId="77777777">
            <w:pPr>
              <w:spacing w:line="240" w:lineRule="auto"/>
              <w:textAlignment w:val="baseline"/>
              <w:rPr>
                <w:rFonts w:cs="Arial"/>
                <w:b/>
                <w:bCs/>
              </w:rPr>
            </w:pPr>
            <w:r w:rsidRPr="00A65EAC">
              <w:rPr>
                <w:rFonts w:cs="Arial"/>
                <w:b/>
                <w:bCs/>
              </w:rPr>
              <w:t>Virtual Network</w:t>
            </w:r>
          </w:p>
        </w:tc>
        <w:tc>
          <w:tcPr>
            <w:tcW w:w="6535" w:type="dxa"/>
            <w:tcBorders>
              <w:top w:val="single" w:color="A6A6A6" w:sz="6" w:space="0"/>
              <w:left w:val="nil"/>
              <w:bottom w:val="single" w:color="A6A6A6" w:sz="6" w:space="0"/>
              <w:right w:val="nil"/>
            </w:tcBorders>
            <w:shd w:val="clear" w:color="auto" w:fill="auto"/>
          </w:tcPr>
          <w:p w:rsidRPr="00A65EAC" w:rsidR="009C2115" w:rsidP="00FF648F" w:rsidRDefault="009C2115" w14:paraId="09CA92D2" w14:textId="4C26A1CD">
            <w:pPr>
              <w:spacing w:line="240" w:lineRule="auto"/>
              <w:textAlignment w:val="baseline"/>
              <w:rPr>
                <w:rFonts w:cs="Arial"/>
              </w:rPr>
            </w:pPr>
            <w:proofErr w:type="spellStart"/>
            <w:r w:rsidRPr="00A65EAC">
              <w:rPr>
                <w:rFonts w:cs="Arial"/>
              </w:rPr>
              <w:t>vnet</w:t>
            </w:r>
            <w:proofErr w:type="spellEnd"/>
            <w:r w:rsidRPr="00A65EAC">
              <w:rPr>
                <w:rFonts w:cs="Arial"/>
              </w:rPr>
              <w:t>-</w:t>
            </w:r>
            <w:r>
              <w:rPr>
                <w:rFonts w:cs="Arial"/>
              </w:rPr>
              <w:t>[env]</w:t>
            </w:r>
            <w:r w:rsidRPr="00A65EAC">
              <w:rPr>
                <w:rFonts w:cs="Arial"/>
              </w:rPr>
              <w:t>-</w:t>
            </w:r>
            <w:proofErr w:type="spellStart"/>
            <w:r w:rsidRPr="00A65EAC">
              <w:rPr>
                <w:rFonts w:cs="Arial"/>
              </w:rPr>
              <w:t>ause</w:t>
            </w:r>
            <w:proofErr w:type="spellEnd"/>
            <w:r w:rsidRPr="00A65EAC">
              <w:rPr>
                <w:rFonts w:cs="Arial"/>
              </w:rPr>
              <w:t>-[</w:t>
            </w:r>
            <w:proofErr w:type="spellStart"/>
            <w:r w:rsidRPr="00A65EAC">
              <w:rPr>
                <w:rFonts w:cs="Arial"/>
              </w:rPr>
              <w:t>appname</w:t>
            </w:r>
            <w:proofErr w:type="spellEnd"/>
            <w:r w:rsidRPr="00A65EAC">
              <w:rPr>
                <w:rFonts w:cs="Arial"/>
              </w:rPr>
              <w:t>]-[workload]-01</w:t>
            </w:r>
          </w:p>
        </w:tc>
      </w:tr>
      <w:tr w:rsidRPr="00A65EAC" w:rsidR="009C2115" w:rsidTr="00FF648F" w14:paraId="021619E4"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C2115" w:rsidP="00FF648F" w:rsidRDefault="009C2115" w14:paraId="3648BC8A" w14:textId="77777777">
            <w:pPr>
              <w:spacing w:line="240" w:lineRule="auto"/>
              <w:textAlignment w:val="baseline"/>
              <w:rPr>
                <w:rFonts w:cs="Arial"/>
                <w:b/>
                <w:bCs/>
              </w:rPr>
            </w:pPr>
            <w:r w:rsidRPr="00A65EAC">
              <w:rPr>
                <w:rFonts w:cs="Arial"/>
                <w:b/>
                <w:bCs/>
              </w:rPr>
              <w:t>Subnet</w:t>
            </w:r>
          </w:p>
        </w:tc>
        <w:tc>
          <w:tcPr>
            <w:tcW w:w="6535" w:type="dxa"/>
            <w:tcBorders>
              <w:top w:val="single" w:color="A6A6A6" w:sz="6" w:space="0"/>
              <w:left w:val="nil"/>
              <w:bottom w:val="single" w:color="A6A6A6" w:sz="6" w:space="0"/>
              <w:right w:val="nil"/>
            </w:tcBorders>
            <w:shd w:val="clear" w:color="auto" w:fill="auto"/>
          </w:tcPr>
          <w:p w:rsidRPr="00A65EAC" w:rsidR="009C2115" w:rsidP="00FF648F" w:rsidRDefault="009C2115" w14:paraId="1F75B7BA" w14:textId="487C8352">
            <w:pPr>
              <w:spacing w:line="240" w:lineRule="auto"/>
              <w:textAlignment w:val="baseline"/>
              <w:rPr>
                <w:rFonts w:cs="Arial"/>
              </w:rPr>
            </w:pPr>
            <w:proofErr w:type="spellStart"/>
            <w:r w:rsidRPr="00A65EAC">
              <w:rPr>
                <w:rFonts w:cs="Arial"/>
              </w:rPr>
              <w:t>sn</w:t>
            </w:r>
            <w:proofErr w:type="spellEnd"/>
            <w:r w:rsidRPr="00A65EAC">
              <w:rPr>
                <w:rFonts w:cs="Arial"/>
              </w:rPr>
              <w:t>-</w:t>
            </w:r>
            <w:r>
              <w:rPr>
                <w:rFonts w:cs="Arial"/>
              </w:rPr>
              <w:t>[env]</w:t>
            </w:r>
            <w:r w:rsidRPr="00A65EAC">
              <w:rPr>
                <w:rFonts w:cs="Arial"/>
              </w:rPr>
              <w:t>-</w:t>
            </w:r>
            <w:proofErr w:type="spellStart"/>
            <w:r w:rsidRPr="00A65EAC">
              <w:rPr>
                <w:rFonts w:cs="Arial"/>
              </w:rPr>
              <w:t>ause</w:t>
            </w:r>
            <w:proofErr w:type="spellEnd"/>
            <w:r w:rsidRPr="00A65EAC">
              <w:rPr>
                <w:rFonts w:cs="Arial"/>
              </w:rPr>
              <w:t>-[</w:t>
            </w:r>
            <w:proofErr w:type="spellStart"/>
            <w:r w:rsidRPr="00A65EAC">
              <w:rPr>
                <w:rFonts w:cs="Arial"/>
              </w:rPr>
              <w:t>appname</w:t>
            </w:r>
            <w:proofErr w:type="spellEnd"/>
            <w:r w:rsidRPr="00A65EAC">
              <w:rPr>
                <w:rFonts w:cs="Arial"/>
              </w:rPr>
              <w:t>]-[workload]-0</w:t>
            </w:r>
            <w:r w:rsidRPr="00A65EAC">
              <w:rPr>
                <w:rFonts w:cs="Arial"/>
                <w:highlight w:val="yellow"/>
              </w:rPr>
              <w:t>#</w:t>
            </w:r>
          </w:p>
        </w:tc>
      </w:tr>
      <w:tr w:rsidRPr="00A65EAC" w:rsidR="009C2115" w:rsidTr="00FF648F" w14:paraId="489278E0"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C2115" w:rsidP="00FF648F" w:rsidRDefault="009C2115" w14:paraId="24EBDF9A" w14:textId="77777777">
            <w:pPr>
              <w:spacing w:line="240" w:lineRule="auto"/>
              <w:textAlignment w:val="baseline"/>
              <w:rPr>
                <w:rFonts w:cs="Arial"/>
                <w:b/>
                <w:bCs/>
              </w:rPr>
            </w:pPr>
            <w:r w:rsidRPr="00A65EAC">
              <w:rPr>
                <w:rFonts w:cs="Arial"/>
                <w:b/>
                <w:bCs/>
              </w:rPr>
              <w:t>OS Disk</w:t>
            </w:r>
          </w:p>
        </w:tc>
        <w:tc>
          <w:tcPr>
            <w:tcW w:w="6535" w:type="dxa"/>
            <w:tcBorders>
              <w:top w:val="single" w:color="A6A6A6" w:sz="6" w:space="0"/>
              <w:left w:val="nil"/>
              <w:bottom w:val="single" w:color="A6A6A6" w:sz="6" w:space="0"/>
              <w:right w:val="nil"/>
            </w:tcBorders>
            <w:shd w:val="clear" w:color="auto" w:fill="auto"/>
          </w:tcPr>
          <w:p w:rsidRPr="00A65EAC" w:rsidR="009C2115" w:rsidP="00FF648F" w:rsidRDefault="009C2115" w14:paraId="07EDCB07" w14:textId="77777777">
            <w:pPr>
              <w:spacing w:line="240" w:lineRule="auto"/>
              <w:textAlignment w:val="baseline"/>
              <w:rPr>
                <w:rFonts w:cs="Arial"/>
              </w:rPr>
            </w:pPr>
            <w:r w:rsidRPr="00A65EAC">
              <w:rPr>
                <w:rFonts w:cs="Arial"/>
              </w:rPr>
              <w:t>127 GiB (Premium SSD)</w:t>
            </w:r>
          </w:p>
        </w:tc>
      </w:tr>
      <w:tr w:rsidRPr="00A65EAC" w:rsidR="009C2115" w:rsidTr="00FF648F" w14:paraId="0CA40887"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C2115" w:rsidP="00FF648F" w:rsidRDefault="009C2115" w14:paraId="3633FF18" w14:textId="77777777">
            <w:pPr>
              <w:spacing w:line="240" w:lineRule="auto"/>
              <w:textAlignment w:val="baseline"/>
              <w:rPr>
                <w:rFonts w:cs="Arial"/>
                <w:b/>
                <w:bCs/>
              </w:rPr>
            </w:pPr>
            <w:r w:rsidRPr="00A65EAC">
              <w:rPr>
                <w:rFonts w:cs="Arial"/>
                <w:b/>
                <w:bCs/>
              </w:rPr>
              <w:t>Data Disk(s)</w:t>
            </w:r>
          </w:p>
        </w:tc>
        <w:tc>
          <w:tcPr>
            <w:tcW w:w="6535" w:type="dxa"/>
            <w:tcBorders>
              <w:top w:val="single" w:color="A6A6A6" w:sz="6" w:space="0"/>
              <w:left w:val="nil"/>
              <w:bottom w:val="single" w:color="A6A6A6" w:sz="6" w:space="0"/>
              <w:right w:val="nil"/>
            </w:tcBorders>
            <w:shd w:val="clear" w:color="auto" w:fill="auto"/>
          </w:tcPr>
          <w:p w:rsidRPr="00A65EAC" w:rsidR="009C2115" w:rsidP="00FF648F" w:rsidRDefault="009C2115" w14:paraId="03CE0DC5" w14:textId="290F31D2">
            <w:pPr>
              <w:spacing w:line="240" w:lineRule="auto"/>
              <w:textAlignment w:val="baseline"/>
              <w:rPr>
                <w:rFonts w:cs="Arial"/>
              </w:rPr>
            </w:pPr>
            <w:r w:rsidRPr="00A65EAC">
              <w:rPr>
                <w:rFonts w:cs="Arial"/>
                <w:highlight w:val="yellow"/>
              </w:rPr>
              <w:t>PWV-AZM-[APPCODE]01</w:t>
            </w:r>
            <w:r w:rsidR="00B246E5">
              <w:rPr>
                <w:rFonts w:cs="Arial"/>
                <w:highlight w:val="yellow"/>
              </w:rPr>
              <w:t>_DataDisk</w:t>
            </w:r>
            <w:r w:rsidRPr="00A65EAC">
              <w:rPr>
                <w:rFonts w:cs="Arial"/>
                <w:highlight w:val="yellow"/>
              </w:rPr>
              <w:t xml:space="preserve"> (Premium SSD)</w:t>
            </w:r>
          </w:p>
          <w:p w:rsidRPr="00A65EAC" w:rsidR="009C2115" w:rsidP="00FF648F" w:rsidRDefault="00B246E5" w14:paraId="12F2EE13" w14:textId="56429A97">
            <w:pPr>
              <w:spacing w:line="240" w:lineRule="auto"/>
              <w:textAlignment w:val="baseline"/>
              <w:rPr>
                <w:rFonts w:cs="Arial"/>
              </w:rPr>
            </w:pPr>
            <w:r>
              <w:rPr>
                <w:rFonts w:cs="Arial"/>
                <w:highlight w:val="yellow"/>
              </w:rPr>
              <w:t>64</w:t>
            </w:r>
            <w:r w:rsidRPr="00A65EAC" w:rsidR="009C2115">
              <w:rPr>
                <w:rFonts w:cs="Arial"/>
                <w:highlight w:val="yellow"/>
              </w:rPr>
              <w:t>GB</w:t>
            </w:r>
          </w:p>
        </w:tc>
      </w:tr>
      <w:tr w:rsidRPr="00A65EAC" w:rsidR="009C2115" w:rsidTr="00FF648F" w14:paraId="23544326"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C2115" w:rsidP="00FF648F" w:rsidRDefault="009C2115" w14:paraId="0BE7CA4F" w14:textId="77777777">
            <w:pPr>
              <w:spacing w:line="240" w:lineRule="auto"/>
              <w:textAlignment w:val="baseline"/>
              <w:rPr>
                <w:rFonts w:cs="Arial"/>
                <w:b/>
                <w:bCs/>
              </w:rPr>
            </w:pPr>
            <w:r w:rsidRPr="00A65EAC">
              <w:rPr>
                <w:rFonts w:cs="Arial"/>
                <w:b/>
                <w:bCs/>
              </w:rPr>
              <w:t>Agents Installed</w:t>
            </w:r>
          </w:p>
        </w:tc>
        <w:tc>
          <w:tcPr>
            <w:tcW w:w="6535" w:type="dxa"/>
            <w:tcBorders>
              <w:top w:val="single" w:color="A6A6A6" w:sz="6" w:space="0"/>
              <w:left w:val="nil"/>
              <w:bottom w:val="single" w:color="A6A6A6" w:sz="6" w:space="0"/>
              <w:right w:val="nil"/>
            </w:tcBorders>
            <w:shd w:val="clear" w:color="auto" w:fill="auto"/>
          </w:tcPr>
          <w:p w:rsidRPr="00A65EAC" w:rsidR="009C2115" w:rsidP="00FF648F" w:rsidRDefault="009C2115" w14:paraId="5648F311" w14:textId="77777777">
            <w:pPr>
              <w:spacing w:line="240" w:lineRule="auto"/>
              <w:textAlignment w:val="baseline"/>
              <w:rPr>
                <w:rFonts w:cs="Arial"/>
              </w:rPr>
            </w:pPr>
            <w:r w:rsidRPr="00A65EAC">
              <w:rPr>
                <w:rFonts w:cs="Arial"/>
              </w:rPr>
              <w:t>Tenable</w:t>
            </w:r>
          </w:p>
          <w:p w:rsidRPr="00A65EAC" w:rsidR="009C2115" w:rsidP="00FF648F" w:rsidRDefault="009C2115" w14:paraId="47A1C01F" w14:textId="77777777">
            <w:pPr>
              <w:spacing w:line="240" w:lineRule="auto"/>
              <w:textAlignment w:val="baseline"/>
              <w:rPr>
                <w:rFonts w:cs="Arial"/>
              </w:rPr>
            </w:pPr>
            <w:r w:rsidRPr="00A65EAC">
              <w:rPr>
                <w:rFonts w:cs="Arial"/>
              </w:rPr>
              <w:t>AMA</w:t>
            </w:r>
          </w:p>
        </w:tc>
      </w:tr>
      <w:tr w:rsidRPr="00A65EAC" w:rsidR="009C2115" w:rsidTr="00FF648F" w14:paraId="44A5B222"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C2115" w:rsidP="00FF648F" w:rsidRDefault="009C2115" w14:paraId="72A0D321" w14:textId="77777777">
            <w:pPr>
              <w:spacing w:line="240" w:lineRule="auto"/>
              <w:textAlignment w:val="baseline"/>
              <w:rPr>
                <w:rFonts w:cs="Arial"/>
                <w:b/>
                <w:bCs/>
              </w:rPr>
            </w:pPr>
            <w:r w:rsidRPr="00A65EAC">
              <w:rPr>
                <w:rFonts w:cs="Arial"/>
                <w:b/>
                <w:bCs/>
              </w:rPr>
              <w:t>VM Insights</w:t>
            </w:r>
          </w:p>
        </w:tc>
        <w:tc>
          <w:tcPr>
            <w:tcW w:w="6535" w:type="dxa"/>
            <w:tcBorders>
              <w:top w:val="single" w:color="A6A6A6" w:sz="6" w:space="0"/>
              <w:left w:val="nil"/>
              <w:bottom w:val="single" w:color="A6A6A6" w:sz="6" w:space="0"/>
              <w:right w:val="nil"/>
            </w:tcBorders>
            <w:shd w:val="clear" w:color="auto" w:fill="auto"/>
          </w:tcPr>
          <w:p w:rsidRPr="00A65EAC" w:rsidR="009C2115" w:rsidP="00FF648F" w:rsidRDefault="009C2115" w14:paraId="1ED0A063" w14:textId="77777777">
            <w:pPr>
              <w:spacing w:line="240" w:lineRule="auto"/>
              <w:textAlignment w:val="baseline"/>
              <w:rPr>
                <w:rFonts w:cs="Arial"/>
              </w:rPr>
            </w:pPr>
            <w:r w:rsidRPr="00A65EAC">
              <w:rPr>
                <w:rFonts w:cs="Arial"/>
              </w:rPr>
              <w:t>Enabled</w:t>
            </w:r>
          </w:p>
        </w:tc>
      </w:tr>
      <w:tr w:rsidRPr="00A65EAC" w:rsidR="009C2115" w:rsidTr="00FF648F" w14:paraId="0C812A55"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C2115" w:rsidP="00FF648F" w:rsidRDefault="009C2115" w14:paraId="23AF96B9" w14:textId="77777777">
            <w:pPr>
              <w:spacing w:line="240" w:lineRule="auto"/>
              <w:textAlignment w:val="baseline"/>
              <w:rPr>
                <w:rFonts w:cs="Arial"/>
                <w:b/>
                <w:bCs/>
              </w:rPr>
            </w:pPr>
            <w:r>
              <w:rPr>
                <w:rFonts w:cs="Arial"/>
                <w:b/>
                <w:bCs/>
              </w:rPr>
              <w:t xml:space="preserve">Monitoring </w:t>
            </w:r>
          </w:p>
        </w:tc>
        <w:tc>
          <w:tcPr>
            <w:tcW w:w="6535" w:type="dxa"/>
            <w:tcBorders>
              <w:top w:val="single" w:color="A6A6A6" w:sz="6" w:space="0"/>
              <w:left w:val="nil"/>
              <w:bottom w:val="single" w:color="A6A6A6" w:sz="6" w:space="0"/>
              <w:right w:val="nil"/>
            </w:tcBorders>
            <w:shd w:val="clear" w:color="auto" w:fill="auto"/>
          </w:tcPr>
          <w:p w:rsidRPr="00A65EAC" w:rsidR="009C2115" w:rsidP="00FF648F" w:rsidRDefault="009C2115" w14:paraId="2235FEEA" w14:textId="77777777">
            <w:pPr>
              <w:spacing w:line="240" w:lineRule="auto"/>
              <w:textAlignment w:val="baseline"/>
              <w:rPr>
                <w:rFonts w:cs="Arial"/>
              </w:rPr>
            </w:pPr>
            <w:r>
              <w:rPr>
                <w:rFonts w:cs="Arial"/>
              </w:rPr>
              <w:t>Boot diagnostics enabled with managed storage account</w:t>
            </w:r>
          </w:p>
        </w:tc>
      </w:tr>
      <w:tr w:rsidRPr="00A65EAC" w:rsidR="009C2115" w:rsidTr="00FF648F" w14:paraId="52C87632"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C2115" w:rsidP="00FF648F" w:rsidRDefault="009C2115" w14:paraId="5241B1C1" w14:textId="77777777">
            <w:pPr>
              <w:spacing w:line="240" w:lineRule="auto"/>
              <w:textAlignment w:val="baseline"/>
              <w:rPr>
                <w:rFonts w:cs="Arial"/>
                <w:b/>
                <w:bCs/>
              </w:rPr>
            </w:pPr>
            <w:r w:rsidRPr="00A65EAC">
              <w:rPr>
                <w:rFonts w:cs="Arial"/>
                <w:b/>
                <w:bCs/>
              </w:rPr>
              <w:t>JIT</w:t>
            </w:r>
          </w:p>
        </w:tc>
        <w:tc>
          <w:tcPr>
            <w:tcW w:w="6535" w:type="dxa"/>
            <w:tcBorders>
              <w:top w:val="single" w:color="A6A6A6" w:sz="6" w:space="0"/>
              <w:left w:val="nil"/>
              <w:bottom w:val="single" w:color="A6A6A6" w:sz="6" w:space="0"/>
              <w:right w:val="nil"/>
            </w:tcBorders>
            <w:shd w:val="clear" w:color="auto" w:fill="auto"/>
          </w:tcPr>
          <w:p w:rsidRPr="00A65EAC" w:rsidR="009C2115" w:rsidP="00FF648F" w:rsidRDefault="009C2115" w14:paraId="3D4D1FC4" w14:textId="77777777">
            <w:pPr>
              <w:spacing w:line="240" w:lineRule="auto"/>
              <w:textAlignment w:val="baseline"/>
              <w:rPr>
                <w:rFonts w:cs="Arial"/>
              </w:rPr>
            </w:pPr>
            <w:r w:rsidRPr="00A65EAC">
              <w:rPr>
                <w:rFonts w:cs="Arial"/>
              </w:rPr>
              <w:t>Enabled</w:t>
            </w:r>
          </w:p>
        </w:tc>
      </w:tr>
      <w:tr w:rsidRPr="00A65EAC" w:rsidR="009C2115" w:rsidTr="00FF648F" w14:paraId="54D0D013"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C2115" w:rsidP="00FF648F" w:rsidRDefault="009C2115" w14:paraId="6F6B4DC1" w14:textId="77777777">
            <w:pPr>
              <w:spacing w:line="240" w:lineRule="auto"/>
              <w:textAlignment w:val="baseline"/>
              <w:rPr>
                <w:rFonts w:cs="Arial"/>
                <w:b/>
                <w:bCs/>
              </w:rPr>
            </w:pPr>
            <w:r w:rsidRPr="00A65EAC">
              <w:rPr>
                <w:rFonts w:cs="Arial"/>
                <w:b/>
                <w:bCs/>
              </w:rPr>
              <w:t>Update Management Maintenance Configuration</w:t>
            </w:r>
          </w:p>
        </w:tc>
        <w:tc>
          <w:tcPr>
            <w:tcW w:w="6535" w:type="dxa"/>
            <w:tcBorders>
              <w:top w:val="single" w:color="A6A6A6" w:sz="6" w:space="0"/>
              <w:left w:val="nil"/>
              <w:bottom w:val="single" w:color="A6A6A6" w:sz="6" w:space="0"/>
              <w:right w:val="nil"/>
            </w:tcBorders>
            <w:shd w:val="clear" w:color="auto" w:fill="auto"/>
          </w:tcPr>
          <w:p w:rsidRPr="00A65EAC" w:rsidR="009C2115" w:rsidP="00FF648F" w:rsidRDefault="009C2115" w14:paraId="0292CD0B" w14:textId="77777777">
            <w:pPr>
              <w:spacing w:line="240" w:lineRule="auto"/>
              <w:textAlignment w:val="baseline"/>
              <w:rPr>
                <w:rFonts w:cs="Arial"/>
              </w:rPr>
            </w:pPr>
            <w:r w:rsidRPr="00A65EAC">
              <w:rPr>
                <w:rFonts w:cs="Arial"/>
              </w:rPr>
              <w:t>mc-</w:t>
            </w:r>
            <w:proofErr w:type="spellStart"/>
            <w:r w:rsidRPr="00A65EAC">
              <w:rPr>
                <w:rFonts w:cs="Arial"/>
              </w:rPr>
              <w:t>prd</w:t>
            </w:r>
            <w:proofErr w:type="spellEnd"/>
            <w:r w:rsidRPr="00A65EAC">
              <w:rPr>
                <w:rFonts w:cs="Arial"/>
              </w:rPr>
              <w:t>-</w:t>
            </w:r>
            <w:proofErr w:type="spellStart"/>
            <w:r w:rsidRPr="00A65EAC">
              <w:rPr>
                <w:rFonts w:cs="Arial"/>
              </w:rPr>
              <w:t>ause</w:t>
            </w:r>
            <w:proofErr w:type="spellEnd"/>
            <w:r w:rsidRPr="00A65EAC">
              <w:rPr>
                <w:rFonts w:cs="Arial"/>
              </w:rPr>
              <w:t>-[</w:t>
            </w:r>
            <w:proofErr w:type="spellStart"/>
            <w:r w:rsidRPr="00A65EAC">
              <w:rPr>
                <w:rFonts w:cs="Arial"/>
              </w:rPr>
              <w:t>appname</w:t>
            </w:r>
            <w:proofErr w:type="spellEnd"/>
            <w:r w:rsidRPr="00A65EAC">
              <w:rPr>
                <w:rFonts w:cs="Arial"/>
              </w:rPr>
              <w:t>]-</w:t>
            </w:r>
            <w:proofErr w:type="spellStart"/>
            <w:r w:rsidRPr="00A65EAC">
              <w:rPr>
                <w:rFonts w:cs="Arial"/>
              </w:rPr>
              <w:t>mgmt</w:t>
            </w:r>
            <w:proofErr w:type="spellEnd"/>
            <w:r w:rsidRPr="00A65EAC">
              <w:rPr>
                <w:rFonts w:cs="Arial"/>
              </w:rPr>
              <w:t xml:space="preserve"> -01</w:t>
            </w:r>
          </w:p>
        </w:tc>
      </w:tr>
      <w:tr w:rsidRPr="00A65EAC" w:rsidR="009C2115" w:rsidTr="00FF648F" w14:paraId="625351C5"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C2115" w:rsidP="00FF648F" w:rsidRDefault="009C2115" w14:paraId="69CB41C4" w14:textId="77777777">
            <w:pPr>
              <w:spacing w:line="240" w:lineRule="auto"/>
              <w:textAlignment w:val="baseline"/>
              <w:rPr>
                <w:rFonts w:cs="Arial"/>
                <w:b/>
                <w:bCs/>
              </w:rPr>
            </w:pPr>
            <w:r w:rsidRPr="00A65EAC">
              <w:rPr>
                <w:rFonts w:cs="Arial"/>
                <w:b/>
                <w:bCs/>
              </w:rPr>
              <w:t>Azure Backup Policy</w:t>
            </w:r>
          </w:p>
        </w:tc>
        <w:tc>
          <w:tcPr>
            <w:tcW w:w="6535" w:type="dxa"/>
            <w:tcBorders>
              <w:top w:val="single" w:color="A6A6A6" w:sz="6" w:space="0"/>
              <w:left w:val="nil"/>
              <w:bottom w:val="single" w:color="A6A6A6" w:sz="6" w:space="0"/>
              <w:right w:val="nil"/>
            </w:tcBorders>
            <w:shd w:val="clear" w:color="auto" w:fill="auto"/>
          </w:tcPr>
          <w:p w:rsidRPr="00A65EAC" w:rsidR="009C2115" w:rsidP="00FF648F" w:rsidRDefault="009C2115" w14:paraId="35A6FD61" w14:textId="0BEDAE27">
            <w:pPr>
              <w:spacing w:line="240" w:lineRule="auto"/>
              <w:textAlignment w:val="baseline"/>
              <w:rPr>
                <w:rFonts w:cs="Arial"/>
              </w:rPr>
            </w:pPr>
            <w:r>
              <w:rPr>
                <w:rFonts w:cs="Arial"/>
              </w:rPr>
              <w:t xml:space="preserve">Silver/Gold </w:t>
            </w:r>
            <w:r w:rsidRPr="00A65EAC">
              <w:rPr>
                <w:rFonts w:cs="Arial"/>
              </w:rPr>
              <w:t>Policy</w:t>
            </w:r>
          </w:p>
        </w:tc>
      </w:tr>
      <w:tr w:rsidRPr="00A65EAC" w:rsidR="009C2115" w:rsidTr="00FF648F" w14:paraId="74612766"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C2115" w:rsidP="00FF648F" w:rsidRDefault="009C2115" w14:paraId="3174E31C" w14:textId="77777777">
            <w:pPr>
              <w:spacing w:line="240" w:lineRule="auto"/>
              <w:textAlignment w:val="baseline"/>
              <w:rPr>
                <w:rFonts w:cs="Arial"/>
                <w:b/>
                <w:bCs/>
              </w:rPr>
            </w:pPr>
            <w:r w:rsidRPr="00A65EAC">
              <w:rPr>
                <w:rFonts w:cs="Arial"/>
                <w:b/>
                <w:bCs/>
              </w:rPr>
              <w:t>Disk Encryption</w:t>
            </w:r>
          </w:p>
        </w:tc>
        <w:tc>
          <w:tcPr>
            <w:tcW w:w="6535" w:type="dxa"/>
            <w:tcBorders>
              <w:top w:val="single" w:color="A6A6A6" w:sz="6" w:space="0"/>
              <w:left w:val="nil"/>
              <w:bottom w:val="single" w:color="A6A6A6" w:sz="6" w:space="0"/>
              <w:right w:val="nil"/>
            </w:tcBorders>
            <w:shd w:val="clear" w:color="auto" w:fill="auto"/>
          </w:tcPr>
          <w:p w:rsidRPr="00A65EAC" w:rsidR="009C2115" w:rsidP="00FF648F" w:rsidRDefault="009C2115" w14:paraId="6C397C44" w14:textId="77777777">
            <w:pPr>
              <w:spacing w:line="240" w:lineRule="auto"/>
              <w:textAlignment w:val="baseline"/>
              <w:rPr>
                <w:rFonts w:cs="Arial"/>
              </w:rPr>
            </w:pPr>
            <w:r w:rsidRPr="00A65EAC">
              <w:rPr>
                <w:rFonts w:cs="Arial"/>
              </w:rPr>
              <w:t>ADE on all Disks</w:t>
            </w:r>
          </w:p>
        </w:tc>
      </w:tr>
      <w:tr w:rsidRPr="00A65EAC" w:rsidR="009C2115" w:rsidTr="00FF648F" w14:paraId="7455A1CE"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C2115" w:rsidP="00FF648F" w:rsidRDefault="009C2115" w14:paraId="4E316712" w14:textId="77777777">
            <w:pPr>
              <w:spacing w:line="240" w:lineRule="auto"/>
              <w:textAlignment w:val="baseline"/>
              <w:rPr>
                <w:rFonts w:cs="Arial"/>
                <w:b/>
                <w:bCs/>
              </w:rPr>
            </w:pPr>
            <w:r w:rsidRPr="00A65EAC">
              <w:rPr>
                <w:rFonts w:cs="Arial"/>
                <w:b/>
                <w:bCs/>
              </w:rPr>
              <w:t>Bastion Access</w:t>
            </w:r>
          </w:p>
        </w:tc>
        <w:tc>
          <w:tcPr>
            <w:tcW w:w="6535" w:type="dxa"/>
            <w:tcBorders>
              <w:top w:val="single" w:color="A6A6A6" w:sz="6" w:space="0"/>
              <w:left w:val="nil"/>
              <w:bottom w:val="single" w:color="A6A6A6" w:sz="6" w:space="0"/>
              <w:right w:val="nil"/>
            </w:tcBorders>
            <w:shd w:val="clear" w:color="auto" w:fill="auto"/>
          </w:tcPr>
          <w:p w:rsidRPr="00A65EAC" w:rsidR="009C2115" w:rsidP="00FF648F" w:rsidRDefault="009C2115" w14:paraId="584BF07C" w14:textId="77777777">
            <w:pPr>
              <w:spacing w:line="240" w:lineRule="auto"/>
              <w:textAlignment w:val="baseline"/>
              <w:rPr>
                <w:rFonts w:cs="Arial"/>
              </w:rPr>
            </w:pPr>
            <w:r w:rsidRPr="00A65EAC">
              <w:rPr>
                <w:rFonts w:cs="Arial"/>
              </w:rPr>
              <w:t>Enabled</w:t>
            </w:r>
          </w:p>
        </w:tc>
      </w:tr>
      <w:tr w:rsidRPr="00A65EAC" w:rsidR="009C2115" w:rsidTr="00FF648F" w14:paraId="19B6C5D1"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C2115" w:rsidP="00FF648F" w:rsidRDefault="009C2115" w14:paraId="142D5719" w14:textId="77777777">
            <w:pPr>
              <w:spacing w:line="240" w:lineRule="auto"/>
              <w:textAlignment w:val="baseline"/>
              <w:rPr>
                <w:rFonts w:cs="Arial"/>
                <w:b/>
                <w:bCs/>
              </w:rPr>
            </w:pPr>
            <w:r w:rsidRPr="00A65EAC">
              <w:rPr>
                <w:rFonts w:cs="Arial"/>
                <w:b/>
                <w:bCs/>
              </w:rPr>
              <w:t>Hybrid Benefits</w:t>
            </w:r>
          </w:p>
        </w:tc>
        <w:tc>
          <w:tcPr>
            <w:tcW w:w="6535" w:type="dxa"/>
            <w:tcBorders>
              <w:top w:val="single" w:color="A6A6A6" w:sz="6" w:space="0"/>
              <w:left w:val="nil"/>
              <w:bottom w:val="single" w:color="A6A6A6" w:sz="6" w:space="0"/>
              <w:right w:val="nil"/>
            </w:tcBorders>
            <w:shd w:val="clear" w:color="auto" w:fill="auto"/>
          </w:tcPr>
          <w:p w:rsidRPr="00A65EAC" w:rsidR="009C2115" w:rsidP="00FF648F" w:rsidRDefault="009C2115" w14:paraId="2A7305EB" w14:textId="77777777">
            <w:pPr>
              <w:spacing w:line="240" w:lineRule="auto"/>
              <w:textAlignment w:val="baseline"/>
              <w:rPr>
                <w:rFonts w:cs="Arial"/>
              </w:rPr>
            </w:pPr>
            <w:r w:rsidRPr="00A65EAC">
              <w:rPr>
                <w:rFonts w:cs="Arial"/>
                <w:highlight w:val="yellow"/>
              </w:rPr>
              <w:t>Enabled/Disabled</w:t>
            </w:r>
          </w:p>
        </w:tc>
      </w:tr>
    </w:tbl>
    <w:p w:rsidR="00570C11" w:rsidP="00272BD6" w:rsidRDefault="00570C11" w14:paraId="06C21B5F" w14:textId="77777777">
      <w:pPr>
        <w:pStyle w:val="BodyText"/>
      </w:pPr>
    </w:p>
    <w:p w:rsidR="00074262" w:rsidP="00272BD6" w:rsidRDefault="00074262" w14:paraId="26F7EF9E" w14:textId="77777777">
      <w:pPr>
        <w:pStyle w:val="BodyText"/>
      </w:pPr>
    </w:p>
    <w:p w:rsidR="00074262" w:rsidP="00272BD6" w:rsidRDefault="00074262" w14:paraId="5401FBB1" w14:textId="77777777">
      <w:pPr>
        <w:pStyle w:val="BodyText"/>
      </w:pPr>
    </w:p>
    <w:p w:rsidR="00581E27" w:rsidP="00272BD6" w:rsidRDefault="00983355" w14:paraId="41CC2623" w14:textId="06142EA2">
      <w:pPr>
        <w:pStyle w:val="Heading3"/>
        <w:numPr>
          <w:ilvl w:val="2"/>
          <w:numId w:val="7"/>
        </w:numPr>
      </w:pPr>
      <w:bookmarkStart w:name="_Toc153458095" w:id="71"/>
      <w:r>
        <w:t>Gold or Silver Primary</w:t>
      </w:r>
      <w:r w:rsidRPr="005132D3">
        <w:t xml:space="preserve"> </w:t>
      </w:r>
      <w:r w:rsidRPr="005132D3" w:rsidR="00581E27">
        <w:t>Windows VM Scale Set</w:t>
      </w:r>
      <w:bookmarkEnd w:id="71"/>
    </w:p>
    <w:tbl>
      <w:tblPr>
        <w:tblW w:w="9027"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492"/>
        <w:gridCol w:w="6535"/>
      </w:tblGrid>
      <w:tr w:rsidRPr="00E24555" w:rsidR="00581E27" w:rsidTr="00FF648F" w14:paraId="6A9534B9" w14:textId="77777777">
        <w:trPr>
          <w:trHeight w:val="300"/>
        </w:trPr>
        <w:tc>
          <w:tcPr>
            <w:tcW w:w="2492" w:type="dxa"/>
            <w:tcBorders>
              <w:top w:val="single" w:color="A6A6A6" w:sz="6" w:space="0"/>
              <w:left w:val="nil"/>
              <w:bottom w:val="single" w:color="A6A6A6" w:sz="6" w:space="0"/>
              <w:right w:val="nil"/>
            </w:tcBorders>
            <w:shd w:val="clear" w:color="auto" w:fill="002060"/>
            <w:hideMark/>
          </w:tcPr>
          <w:p w:rsidRPr="00E24555" w:rsidR="00581E27" w:rsidP="00FF648F" w:rsidRDefault="00581E27" w14:paraId="3F62CA1E" w14:textId="77777777">
            <w:pPr>
              <w:spacing w:line="240" w:lineRule="auto"/>
              <w:textAlignment w:val="baseline"/>
              <w:rPr>
                <w:rFonts w:ascii="Segoe UI" w:hAnsi="Segoe UI" w:cs="Segoe UI"/>
                <w:b/>
                <w:bCs/>
                <w:sz w:val="18"/>
                <w:szCs w:val="18"/>
              </w:rPr>
            </w:pPr>
            <w:r w:rsidRPr="00E24555">
              <w:rPr>
                <w:rFonts w:cs="Arial"/>
                <w:b/>
                <w:bCs/>
                <w:color w:val="FFFFFF"/>
                <w:lang w:val="en-US"/>
              </w:rPr>
              <w:t>Configuration Item</w:t>
            </w:r>
            <w:r w:rsidRPr="00E24555">
              <w:rPr>
                <w:rFonts w:cs="Arial"/>
                <w:b/>
                <w:bCs/>
                <w:color w:val="FFFFFF"/>
              </w:rPr>
              <w:t> </w:t>
            </w:r>
          </w:p>
        </w:tc>
        <w:tc>
          <w:tcPr>
            <w:tcW w:w="6535" w:type="dxa"/>
            <w:tcBorders>
              <w:top w:val="single" w:color="A6A6A6" w:sz="6" w:space="0"/>
              <w:left w:val="nil"/>
              <w:bottom w:val="single" w:color="A6A6A6" w:sz="6" w:space="0"/>
              <w:right w:val="nil"/>
            </w:tcBorders>
            <w:shd w:val="clear" w:color="auto" w:fill="002060"/>
            <w:hideMark/>
          </w:tcPr>
          <w:p w:rsidRPr="00E24555" w:rsidR="00581E27" w:rsidP="00FF648F" w:rsidRDefault="00581E27" w14:paraId="4BF0A921" w14:textId="77777777">
            <w:pPr>
              <w:spacing w:line="240" w:lineRule="auto"/>
              <w:textAlignment w:val="baseline"/>
              <w:rPr>
                <w:rFonts w:ascii="Segoe UI" w:hAnsi="Segoe UI" w:cs="Segoe UI"/>
                <w:b/>
                <w:bCs/>
                <w:sz w:val="18"/>
                <w:szCs w:val="18"/>
              </w:rPr>
            </w:pPr>
            <w:r w:rsidRPr="00E24555">
              <w:rPr>
                <w:rFonts w:cs="Arial"/>
                <w:b/>
                <w:bCs/>
                <w:color w:val="FFFFFF"/>
                <w:lang w:val="en-US"/>
              </w:rPr>
              <w:t>Configuration Details</w:t>
            </w:r>
            <w:r w:rsidRPr="00E24555">
              <w:rPr>
                <w:rFonts w:cs="Arial"/>
                <w:b/>
                <w:bCs/>
                <w:color w:val="FFFFFF"/>
              </w:rPr>
              <w:t> </w:t>
            </w:r>
          </w:p>
        </w:tc>
      </w:tr>
      <w:tr w:rsidRPr="00A65EAC" w:rsidR="00581E27" w:rsidTr="00FF648F" w14:paraId="53791A5C"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E24555" w:rsidR="00581E27" w:rsidP="00FF648F" w:rsidRDefault="00581E27" w14:paraId="79147FF6" w14:textId="77777777">
            <w:pPr>
              <w:spacing w:line="240" w:lineRule="auto"/>
              <w:textAlignment w:val="baseline"/>
              <w:rPr>
                <w:rFonts w:ascii="Segoe UI" w:hAnsi="Segoe UI" w:cs="Segoe UI"/>
                <w:sz w:val="18"/>
                <w:szCs w:val="18"/>
              </w:rPr>
            </w:pPr>
            <w:r w:rsidRPr="00E24555">
              <w:rPr>
                <w:rFonts w:cs="Arial"/>
                <w:b/>
                <w:bCs/>
              </w:rPr>
              <w:t>Name </w:t>
            </w:r>
            <w:r w:rsidRPr="00E24555">
              <w:rPr>
                <w:rFonts w:cs="Arial"/>
              </w:rPr>
              <w:t> </w:t>
            </w:r>
          </w:p>
        </w:tc>
        <w:tc>
          <w:tcPr>
            <w:tcW w:w="6535" w:type="dxa"/>
            <w:tcBorders>
              <w:top w:val="single" w:color="A6A6A6" w:sz="6" w:space="0"/>
              <w:left w:val="nil"/>
              <w:bottom w:val="single" w:color="A6A6A6" w:sz="6" w:space="0"/>
              <w:right w:val="nil"/>
            </w:tcBorders>
            <w:shd w:val="clear" w:color="auto" w:fill="auto"/>
            <w:hideMark/>
          </w:tcPr>
          <w:p w:rsidRPr="00A65EAC" w:rsidR="00581E27" w:rsidP="00FF648F" w:rsidRDefault="00581E27" w14:paraId="227DE9A5" w14:textId="77777777">
            <w:pPr>
              <w:spacing w:line="240" w:lineRule="auto"/>
              <w:textAlignment w:val="baseline"/>
              <w:rPr>
                <w:rFonts w:cs="Arial"/>
              </w:rPr>
            </w:pPr>
            <w:proofErr w:type="spellStart"/>
            <w:r>
              <w:rPr>
                <w:rFonts w:cs="Arial"/>
              </w:rPr>
              <w:t>pwvmss</w:t>
            </w:r>
            <w:proofErr w:type="spellEnd"/>
            <w:r w:rsidRPr="00A65EAC">
              <w:rPr>
                <w:rFonts w:cs="Arial"/>
              </w:rPr>
              <w:t>-AZM</w:t>
            </w:r>
            <w:r w:rsidRPr="00A65EAC">
              <w:rPr>
                <w:rFonts w:cs="Arial"/>
                <w:highlight w:val="yellow"/>
              </w:rPr>
              <w:t>-[APPCODE]</w:t>
            </w:r>
            <w:r w:rsidRPr="00A65EAC">
              <w:rPr>
                <w:rFonts w:cs="Arial"/>
              </w:rPr>
              <w:t>01</w:t>
            </w:r>
          </w:p>
        </w:tc>
      </w:tr>
      <w:tr w:rsidRPr="00A65EAC" w:rsidR="00581E27" w:rsidTr="00FF648F" w14:paraId="1DB86530"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E24555" w:rsidR="00581E27" w:rsidP="00FF648F" w:rsidRDefault="00581E27" w14:paraId="67F516D5" w14:textId="77777777">
            <w:pPr>
              <w:spacing w:line="240" w:lineRule="auto"/>
              <w:textAlignment w:val="baseline"/>
              <w:rPr>
                <w:rFonts w:ascii="Segoe UI" w:hAnsi="Segoe UI" w:cs="Segoe UI"/>
                <w:sz w:val="18"/>
                <w:szCs w:val="18"/>
              </w:rPr>
            </w:pPr>
            <w:r w:rsidRPr="00E24555">
              <w:rPr>
                <w:rFonts w:cs="Arial"/>
                <w:b/>
                <w:bCs/>
              </w:rPr>
              <w:t>Resource Group </w:t>
            </w:r>
            <w:r w:rsidRPr="00E24555">
              <w:rPr>
                <w:rFonts w:cs="Arial"/>
              </w:rPr>
              <w:t> </w:t>
            </w:r>
          </w:p>
        </w:tc>
        <w:tc>
          <w:tcPr>
            <w:tcW w:w="6535" w:type="dxa"/>
            <w:tcBorders>
              <w:top w:val="single" w:color="A6A6A6" w:sz="6" w:space="0"/>
              <w:left w:val="nil"/>
              <w:bottom w:val="single" w:color="A6A6A6" w:sz="6" w:space="0"/>
              <w:right w:val="nil"/>
            </w:tcBorders>
            <w:shd w:val="clear" w:color="auto" w:fill="auto"/>
            <w:hideMark/>
          </w:tcPr>
          <w:p w:rsidRPr="00A65EAC" w:rsidR="00581E27" w:rsidP="00FF648F" w:rsidRDefault="00581E27" w14:paraId="4079DA4C" w14:textId="78CC5C14">
            <w:pPr>
              <w:spacing w:line="240" w:lineRule="auto"/>
              <w:textAlignment w:val="baseline"/>
              <w:rPr>
                <w:rFonts w:cs="Arial"/>
              </w:rPr>
            </w:pPr>
            <w:proofErr w:type="spellStart"/>
            <w:r w:rsidRPr="00A65EAC">
              <w:rPr>
                <w:rFonts w:cs="Arial"/>
              </w:rPr>
              <w:t>rg</w:t>
            </w:r>
            <w:proofErr w:type="spellEnd"/>
            <w:r w:rsidRPr="00A65EAC">
              <w:rPr>
                <w:rFonts w:cs="Arial"/>
              </w:rPr>
              <w:t>-</w:t>
            </w:r>
            <w:r w:rsidR="00437B32">
              <w:rPr>
                <w:rFonts w:cs="Arial"/>
              </w:rPr>
              <w:t>[env]</w:t>
            </w:r>
            <w:r w:rsidRPr="00A65EAC">
              <w:rPr>
                <w:rFonts w:cs="Arial"/>
              </w:rPr>
              <w:t>-</w:t>
            </w:r>
            <w:proofErr w:type="spellStart"/>
            <w:r w:rsidRPr="00A65EAC">
              <w:rPr>
                <w:rFonts w:cs="Arial"/>
              </w:rPr>
              <w:t>ause</w:t>
            </w:r>
            <w:proofErr w:type="spellEnd"/>
            <w:r w:rsidRPr="00A65EAC">
              <w:rPr>
                <w:rFonts w:cs="Arial"/>
              </w:rPr>
              <w:t>-[</w:t>
            </w:r>
            <w:proofErr w:type="spellStart"/>
            <w:r w:rsidRPr="00A65EAC">
              <w:rPr>
                <w:rFonts w:cs="Arial"/>
              </w:rPr>
              <w:t>appname</w:t>
            </w:r>
            <w:proofErr w:type="spellEnd"/>
            <w:r w:rsidRPr="00A65EAC">
              <w:rPr>
                <w:rFonts w:cs="Arial"/>
              </w:rPr>
              <w:t>]-[workload]-01 </w:t>
            </w:r>
          </w:p>
        </w:tc>
      </w:tr>
      <w:tr w:rsidRPr="00A65EAC" w:rsidR="00581E27" w:rsidTr="00FF648F" w14:paraId="7DCB5510"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A65EAC" w:rsidR="00581E27" w:rsidP="00FF648F" w:rsidRDefault="00581E27" w14:paraId="460E922B" w14:textId="77777777">
            <w:pPr>
              <w:spacing w:line="240" w:lineRule="auto"/>
              <w:textAlignment w:val="baseline"/>
              <w:rPr>
                <w:rFonts w:cs="Arial"/>
                <w:b/>
                <w:bCs/>
              </w:rPr>
            </w:pPr>
            <w:r w:rsidRPr="00A65EAC">
              <w:rPr>
                <w:rFonts w:cs="Arial"/>
                <w:b/>
                <w:bCs/>
              </w:rPr>
              <w:t>Subscription  </w:t>
            </w:r>
          </w:p>
        </w:tc>
        <w:tc>
          <w:tcPr>
            <w:tcW w:w="6535" w:type="dxa"/>
            <w:tcBorders>
              <w:top w:val="single" w:color="A6A6A6" w:sz="6" w:space="0"/>
              <w:left w:val="nil"/>
              <w:bottom w:val="single" w:color="A6A6A6" w:sz="6" w:space="0"/>
              <w:right w:val="nil"/>
            </w:tcBorders>
            <w:shd w:val="clear" w:color="auto" w:fill="auto"/>
            <w:hideMark/>
          </w:tcPr>
          <w:p w:rsidRPr="00A65EAC" w:rsidR="00581E27" w:rsidP="00FF648F" w:rsidRDefault="00581E27" w14:paraId="380A4A26" w14:textId="77777777">
            <w:pPr>
              <w:spacing w:line="240" w:lineRule="auto"/>
              <w:textAlignment w:val="baseline"/>
              <w:rPr>
                <w:rFonts w:cs="Arial"/>
              </w:rPr>
            </w:pPr>
            <w:r w:rsidRPr="00A65EAC">
              <w:rPr>
                <w:rFonts w:cs="Arial"/>
              </w:rPr>
              <w:t>AV ALZ [Subscription Name] </w:t>
            </w:r>
          </w:p>
        </w:tc>
      </w:tr>
      <w:tr w:rsidRPr="00A65EAC" w:rsidR="00581E27" w:rsidTr="00FF648F" w14:paraId="1A0D4522"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81E27" w:rsidP="00FF648F" w:rsidRDefault="00581E27" w14:paraId="7C8B4F07" w14:textId="77777777">
            <w:pPr>
              <w:spacing w:line="240" w:lineRule="auto"/>
              <w:textAlignment w:val="baseline"/>
              <w:rPr>
                <w:rFonts w:cs="Arial"/>
                <w:b/>
                <w:bCs/>
              </w:rPr>
            </w:pPr>
            <w:r>
              <w:rPr>
                <w:rFonts w:cs="Arial"/>
                <w:b/>
                <w:bCs/>
              </w:rPr>
              <w:t>Region</w:t>
            </w:r>
          </w:p>
        </w:tc>
        <w:tc>
          <w:tcPr>
            <w:tcW w:w="6535" w:type="dxa"/>
            <w:tcBorders>
              <w:top w:val="single" w:color="A6A6A6" w:sz="6" w:space="0"/>
              <w:left w:val="nil"/>
              <w:bottom w:val="single" w:color="A6A6A6" w:sz="6" w:space="0"/>
              <w:right w:val="nil"/>
            </w:tcBorders>
            <w:shd w:val="clear" w:color="auto" w:fill="auto"/>
          </w:tcPr>
          <w:p w:rsidRPr="00A65EAC" w:rsidR="00581E27" w:rsidP="00FF648F" w:rsidRDefault="00581E27" w14:paraId="0763C871" w14:textId="77777777">
            <w:pPr>
              <w:spacing w:line="240" w:lineRule="auto"/>
              <w:textAlignment w:val="baseline"/>
              <w:rPr>
                <w:rFonts w:cs="Arial"/>
              </w:rPr>
            </w:pPr>
            <w:r>
              <w:rPr>
                <w:rFonts w:cs="Arial"/>
              </w:rPr>
              <w:t>Australia Southeast</w:t>
            </w:r>
          </w:p>
        </w:tc>
      </w:tr>
      <w:tr w:rsidRPr="00A65EAC" w:rsidR="00581E27" w:rsidTr="00FF648F" w14:paraId="0E7799A4"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81E27" w:rsidP="00FF648F" w:rsidRDefault="00581E27" w14:paraId="0A21F808" w14:textId="77777777">
            <w:pPr>
              <w:spacing w:line="240" w:lineRule="auto"/>
              <w:textAlignment w:val="baseline"/>
              <w:rPr>
                <w:rFonts w:cs="Arial"/>
                <w:b/>
                <w:bCs/>
              </w:rPr>
            </w:pPr>
            <w:r>
              <w:rPr>
                <w:rFonts w:cs="Arial"/>
                <w:b/>
                <w:bCs/>
              </w:rPr>
              <w:t>Orchestration</w:t>
            </w:r>
          </w:p>
        </w:tc>
        <w:tc>
          <w:tcPr>
            <w:tcW w:w="6535" w:type="dxa"/>
            <w:tcBorders>
              <w:top w:val="single" w:color="A6A6A6" w:sz="6" w:space="0"/>
              <w:left w:val="nil"/>
              <w:bottom w:val="single" w:color="A6A6A6" w:sz="6" w:space="0"/>
              <w:right w:val="nil"/>
            </w:tcBorders>
            <w:shd w:val="clear" w:color="auto" w:fill="auto"/>
          </w:tcPr>
          <w:p w:rsidRPr="00A65EAC" w:rsidR="00581E27" w:rsidP="00FF648F" w:rsidRDefault="00581E27" w14:paraId="5434F3BE" w14:textId="77777777">
            <w:pPr>
              <w:spacing w:line="240" w:lineRule="auto"/>
              <w:textAlignment w:val="baseline"/>
              <w:rPr>
                <w:rFonts w:cs="Arial"/>
              </w:rPr>
            </w:pPr>
            <w:r>
              <w:rPr>
                <w:rFonts w:cs="Arial"/>
              </w:rPr>
              <w:t>Flexible</w:t>
            </w:r>
          </w:p>
        </w:tc>
      </w:tr>
      <w:tr w:rsidRPr="00A65EAC" w:rsidR="00581E27" w:rsidTr="00FF648F" w14:paraId="31F9F44F"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81E27" w:rsidP="00FF648F" w:rsidRDefault="00581E27" w14:paraId="1D4DE559" w14:textId="77777777">
            <w:pPr>
              <w:spacing w:line="240" w:lineRule="auto"/>
              <w:textAlignment w:val="baseline"/>
              <w:rPr>
                <w:rFonts w:cs="Arial"/>
                <w:b/>
                <w:bCs/>
              </w:rPr>
            </w:pPr>
            <w:r>
              <w:rPr>
                <w:rFonts w:cs="Arial"/>
                <w:b/>
                <w:bCs/>
              </w:rPr>
              <w:t>Security Type</w:t>
            </w:r>
          </w:p>
        </w:tc>
        <w:tc>
          <w:tcPr>
            <w:tcW w:w="6535" w:type="dxa"/>
            <w:tcBorders>
              <w:top w:val="single" w:color="A6A6A6" w:sz="6" w:space="0"/>
              <w:left w:val="nil"/>
              <w:bottom w:val="single" w:color="A6A6A6" w:sz="6" w:space="0"/>
              <w:right w:val="nil"/>
            </w:tcBorders>
            <w:shd w:val="clear" w:color="auto" w:fill="auto"/>
          </w:tcPr>
          <w:p w:rsidRPr="00A65EAC" w:rsidR="00581E27" w:rsidP="00FF648F" w:rsidRDefault="00581E27" w14:paraId="506446B8" w14:textId="77777777">
            <w:pPr>
              <w:spacing w:line="240" w:lineRule="auto"/>
              <w:textAlignment w:val="baseline"/>
              <w:rPr>
                <w:rFonts w:cs="Arial"/>
              </w:rPr>
            </w:pPr>
            <w:r>
              <w:rPr>
                <w:rFonts w:cs="Arial"/>
              </w:rPr>
              <w:t>Standard</w:t>
            </w:r>
          </w:p>
        </w:tc>
      </w:tr>
      <w:tr w:rsidRPr="00A65EAC" w:rsidR="00581E27" w:rsidTr="00FF648F" w14:paraId="5D175E5D"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81E27" w:rsidP="00FF648F" w:rsidRDefault="00581E27" w14:paraId="5D1E5104" w14:textId="77777777">
            <w:pPr>
              <w:spacing w:line="240" w:lineRule="auto"/>
              <w:textAlignment w:val="baseline"/>
              <w:rPr>
                <w:rFonts w:cs="Arial"/>
                <w:b/>
                <w:bCs/>
              </w:rPr>
            </w:pPr>
            <w:r>
              <w:rPr>
                <w:rFonts w:cs="Arial"/>
                <w:b/>
                <w:bCs/>
              </w:rPr>
              <w:t>Virtual Network</w:t>
            </w:r>
          </w:p>
        </w:tc>
        <w:tc>
          <w:tcPr>
            <w:tcW w:w="6535" w:type="dxa"/>
            <w:tcBorders>
              <w:top w:val="single" w:color="A6A6A6" w:sz="6" w:space="0"/>
              <w:left w:val="nil"/>
              <w:bottom w:val="single" w:color="A6A6A6" w:sz="6" w:space="0"/>
              <w:right w:val="nil"/>
            </w:tcBorders>
            <w:shd w:val="clear" w:color="auto" w:fill="auto"/>
          </w:tcPr>
          <w:p w:rsidRPr="00A65EAC" w:rsidR="00581E27" w:rsidP="00FF648F" w:rsidRDefault="00581E27" w14:paraId="6F16E9E1" w14:textId="6B755277">
            <w:pPr>
              <w:spacing w:line="240" w:lineRule="auto"/>
              <w:textAlignment w:val="baseline"/>
              <w:rPr>
                <w:rFonts w:cs="Arial"/>
              </w:rPr>
            </w:pPr>
            <w:proofErr w:type="spellStart"/>
            <w:r w:rsidRPr="00A65EAC">
              <w:rPr>
                <w:rFonts w:cs="Arial"/>
              </w:rPr>
              <w:t>vnet</w:t>
            </w:r>
            <w:proofErr w:type="spellEnd"/>
            <w:r w:rsidRPr="00A65EAC">
              <w:rPr>
                <w:rFonts w:cs="Arial"/>
              </w:rPr>
              <w:t>-</w:t>
            </w:r>
            <w:r w:rsidR="00437B32">
              <w:rPr>
                <w:rFonts w:cs="Arial"/>
              </w:rPr>
              <w:t>[env]</w:t>
            </w:r>
            <w:r w:rsidRPr="00A65EAC">
              <w:rPr>
                <w:rFonts w:cs="Arial"/>
              </w:rPr>
              <w:t>-</w:t>
            </w:r>
            <w:proofErr w:type="spellStart"/>
            <w:r w:rsidRPr="00A65EAC">
              <w:rPr>
                <w:rFonts w:cs="Arial"/>
              </w:rPr>
              <w:t>ause</w:t>
            </w:r>
            <w:proofErr w:type="spellEnd"/>
            <w:r w:rsidRPr="00A65EAC">
              <w:rPr>
                <w:rFonts w:cs="Arial"/>
              </w:rPr>
              <w:t>-[</w:t>
            </w:r>
            <w:proofErr w:type="spellStart"/>
            <w:r w:rsidRPr="00A65EAC">
              <w:rPr>
                <w:rFonts w:cs="Arial"/>
              </w:rPr>
              <w:t>appname</w:t>
            </w:r>
            <w:proofErr w:type="spellEnd"/>
            <w:r w:rsidRPr="00A65EAC">
              <w:rPr>
                <w:rFonts w:cs="Arial"/>
              </w:rPr>
              <w:t>]-[workload]-01</w:t>
            </w:r>
          </w:p>
        </w:tc>
      </w:tr>
      <w:tr w:rsidRPr="00A65EAC" w:rsidR="00581E27" w:rsidTr="00FF648F" w14:paraId="6A181BF0"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81E27" w:rsidP="00FF648F" w:rsidRDefault="00581E27" w14:paraId="648BF8EA" w14:textId="77777777">
            <w:pPr>
              <w:spacing w:line="240" w:lineRule="auto"/>
              <w:textAlignment w:val="baseline"/>
              <w:rPr>
                <w:rFonts w:cs="Arial"/>
                <w:b/>
                <w:bCs/>
              </w:rPr>
            </w:pPr>
            <w:r>
              <w:rPr>
                <w:rFonts w:cs="Arial"/>
                <w:b/>
                <w:bCs/>
              </w:rPr>
              <w:t>Subnet</w:t>
            </w:r>
          </w:p>
        </w:tc>
        <w:tc>
          <w:tcPr>
            <w:tcW w:w="6535" w:type="dxa"/>
            <w:tcBorders>
              <w:top w:val="single" w:color="A6A6A6" w:sz="6" w:space="0"/>
              <w:left w:val="nil"/>
              <w:bottom w:val="single" w:color="A6A6A6" w:sz="6" w:space="0"/>
              <w:right w:val="nil"/>
            </w:tcBorders>
            <w:shd w:val="clear" w:color="auto" w:fill="auto"/>
          </w:tcPr>
          <w:p w:rsidRPr="00A65EAC" w:rsidR="00581E27" w:rsidP="00FF648F" w:rsidRDefault="00581E27" w14:paraId="68D90EC2" w14:textId="5C4F7EF8">
            <w:pPr>
              <w:spacing w:line="240" w:lineRule="auto"/>
              <w:textAlignment w:val="baseline"/>
              <w:rPr>
                <w:rFonts w:cs="Arial"/>
              </w:rPr>
            </w:pPr>
            <w:proofErr w:type="spellStart"/>
            <w:r w:rsidRPr="00A65EAC">
              <w:rPr>
                <w:rFonts w:cs="Arial"/>
              </w:rPr>
              <w:t>sn</w:t>
            </w:r>
            <w:proofErr w:type="spellEnd"/>
            <w:r w:rsidRPr="00A65EAC">
              <w:rPr>
                <w:rFonts w:cs="Arial"/>
              </w:rPr>
              <w:t>-</w:t>
            </w:r>
            <w:r w:rsidR="00437B32">
              <w:rPr>
                <w:rFonts w:cs="Arial"/>
              </w:rPr>
              <w:t>[env]</w:t>
            </w:r>
            <w:r w:rsidRPr="00A65EAC">
              <w:rPr>
                <w:rFonts w:cs="Arial"/>
              </w:rPr>
              <w:t>-</w:t>
            </w:r>
            <w:proofErr w:type="spellStart"/>
            <w:r w:rsidRPr="00A65EAC">
              <w:rPr>
                <w:rFonts w:cs="Arial"/>
              </w:rPr>
              <w:t>ause</w:t>
            </w:r>
            <w:proofErr w:type="spellEnd"/>
            <w:r w:rsidRPr="00A65EAC">
              <w:rPr>
                <w:rFonts w:cs="Arial"/>
              </w:rPr>
              <w:t>-[</w:t>
            </w:r>
            <w:proofErr w:type="spellStart"/>
            <w:r w:rsidRPr="00A65EAC">
              <w:rPr>
                <w:rFonts w:cs="Arial"/>
              </w:rPr>
              <w:t>appname</w:t>
            </w:r>
            <w:proofErr w:type="spellEnd"/>
            <w:r w:rsidRPr="00A65EAC">
              <w:rPr>
                <w:rFonts w:cs="Arial"/>
              </w:rPr>
              <w:t>]-[workload]-0</w:t>
            </w:r>
            <w:r w:rsidRPr="00A65EAC">
              <w:rPr>
                <w:rFonts w:cs="Arial"/>
                <w:highlight w:val="yellow"/>
              </w:rPr>
              <w:t>#</w:t>
            </w:r>
          </w:p>
        </w:tc>
      </w:tr>
      <w:tr w:rsidRPr="00A65EAC" w:rsidR="00581E27" w:rsidTr="00FF648F" w14:paraId="472AB487"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81E27" w:rsidP="00FF648F" w:rsidRDefault="00581E27" w14:paraId="39F4C2DE" w14:textId="77777777">
            <w:pPr>
              <w:spacing w:line="240" w:lineRule="auto"/>
              <w:textAlignment w:val="baseline"/>
              <w:rPr>
                <w:rFonts w:cs="Arial"/>
                <w:b/>
                <w:bCs/>
              </w:rPr>
            </w:pPr>
            <w:r>
              <w:rPr>
                <w:rFonts w:cs="Arial"/>
                <w:b/>
                <w:bCs/>
              </w:rPr>
              <w:t>Initial Instance Count</w:t>
            </w:r>
          </w:p>
        </w:tc>
        <w:tc>
          <w:tcPr>
            <w:tcW w:w="6535" w:type="dxa"/>
            <w:tcBorders>
              <w:top w:val="single" w:color="A6A6A6" w:sz="6" w:space="0"/>
              <w:left w:val="nil"/>
              <w:bottom w:val="single" w:color="A6A6A6" w:sz="6" w:space="0"/>
              <w:right w:val="nil"/>
            </w:tcBorders>
            <w:shd w:val="clear" w:color="auto" w:fill="auto"/>
          </w:tcPr>
          <w:p w:rsidRPr="00A65EAC" w:rsidR="00581E27" w:rsidP="00FF648F" w:rsidRDefault="00581E27" w14:paraId="7DE4A213" w14:textId="77777777">
            <w:pPr>
              <w:spacing w:line="240" w:lineRule="auto"/>
              <w:textAlignment w:val="baseline"/>
              <w:rPr>
                <w:rFonts w:cs="Arial"/>
              </w:rPr>
            </w:pPr>
            <w:r>
              <w:rPr>
                <w:rFonts w:cs="Arial"/>
              </w:rPr>
              <w:t>2</w:t>
            </w:r>
          </w:p>
        </w:tc>
      </w:tr>
      <w:tr w:rsidRPr="00A65EAC" w:rsidR="00581E27" w:rsidTr="00FF648F" w14:paraId="14679AC4"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81E27" w:rsidP="00FF648F" w:rsidRDefault="00581E27" w14:paraId="4C5C822C" w14:textId="77777777">
            <w:pPr>
              <w:spacing w:line="240" w:lineRule="auto"/>
              <w:textAlignment w:val="baseline"/>
              <w:rPr>
                <w:rFonts w:cs="Arial"/>
                <w:b/>
                <w:bCs/>
              </w:rPr>
            </w:pPr>
            <w:r>
              <w:rPr>
                <w:rFonts w:cs="Arial"/>
                <w:b/>
                <w:bCs/>
              </w:rPr>
              <w:t>Scaling Policy</w:t>
            </w:r>
          </w:p>
        </w:tc>
        <w:tc>
          <w:tcPr>
            <w:tcW w:w="6535" w:type="dxa"/>
            <w:tcBorders>
              <w:top w:val="single" w:color="A6A6A6" w:sz="6" w:space="0"/>
              <w:left w:val="nil"/>
              <w:bottom w:val="single" w:color="A6A6A6" w:sz="6" w:space="0"/>
              <w:right w:val="nil"/>
            </w:tcBorders>
            <w:shd w:val="clear" w:color="auto" w:fill="auto"/>
          </w:tcPr>
          <w:p w:rsidRPr="00A65EAC" w:rsidR="00581E27" w:rsidP="00FF648F" w:rsidRDefault="00581E27" w14:paraId="13FAB7BD" w14:textId="77777777">
            <w:pPr>
              <w:spacing w:line="240" w:lineRule="auto"/>
              <w:textAlignment w:val="baseline"/>
              <w:rPr>
                <w:rFonts w:cs="Arial"/>
              </w:rPr>
            </w:pPr>
            <w:r>
              <w:rPr>
                <w:rFonts w:cs="Arial"/>
              </w:rPr>
              <w:t>Manual</w:t>
            </w:r>
          </w:p>
        </w:tc>
      </w:tr>
      <w:tr w:rsidRPr="00A65EAC" w:rsidR="00581E27" w:rsidTr="00FF648F" w14:paraId="14E23EA2"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81E27" w:rsidP="00FF648F" w:rsidRDefault="00581E27" w14:paraId="65A90128" w14:textId="77777777">
            <w:pPr>
              <w:spacing w:line="240" w:lineRule="auto"/>
              <w:textAlignment w:val="baseline"/>
              <w:rPr>
                <w:rFonts w:cs="Arial"/>
                <w:b/>
                <w:bCs/>
              </w:rPr>
            </w:pPr>
            <w:r>
              <w:rPr>
                <w:rFonts w:cs="Arial"/>
                <w:b/>
                <w:bCs/>
              </w:rPr>
              <w:t>Scale-In Policy</w:t>
            </w:r>
          </w:p>
        </w:tc>
        <w:tc>
          <w:tcPr>
            <w:tcW w:w="6535" w:type="dxa"/>
            <w:tcBorders>
              <w:top w:val="single" w:color="A6A6A6" w:sz="6" w:space="0"/>
              <w:left w:val="nil"/>
              <w:bottom w:val="single" w:color="A6A6A6" w:sz="6" w:space="0"/>
              <w:right w:val="nil"/>
            </w:tcBorders>
            <w:shd w:val="clear" w:color="auto" w:fill="auto"/>
          </w:tcPr>
          <w:p w:rsidRPr="00A65EAC" w:rsidR="00581E27" w:rsidP="00FF648F" w:rsidRDefault="00581E27" w14:paraId="1F9E3EF7" w14:textId="77777777">
            <w:pPr>
              <w:spacing w:line="240" w:lineRule="auto"/>
              <w:textAlignment w:val="baseline"/>
              <w:rPr>
                <w:rFonts w:cs="Arial"/>
              </w:rPr>
            </w:pPr>
            <w:r>
              <w:rPr>
                <w:rFonts w:cs="Arial"/>
              </w:rPr>
              <w:t>Default – balance across availability zones and fault domains</w:t>
            </w:r>
          </w:p>
        </w:tc>
      </w:tr>
      <w:tr w:rsidRPr="00A65EAC" w:rsidR="00581E27" w:rsidTr="00FF648F" w14:paraId="2BC2C97D"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81E27" w:rsidP="00FF648F" w:rsidRDefault="00581E27" w14:paraId="46898978" w14:textId="77777777">
            <w:pPr>
              <w:spacing w:line="240" w:lineRule="auto"/>
              <w:textAlignment w:val="baseline"/>
              <w:rPr>
                <w:rFonts w:cs="Arial"/>
                <w:b/>
                <w:bCs/>
              </w:rPr>
            </w:pPr>
            <w:r>
              <w:rPr>
                <w:rFonts w:cs="Arial"/>
                <w:b/>
                <w:bCs/>
              </w:rPr>
              <w:t xml:space="preserve">Monitoring </w:t>
            </w:r>
          </w:p>
        </w:tc>
        <w:tc>
          <w:tcPr>
            <w:tcW w:w="6535" w:type="dxa"/>
            <w:tcBorders>
              <w:top w:val="single" w:color="A6A6A6" w:sz="6" w:space="0"/>
              <w:left w:val="nil"/>
              <w:bottom w:val="single" w:color="A6A6A6" w:sz="6" w:space="0"/>
              <w:right w:val="nil"/>
            </w:tcBorders>
            <w:shd w:val="clear" w:color="auto" w:fill="auto"/>
          </w:tcPr>
          <w:p w:rsidRPr="00A65EAC" w:rsidR="00581E27" w:rsidP="00FF648F" w:rsidRDefault="00581E27" w14:paraId="256B9869" w14:textId="77777777">
            <w:pPr>
              <w:spacing w:line="240" w:lineRule="auto"/>
              <w:textAlignment w:val="baseline"/>
              <w:rPr>
                <w:rFonts w:cs="Arial"/>
              </w:rPr>
            </w:pPr>
            <w:r>
              <w:rPr>
                <w:rFonts w:cs="Arial"/>
              </w:rPr>
              <w:t>Boot diagnostics enabled with managed storage account</w:t>
            </w:r>
          </w:p>
        </w:tc>
      </w:tr>
      <w:tr w:rsidRPr="00A65EAC" w:rsidR="00581E27" w:rsidTr="00FF648F" w14:paraId="32B9555B"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581E27" w:rsidP="00FF648F" w:rsidRDefault="00581E27" w14:paraId="6AB895FA" w14:textId="77777777">
            <w:pPr>
              <w:spacing w:line="240" w:lineRule="auto"/>
              <w:textAlignment w:val="baseline"/>
              <w:rPr>
                <w:rFonts w:cs="Arial"/>
                <w:b/>
                <w:bCs/>
              </w:rPr>
            </w:pPr>
            <w:r>
              <w:rPr>
                <w:rFonts w:cs="Arial"/>
                <w:b/>
                <w:bCs/>
              </w:rPr>
              <w:t>Health</w:t>
            </w:r>
          </w:p>
        </w:tc>
        <w:tc>
          <w:tcPr>
            <w:tcW w:w="6535" w:type="dxa"/>
            <w:tcBorders>
              <w:top w:val="single" w:color="A6A6A6" w:sz="6" w:space="0"/>
              <w:left w:val="nil"/>
              <w:bottom w:val="single" w:color="A6A6A6" w:sz="6" w:space="0"/>
              <w:right w:val="nil"/>
            </w:tcBorders>
            <w:shd w:val="clear" w:color="auto" w:fill="auto"/>
          </w:tcPr>
          <w:p w:rsidRPr="00A65EAC" w:rsidR="00581E27" w:rsidP="00FF648F" w:rsidRDefault="00581E27" w14:paraId="465E824B" w14:textId="77777777">
            <w:pPr>
              <w:spacing w:line="240" w:lineRule="auto"/>
              <w:textAlignment w:val="baseline"/>
              <w:rPr>
                <w:rFonts w:cs="Arial"/>
              </w:rPr>
            </w:pPr>
            <w:r>
              <w:rPr>
                <w:rFonts w:cs="Arial"/>
              </w:rPr>
              <w:t>Enable application health monitoring</w:t>
            </w:r>
          </w:p>
        </w:tc>
      </w:tr>
    </w:tbl>
    <w:p w:rsidR="00581E27" w:rsidP="00272BD6" w:rsidRDefault="00581E27" w14:paraId="5B6EA953" w14:textId="77777777">
      <w:pPr>
        <w:pStyle w:val="BodyText"/>
      </w:pPr>
    </w:p>
    <w:p w:rsidR="00950A8A" w:rsidP="00272BD6" w:rsidRDefault="00983355" w14:paraId="12A3699A" w14:textId="74862042">
      <w:pPr>
        <w:pStyle w:val="Heading3"/>
        <w:numPr>
          <w:ilvl w:val="2"/>
          <w:numId w:val="7"/>
        </w:numPr>
      </w:pPr>
      <w:bookmarkStart w:name="_Toc153458096" w:id="72"/>
      <w:r>
        <w:t xml:space="preserve">Gold or Silver Primary </w:t>
      </w:r>
      <w:r w:rsidR="00950A8A">
        <w:t xml:space="preserve">Linux </w:t>
      </w:r>
      <w:r w:rsidRPr="00212C3E" w:rsidR="00950A8A">
        <w:t>VM</w:t>
      </w:r>
      <w:bookmarkEnd w:id="72"/>
    </w:p>
    <w:tbl>
      <w:tblPr>
        <w:tblW w:w="9027"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492"/>
        <w:gridCol w:w="6535"/>
      </w:tblGrid>
      <w:tr w:rsidRPr="00E24555" w:rsidR="00950A8A" w:rsidTr="00FF648F" w14:paraId="62DF2E9D" w14:textId="77777777">
        <w:trPr>
          <w:trHeight w:val="300"/>
        </w:trPr>
        <w:tc>
          <w:tcPr>
            <w:tcW w:w="2492" w:type="dxa"/>
            <w:tcBorders>
              <w:top w:val="single" w:color="A6A6A6" w:sz="6" w:space="0"/>
              <w:left w:val="nil"/>
              <w:bottom w:val="single" w:color="A6A6A6" w:sz="6" w:space="0"/>
              <w:right w:val="nil"/>
            </w:tcBorders>
            <w:shd w:val="clear" w:color="auto" w:fill="002060"/>
            <w:hideMark/>
          </w:tcPr>
          <w:p w:rsidRPr="00E24555" w:rsidR="00950A8A" w:rsidP="00FF648F" w:rsidRDefault="00950A8A" w14:paraId="0F0A8886" w14:textId="77777777">
            <w:pPr>
              <w:spacing w:line="240" w:lineRule="auto"/>
              <w:textAlignment w:val="baseline"/>
              <w:rPr>
                <w:rFonts w:ascii="Segoe UI" w:hAnsi="Segoe UI" w:cs="Segoe UI"/>
                <w:b/>
                <w:bCs/>
                <w:sz w:val="18"/>
                <w:szCs w:val="18"/>
              </w:rPr>
            </w:pPr>
            <w:r w:rsidRPr="00E24555">
              <w:rPr>
                <w:rFonts w:cs="Arial"/>
                <w:b/>
                <w:bCs/>
                <w:color w:val="FFFFFF"/>
                <w:lang w:val="en-US"/>
              </w:rPr>
              <w:t>Configuration Item</w:t>
            </w:r>
            <w:r w:rsidRPr="00E24555">
              <w:rPr>
                <w:rFonts w:cs="Arial"/>
                <w:b/>
                <w:bCs/>
                <w:color w:val="FFFFFF"/>
              </w:rPr>
              <w:t> </w:t>
            </w:r>
          </w:p>
        </w:tc>
        <w:tc>
          <w:tcPr>
            <w:tcW w:w="6535" w:type="dxa"/>
            <w:tcBorders>
              <w:top w:val="single" w:color="A6A6A6" w:sz="6" w:space="0"/>
              <w:left w:val="nil"/>
              <w:bottom w:val="single" w:color="A6A6A6" w:sz="6" w:space="0"/>
              <w:right w:val="nil"/>
            </w:tcBorders>
            <w:shd w:val="clear" w:color="auto" w:fill="002060"/>
            <w:hideMark/>
          </w:tcPr>
          <w:p w:rsidRPr="00E24555" w:rsidR="00950A8A" w:rsidP="00FF648F" w:rsidRDefault="00950A8A" w14:paraId="22243A59" w14:textId="77777777">
            <w:pPr>
              <w:spacing w:line="240" w:lineRule="auto"/>
              <w:textAlignment w:val="baseline"/>
              <w:rPr>
                <w:rFonts w:ascii="Segoe UI" w:hAnsi="Segoe UI" w:cs="Segoe UI"/>
                <w:b/>
                <w:bCs/>
                <w:sz w:val="18"/>
                <w:szCs w:val="18"/>
              </w:rPr>
            </w:pPr>
            <w:r w:rsidRPr="00E24555">
              <w:rPr>
                <w:rFonts w:cs="Arial"/>
                <w:b/>
                <w:bCs/>
                <w:color w:val="FFFFFF"/>
                <w:lang w:val="en-US"/>
              </w:rPr>
              <w:t>Configuration Details</w:t>
            </w:r>
            <w:r w:rsidRPr="00E24555">
              <w:rPr>
                <w:rFonts w:cs="Arial"/>
                <w:b/>
                <w:bCs/>
                <w:color w:val="FFFFFF"/>
              </w:rPr>
              <w:t> </w:t>
            </w:r>
          </w:p>
        </w:tc>
      </w:tr>
      <w:tr w:rsidRPr="00A65EAC" w:rsidR="00950A8A" w:rsidTr="00FF648F" w14:paraId="6DB22189"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E24555" w:rsidR="00950A8A" w:rsidP="00FF648F" w:rsidRDefault="00950A8A" w14:paraId="270C256A" w14:textId="77777777">
            <w:pPr>
              <w:spacing w:line="240" w:lineRule="auto"/>
              <w:textAlignment w:val="baseline"/>
              <w:rPr>
                <w:rFonts w:ascii="Segoe UI" w:hAnsi="Segoe UI" w:cs="Segoe UI"/>
                <w:sz w:val="18"/>
                <w:szCs w:val="18"/>
              </w:rPr>
            </w:pPr>
            <w:r w:rsidRPr="00E24555">
              <w:rPr>
                <w:rFonts w:cs="Arial"/>
                <w:b/>
                <w:bCs/>
              </w:rPr>
              <w:t>Name </w:t>
            </w:r>
            <w:r w:rsidRPr="00E24555">
              <w:rPr>
                <w:rFonts w:cs="Arial"/>
              </w:rPr>
              <w:t> </w:t>
            </w:r>
          </w:p>
        </w:tc>
        <w:tc>
          <w:tcPr>
            <w:tcW w:w="6535" w:type="dxa"/>
            <w:tcBorders>
              <w:top w:val="single" w:color="A6A6A6" w:sz="6" w:space="0"/>
              <w:left w:val="nil"/>
              <w:bottom w:val="single" w:color="A6A6A6" w:sz="6" w:space="0"/>
              <w:right w:val="nil"/>
            </w:tcBorders>
            <w:shd w:val="clear" w:color="auto" w:fill="auto"/>
            <w:hideMark/>
          </w:tcPr>
          <w:p w:rsidRPr="00A65EAC" w:rsidR="00950A8A" w:rsidP="00FF648F" w:rsidRDefault="00950A8A" w14:paraId="180407F6" w14:textId="77777777">
            <w:pPr>
              <w:spacing w:line="240" w:lineRule="auto"/>
              <w:textAlignment w:val="baseline"/>
              <w:rPr>
                <w:rFonts w:cs="Arial"/>
              </w:rPr>
            </w:pPr>
            <w:r w:rsidRPr="00A65EAC">
              <w:rPr>
                <w:rFonts w:cs="Arial"/>
              </w:rPr>
              <w:t>P</w:t>
            </w:r>
            <w:r>
              <w:rPr>
                <w:rFonts w:cs="Arial"/>
              </w:rPr>
              <w:t>L</w:t>
            </w:r>
            <w:r w:rsidRPr="00A65EAC">
              <w:rPr>
                <w:rFonts w:cs="Arial"/>
              </w:rPr>
              <w:t>V-AZM</w:t>
            </w:r>
            <w:r w:rsidRPr="00A65EAC">
              <w:rPr>
                <w:rFonts w:cs="Arial"/>
                <w:highlight w:val="yellow"/>
              </w:rPr>
              <w:t>-[APPCODE]</w:t>
            </w:r>
            <w:r w:rsidRPr="00A65EAC">
              <w:rPr>
                <w:rFonts w:cs="Arial"/>
              </w:rPr>
              <w:t>01</w:t>
            </w:r>
          </w:p>
        </w:tc>
      </w:tr>
      <w:tr w:rsidRPr="00A65EAC" w:rsidR="00950A8A" w:rsidTr="00FF648F" w14:paraId="2E1E15F9"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E24555" w:rsidR="00950A8A" w:rsidP="00FF648F" w:rsidRDefault="00950A8A" w14:paraId="65BD754F" w14:textId="77777777">
            <w:pPr>
              <w:spacing w:line="240" w:lineRule="auto"/>
              <w:textAlignment w:val="baseline"/>
              <w:rPr>
                <w:rFonts w:ascii="Segoe UI" w:hAnsi="Segoe UI" w:cs="Segoe UI"/>
                <w:sz w:val="18"/>
                <w:szCs w:val="18"/>
              </w:rPr>
            </w:pPr>
            <w:r w:rsidRPr="00E24555">
              <w:rPr>
                <w:rFonts w:cs="Arial"/>
                <w:b/>
                <w:bCs/>
              </w:rPr>
              <w:t>Resource Group </w:t>
            </w:r>
            <w:r w:rsidRPr="00E24555">
              <w:rPr>
                <w:rFonts w:cs="Arial"/>
              </w:rPr>
              <w:t> </w:t>
            </w:r>
          </w:p>
        </w:tc>
        <w:tc>
          <w:tcPr>
            <w:tcW w:w="6535" w:type="dxa"/>
            <w:tcBorders>
              <w:top w:val="single" w:color="A6A6A6" w:sz="6" w:space="0"/>
              <w:left w:val="nil"/>
              <w:bottom w:val="single" w:color="A6A6A6" w:sz="6" w:space="0"/>
              <w:right w:val="nil"/>
            </w:tcBorders>
            <w:shd w:val="clear" w:color="auto" w:fill="auto"/>
            <w:hideMark/>
          </w:tcPr>
          <w:p w:rsidRPr="00A65EAC" w:rsidR="00950A8A" w:rsidP="00FF648F" w:rsidRDefault="00950A8A" w14:paraId="304A514F" w14:textId="157F5AB3">
            <w:pPr>
              <w:spacing w:line="240" w:lineRule="auto"/>
              <w:textAlignment w:val="baseline"/>
              <w:rPr>
                <w:rFonts w:cs="Arial"/>
              </w:rPr>
            </w:pPr>
            <w:proofErr w:type="spellStart"/>
            <w:r w:rsidRPr="00A65EAC">
              <w:rPr>
                <w:rFonts w:cs="Arial"/>
              </w:rPr>
              <w:t>rg</w:t>
            </w:r>
            <w:proofErr w:type="spellEnd"/>
            <w:r w:rsidRPr="00A65EAC">
              <w:rPr>
                <w:rFonts w:cs="Arial"/>
              </w:rPr>
              <w:t>-</w:t>
            </w:r>
            <w:r>
              <w:rPr>
                <w:rFonts w:cs="Arial"/>
              </w:rPr>
              <w:t>[env]</w:t>
            </w:r>
            <w:r w:rsidRPr="00A65EAC">
              <w:rPr>
                <w:rFonts w:cs="Arial"/>
              </w:rPr>
              <w:t>-</w:t>
            </w:r>
            <w:proofErr w:type="spellStart"/>
            <w:r w:rsidRPr="00A65EAC">
              <w:rPr>
                <w:rFonts w:cs="Arial"/>
              </w:rPr>
              <w:t>ause</w:t>
            </w:r>
            <w:proofErr w:type="spellEnd"/>
            <w:r w:rsidRPr="00A65EAC">
              <w:rPr>
                <w:rFonts w:cs="Arial"/>
              </w:rPr>
              <w:t>-[</w:t>
            </w:r>
            <w:proofErr w:type="spellStart"/>
            <w:r w:rsidRPr="00A65EAC">
              <w:rPr>
                <w:rFonts w:cs="Arial"/>
              </w:rPr>
              <w:t>appname</w:t>
            </w:r>
            <w:proofErr w:type="spellEnd"/>
            <w:r w:rsidRPr="00A65EAC">
              <w:rPr>
                <w:rFonts w:cs="Arial"/>
              </w:rPr>
              <w:t>]-[workload]-01 </w:t>
            </w:r>
          </w:p>
        </w:tc>
      </w:tr>
      <w:tr w:rsidRPr="00A65EAC" w:rsidR="00950A8A" w:rsidTr="00FF648F" w14:paraId="4779FAD1"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A65EAC" w:rsidR="00950A8A" w:rsidP="00FF648F" w:rsidRDefault="00950A8A" w14:paraId="533DB5DE" w14:textId="77777777">
            <w:pPr>
              <w:spacing w:line="240" w:lineRule="auto"/>
              <w:textAlignment w:val="baseline"/>
              <w:rPr>
                <w:rFonts w:cs="Arial"/>
                <w:b/>
                <w:bCs/>
              </w:rPr>
            </w:pPr>
            <w:r w:rsidRPr="00A65EAC">
              <w:rPr>
                <w:rFonts w:cs="Arial"/>
                <w:b/>
                <w:bCs/>
              </w:rPr>
              <w:t>Subscription  </w:t>
            </w:r>
          </w:p>
        </w:tc>
        <w:tc>
          <w:tcPr>
            <w:tcW w:w="6535" w:type="dxa"/>
            <w:tcBorders>
              <w:top w:val="single" w:color="A6A6A6" w:sz="6" w:space="0"/>
              <w:left w:val="nil"/>
              <w:bottom w:val="single" w:color="A6A6A6" w:sz="6" w:space="0"/>
              <w:right w:val="nil"/>
            </w:tcBorders>
            <w:shd w:val="clear" w:color="auto" w:fill="auto"/>
            <w:hideMark/>
          </w:tcPr>
          <w:p w:rsidRPr="00A65EAC" w:rsidR="00950A8A" w:rsidP="00FF648F" w:rsidRDefault="00950A8A" w14:paraId="0176D946" w14:textId="77777777">
            <w:pPr>
              <w:spacing w:line="240" w:lineRule="auto"/>
              <w:textAlignment w:val="baseline"/>
              <w:rPr>
                <w:rFonts w:cs="Arial"/>
              </w:rPr>
            </w:pPr>
            <w:r w:rsidRPr="00A65EAC">
              <w:rPr>
                <w:rFonts w:cs="Arial"/>
              </w:rPr>
              <w:t>AV ALZ [Subscription Name] </w:t>
            </w:r>
          </w:p>
        </w:tc>
      </w:tr>
      <w:tr w:rsidRPr="00A65EAC" w:rsidR="00950A8A" w:rsidTr="00FF648F" w14:paraId="67FE0755"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50A8A" w:rsidP="00FF648F" w:rsidRDefault="00950A8A" w14:paraId="2D97FA19" w14:textId="77777777">
            <w:pPr>
              <w:spacing w:line="240" w:lineRule="auto"/>
              <w:textAlignment w:val="baseline"/>
              <w:rPr>
                <w:rFonts w:cs="Arial"/>
                <w:b/>
                <w:bCs/>
              </w:rPr>
            </w:pPr>
            <w:r>
              <w:rPr>
                <w:rFonts w:cs="Arial"/>
                <w:b/>
                <w:bCs/>
              </w:rPr>
              <w:t>Scale Set</w:t>
            </w:r>
          </w:p>
        </w:tc>
        <w:tc>
          <w:tcPr>
            <w:tcW w:w="6535" w:type="dxa"/>
            <w:tcBorders>
              <w:top w:val="single" w:color="A6A6A6" w:sz="6" w:space="0"/>
              <w:left w:val="nil"/>
              <w:bottom w:val="single" w:color="A6A6A6" w:sz="6" w:space="0"/>
              <w:right w:val="nil"/>
            </w:tcBorders>
            <w:shd w:val="clear" w:color="auto" w:fill="auto"/>
          </w:tcPr>
          <w:p w:rsidRPr="00A65EAC" w:rsidR="00950A8A" w:rsidP="00FF648F" w:rsidRDefault="00950A8A" w14:paraId="3A624BAD" w14:textId="77777777">
            <w:pPr>
              <w:spacing w:line="240" w:lineRule="auto"/>
              <w:textAlignment w:val="baseline"/>
              <w:rPr>
                <w:rFonts w:cs="Arial"/>
              </w:rPr>
            </w:pPr>
            <w:proofErr w:type="spellStart"/>
            <w:r>
              <w:rPr>
                <w:rFonts w:cs="Arial"/>
              </w:rPr>
              <w:t>plvmss</w:t>
            </w:r>
            <w:proofErr w:type="spellEnd"/>
            <w:r>
              <w:rPr>
                <w:rFonts w:cs="Arial"/>
              </w:rPr>
              <w:t>-AZM</w:t>
            </w:r>
            <w:r w:rsidRPr="005132D3">
              <w:rPr>
                <w:rFonts w:cs="Arial"/>
                <w:highlight w:val="yellow"/>
              </w:rPr>
              <w:t>-[APPCODE]</w:t>
            </w:r>
            <w:r>
              <w:rPr>
                <w:rFonts w:cs="Arial"/>
              </w:rPr>
              <w:t>01</w:t>
            </w:r>
          </w:p>
        </w:tc>
      </w:tr>
      <w:tr w:rsidRPr="00A65EAC" w:rsidR="00950A8A" w:rsidTr="00FF648F" w14:paraId="0B33BC81"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50A8A" w:rsidP="00FF648F" w:rsidRDefault="00950A8A" w14:paraId="176C3FC4" w14:textId="77777777">
            <w:pPr>
              <w:spacing w:line="240" w:lineRule="auto"/>
              <w:textAlignment w:val="baseline"/>
              <w:rPr>
                <w:rFonts w:cs="Arial"/>
                <w:b/>
                <w:bCs/>
              </w:rPr>
            </w:pPr>
            <w:r w:rsidRPr="00A65EAC">
              <w:rPr>
                <w:rFonts w:cs="Arial"/>
                <w:b/>
                <w:bCs/>
              </w:rPr>
              <w:t>Operating System</w:t>
            </w:r>
          </w:p>
        </w:tc>
        <w:tc>
          <w:tcPr>
            <w:tcW w:w="6535" w:type="dxa"/>
            <w:tcBorders>
              <w:top w:val="single" w:color="A6A6A6" w:sz="6" w:space="0"/>
              <w:left w:val="nil"/>
              <w:bottom w:val="single" w:color="A6A6A6" w:sz="6" w:space="0"/>
              <w:right w:val="nil"/>
            </w:tcBorders>
            <w:shd w:val="clear" w:color="auto" w:fill="auto"/>
          </w:tcPr>
          <w:p w:rsidRPr="00A65EAC" w:rsidR="00950A8A" w:rsidP="00FF648F" w:rsidRDefault="00950A8A" w14:paraId="2ED70DA8" w14:textId="77777777">
            <w:pPr>
              <w:spacing w:line="240" w:lineRule="auto"/>
              <w:textAlignment w:val="baseline"/>
              <w:rPr>
                <w:rFonts w:cs="Arial"/>
              </w:rPr>
            </w:pPr>
            <w:r w:rsidRPr="000F595D">
              <w:rPr>
                <w:rFonts w:cs="Arial"/>
                <w:highlight w:val="yellow"/>
              </w:rPr>
              <w:t>RHEL 8.0/Ubuntu 22.04/Debian 12/Oracle Linux 9</w:t>
            </w:r>
          </w:p>
        </w:tc>
      </w:tr>
      <w:tr w:rsidRPr="00A65EAC" w:rsidR="00950A8A" w:rsidTr="00FF648F" w14:paraId="007919D6"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50A8A" w:rsidP="00FF648F" w:rsidRDefault="00950A8A" w14:paraId="5AD34580" w14:textId="77777777">
            <w:pPr>
              <w:spacing w:line="240" w:lineRule="auto"/>
              <w:textAlignment w:val="baseline"/>
              <w:rPr>
                <w:rFonts w:cs="Arial"/>
                <w:b/>
                <w:bCs/>
              </w:rPr>
            </w:pPr>
            <w:r w:rsidRPr="00A65EAC">
              <w:rPr>
                <w:rFonts w:cs="Arial"/>
                <w:b/>
                <w:bCs/>
              </w:rPr>
              <w:t>VM Size</w:t>
            </w:r>
          </w:p>
        </w:tc>
        <w:tc>
          <w:tcPr>
            <w:tcW w:w="6535" w:type="dxa"/>
            <w:tcBorders>
              <w:top w:val="single" w:color="A6A6A6" w:sz="6" w:space="0"/>
              <w:left w:val="nil"/>
              <w:bottom w:val="single" w:color="A6A6A6" w:sz="6" w:space="0"/>
              <w:right w:val="nil"/>
            </w:tcBorders>
            <w:shd w:val="clear" w:color="auto" w:fill="auto"/>
          </w:tcPr>
          <w:p w:rsidR="001745CB" w:rsidP="001745CB" w:rsidRDefault="001745CB" w14:paraId="6A6445F9" w14:textId="5F641D31">
            <w:pPr>
              <w:spacing w:line="240" w:lineRule="auto"/>
              <w:textAlignment w:val="baseline"/>
              <w:rPr>
                <w:rFonts w:cs="Arial"/>
              </w:rPr>
            </w:pPr>
            <w:r>
              <w:rPr>
                <w:rFonts w:cs="Arial"/>
              </w:rPr>
              <w:t>Small: Standard_</w:t>
            </w:r>
            <w:r w:rsidRPr="00A65EAC">
              <w:rPr>
                <w:rFonts w:cs="Arial"/>
              </w:rPr>
              <w:t>D2s_v</w:t>
            </w:r>
            <w:r w:rsidR="00985465">
              <w:rPr>
                <w:rFonts w:cs="Arial"/>
              </w:rPr>
              <w:t>4</w:t>
            </w:r>
            <w:r w:rsidRPr="00A65EAC">
              <w:rPr>
                <w:rFonts w:cs="Arial"/>
              </w:rPr>
              <w:t xml:space="preserve"> (2vCPU and 8GB Memory)</w:t>
            </w:r>
          </w:p>
          <w:p w:rsidR="001745CB" w:rsidP="001745CB" w:rsidRDefault="001745CB" w14:paraId="23DD5034" w14:textId="63CD6B5A">
            <w:pPr>
              <w:spacing w:line="240" w:lineRule="auto"/>
              <w:textAlignment w:val="baseline"/>
              <w:rPr>
                <w:rFonts w:cs="Arial"/>
              </w:rPr>
            </w:pPr>
            <w:r>
              <w:rPr>
                <w:rFonts w:cs="Arial"/>
              </w:rPr>
              <w:t>Medium:</w:t>
            </w:r>
            <w:r>
              <w:t xml:space="preserve"> </w:t>
            </w:r>
            <w:r w:rsidRPr="001916E1">
              <w:rPr>
                <w:rFonts w:cs="Arial"/>
              </w:rPr>
              <w:t>Standard_D16s_v</w:t>
            </w:r>
            <w:r w:rsidR="00985465">
              <w:rPr>
                <w:rFonts w:cs="Arial"/>
              </w:rPr>
              <w:t>4</w:t>
            </w:r>
            <w:r w:rsidRPr="001916E1">
              <w:rPr>
                <w:rFonts w:cs="Arial"/>
              </w:rPr>
              <w:tab/>
            </w:r>
            <w:r>
              <w:rPr>
                <w:rFonts w:cs="Arial"/>
              </w:rPr>
              <w:t>(16vCPU and 64GB Memory)</w:t>
            </w:r>
          </w:p>
          <w:p w:rsidRPr="00A65EAC" w:rsidR="00950A8A" w:rsidP="001745CB" w:rsidRDefault="001745CB" w14:paraId="761E38E1" w14:textId="3659D375">
            <w:pPr>
              <w:spacing w:line="240" w:lineRule="auto"/>
              <w:textAlignment w:val="baseline"/>
              <w:rPr>
                <w:rFonts w:cs="Arial"/>
              </w:rPr>
            </w:pPr>
            <w:r>
              <w:rPr>
                <w:rFonts w:cs="Arial"/>
              </w:rPr>
              <w:t xml:space="preserve">Large: </w:t>
            </w:r>
            <w:r w:rsidRPr="00AC7CA1">
              <w:rPr>
                <w:rFonts w:cs="Arial"/>
              </w:rPr>
              <w:t>Standard_D48s_v</w:t>
            </w:r>
            <w:r w:rsidR="00985465">
              <w:rPr>
                <w:rFonts w:cs="Arial"/>
              </w:rPr>
              <w:t>4</w:t>
            </w:r>
            <w:r>
              <w:rPr>
                <w:rFonts w:cs="Arial"/>
              </w:rPr>
              <w:t xml:space="preserve"> (48vCPU and 192 GB Memory)</w:t>
            </w:r>
          </w:p>
        </w:tc>
      </w:tr>
      <w:tr w:rsidRPr="00A65EAC" w:rsidR="00950A8A" w:rsidTr="00FF648F" w14:paraId="7E41A36C"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50A8A" w:rsidP="00FF648F" w:rsidRDefault="00950A8A" w14:paraId="40E0D13A" w14:textId="77777777">
            <w:pPr>
              <w:spacing w:line="240" w:lineRule="auto"/>
              <w:textAlignment w:val="baseline"/>
              <w:rPr>
                <w:rFonts w:cs="Arial"/>
                <w:b/>
                <w:bCs/>
              </w:rPr>
            </w:pPr>
            <w:r w:rsidRPr="00A65EAC">
              <w:rPr>
                <w:rFonts w:cs="Arial"/>
                <w:b/>
                <w:bCs/>
              </w:rPr>
              <w:t>IP Addresses</w:t>
            </w:r>
          </w:p>
        </w:tc>
        <w:tc>
          <w:tcPr>
            <w:tcW w:w="6535" w:type="dxa"/>
            <w:tcBorders>
              <w:top w:val="single" w:color="A6A6A6" w:sz="6" w:space="0"/>
              <w:left w:val="nil"/>
              <w:bottom w:val="single" w:color="A6A6A6" w:sz="6" w:space="0"/>
              <w:right w:val="nil"/>
            </w:tcBorders>
            <w:shd w:val="clear" w:color="auto" w:fill="auto"/>
          </w:tcPr>
          <w:p w:rsidRPr="00A65EAC" w:rsidR="00950A8A" w:rsidP="00FF648F" w:rsidRDefault="00950A8A" w14:paraId="0BC7778A" w14:textId="77777777">
            <w:pPr>
              <w:spacing w:line="240" w:lineRule="auto"/>
              <w:textAlignment w:val="baseline"/>
              <w:rPr>
                <w:rFonts w:cs="Arial"/>
              </w:rPr>
            </w:pPr>
            <w:r w:rsidRPr="00A65EAC">
              <w:rPr>
                <w:rFonts w:cs="Arial"/>
                <w:highlight w:val="yellow"/>
              </w:rPr>
              <w:t>[Assigned at creation]</w:t>
            </w:r>
          </w:p>
        </w:tc>
      </w:tr>
      <w:tr w:rsidRPr="00A65EAC" w:rsidR="00950A8A" w:rsidTr="00FF648F" w14:paraId="20868CF9"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50A8A" w:rsidP="00FF648F" w:rsidRDefault="00950A8A" w14:paraId="37277293" w14:textId="77777777">
            <w:pPr>
              <w:spacing w:line="240" w:lineRule="auto"/>
              <w:textAlignment w:val="baseline"/>
              <w:rPr>
                <w:rFonts w:cs="Arial"/>
                <w:b/>
                <w:bCs/>
              </w:rPr>
            </w:pPr>
            <w:r w:rsidRPr="00A65EAC">
              <w:rPr>
                <w:rFonts w:cs="Arial"/>
                <w:b/>
                <w:bCs/>
              </w:rPr>
              <w:t>Virtual Network</w:t>
            </w:r>
          </w:p>
        </w:tc>
        <w:tc>
          <w:tcPr>
            <w:tcW w:w="6535" w:type="dxa"/>
            <w:tcBorders>
              <w:top w:val="single" w:color="A6A6A6" w:sz="6" w:space="0"/>
              <w:left w:val="nil"/>
              <w:bottom w:val="single" w:color="A6A6A6" w:sz="6" w:space="0"/>
              <w:right w:val="nil"/>
            </w:tcBorders>
            <w:shd w:val="clear" w:color="auto" w:fill="auto"/>
          </w:tcPr>
          <w:p w:rsidRPr="00A65EAC" w:rsidR="00950A8A" w:rsidP="00FF648F" w:rsidRDefault="00950A8A" w14:paraId="7F63537B" w14:textId="0A1D8F9C">
            <w:pPr>
              <w:spacing w:line="240" w:lineRule="auto"/>
              <w:textAlignment w:val="baseline"/>
              <w:rPr>
                <w:rFonts w:cs="Arial"/>
              </w:rPr>
            </w:pPr>
            <w:proofErr w:type="spellStart"/>
            <w:r w:rsidRPr="00A65EAC">
              <w:rPr>
                <w:rFonts w:cs="Arial"/>
              </w:rPr>
              <w:t>vnet</w:t>
            </w:r>
            <w:proofErr w:type="spellEnd"/>
            <w:r w:rsidRPr="00A65EAC">
              <w:rPr>
                <w:rFonts w:cs="Arial"/>
              </w:rPr>
              <w:t>-</w:t>
            </w:r>
            <w:r>
              <w:rPr>
                <w:rFonts w:cs="Arial"/>
              </w:rPr>
              <w:t>[env]</w:t>
            </w:r>
            <w:r w:rsidRPr="00A65EAC">
              <w:rPr>
                <w:rFonts w:cs="Arial"/>
              </w:rPr>
              <w:t>-</w:t>
            </w:r>
            <w:proofErr w:type="spellStart"/>
            <w:r w:rsidRPr="00A65EAC">
              <w:rPr>
                <w:rFonts w:cs="Arial"/>
              </w:rPr>
              <w:t>ause</w:t>
            </w:r>
            <w:proofErr w:type="spellEnd"/>
            <w:r w:rsidRPr="00A65EAC">
              <w:rPr>
                <w:rFonts w:cs="Arial"/>
              </w:rPr>
              <w:t>-[</w:t>
            </w:r>
            <w:proofErr w:type="spellStart"/>
            <w:r w:rsidRPr="00A65EAC">
              <w:rPr>
                <w:rFonts w:cs="Arial"/>
              </w:rPr>
              <w:t>appname</w:t>
            </w:r>
            <w:proofErr w:type="spellEnd"/>
            <w:r w:rsidRPr="00A65EAC">
              <w:rPr>
                <w:rFonts w:cs="Arial"/>
              </w:rPr>
              <w:t>]-[workload]-01</w:t>
            </w:r>
          </w:p>
        </w:tc>
      </w:tr>
      <w:tr w:rsidRPr="00A65EAC" w:rsidR="00950A8A" w:rsidTr="00FF648F" w14:paraId="438738E8"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50A8A" w:rsidP="00FF648F" w:rsidRDefault="00950A8A" w14:paraId="64DAE686" w14:textId="77777777">
            <w:pPr>
              <w:spacing w:line="240" w:lineRule="auto"/>
              <w:textAlignment w:val="baseline"/>
              <w:rPr>
                <w:rFonts w:cs="Arial"/>
                <w:b/>
                <w:bCs/>
              </w:rPr>
            </w:pPr>
            <w:r w:rsidRPr="00A65EAC">
              <w:rPr>
                <w:rFonts w:cs="Arial"/>
                <w:b/>
                <w:bCs/>
              </w:rPr>
              <w:t>Subnet</w:t>
            </w:r>
          </w:p>
        </w:tc>
        <w:tc>
          <w:tcPr>
            <w:tcW w:w="6535" w:type="dxa"/>
            <w:tcBorders>
              <w:top w:val="single" w:color="A6A6A6" w:sz="6" w:space="0"/>
              <w:left w:val="nil"/>
              <w:bottom w:val="single" w:color="A6A6A6" w:sz="6" w:space="0"/>
              <w:right w:val="nil"/>
            </w:tcBorders>
            <w:shd w:val="clear" w:color="auto" w:fill="auto"/>
          </w:tcPr>
          <w:p w:rsidRPr="00A65EAC" w:rsidR="00950A8A" w:rsidP="00FF648F" w:rsidRDefault="00950A8A" w14:paraId="3CCA9A1E" w14:textId="250B669F">
            <w:pPr>
              <w:spacing w:line="240" w:lineRule="auto"/>
              <w:textAlignment w:val="baseline"/>
              <w:rPr>
                <w:rFonts w:cs="Arial"/>
              </w:rPr>
            </w:pPr>
            <w:proofErr w:type="spellStart"/>
            <w:r w:rsidRPr="00A65EAC">
              <w:rPr>
                <w:rFonts w:cs="Arial"/>
              </w:rPr>
              <w:t>sn</w:t>
            </w:r>
            <w:proofErr w:type="spellEnd"/>
            <w:r w:rsidRPr="00A65EAC">
              <w:rPr>
                <w:rFonts w:cs="Arial"/>
              </w:rPr>
              <w:t>-</w:t>
            </w:r>
            <w:r>
              <w:rPr>
                <w:rFonts w:cs="Arial"/>
              </w:rPr>
              <w:t>[env]</w:t>
            </w:r>
            <w:r w:rsidRPr="00A65EAC">
              <w:rPr>
                <w:rFonts w:cs="Arial"/>
              </w:rPr>
              <w:t>-</w:t>
            </w:r>
            <w:proofErr w:type="spellStart"/>
            <w:r w:rsidRPr="00A65EAC">
              <w:rPr>
                <w:rFonts w:cs="Arial"/>
              </w:rPr>
              <w:t>ause</w:t>
            </w:r>
            <w:proofErr w:type="spellEnd"/>
            <w:r w:rsidRPr="00A65EAC">
              <w:rPr>
                <w:rFonts w:cs="Arial"/>
              </w:rPr>
              <w:t>-[</w:t>
            </w:r>
            <w:proofErr w:type="spellStart"/>
            <w:r w:rsidRPr="00A65EAC">
              <w:rPr>
                <w:rFonts w:cs="Arial"/>
              </w:rPr>
              <w:t>appname</w:t>
            </w:r>
            <w:proofErr w:type="spellEnd"/>
            <w:r w:rsidRPr="00A65EAC">
              <w:rPr>
                <w:rFonts w:cs="Arial"/>
              </w:rPr>
              <w:t>]-[workload]-0</w:t>
            </w:r>
            <w:r w:rsidRPr="00A65EAC">
              <w:rPr>
                <w:rFonts w:cs="Arial"/>
                <w:highlight w:val="yellow"/>
              </w:rPr>
              <w:t>#</w:t>
            </w:r>
          </w:p>
        </w:tc>
      </w:tr>
      <w:tr w:rsidRPr="00A65EAC" w:rsidR="00950A8A" w:rsidTr="00FF648F" w14:paraId="3F09C909"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50A8A" w:rsidP="00FF648F" w:rsidRDefault="00950A8A" w14:paraId="359EE51D" w14:textId="77777777">
            <w:pPr>
              <w:spacing w:line="240" w:lineRule="auto"/>
              <w:textAlignment w:val="baseline"/>
              <w:rPr>
                <w:rFonts w:cs="Arial"/>
                <w:b/>
                <w:bCs/>
              </w:rPr>
            </w:pPr>
            <w:r w:rsidRPr="00A65EAC">
              <w:rPr>
                <w:rFonts w:cs="Arial"/>
                <w:b/>
                <w:bCs/>
              </w:rPr>
              <w:t>OS Disk</w:t>
            </w:r>
          </w:p>
        </w:tc>
        <w:tc>
          <w:tcPr>
            <w:tcW w:w="6535" w:type="dxa"/>
            <w:tcBorders>
              <w:top w:val="single" w:color="A6A6A6" w:sz="6" w:space="0"/>
              <w:left w:val="nil"/>
              <w:bottom w:val="single" w:color="A6A6A6" w:sz="6" w:space="0"/>
              <w:right w:val="nil"/>
            </w:tcBorders>
            <w:shd w:val="clear" w:color="auto" w:fill="auto"/>
          </w:tcPr>
          <w:p w:rsidRPr="00A65EAC" w:rsidR="00950A8A" w:rsidP="00FF648F" w:rsidRDefault="00950A8A" w14:paraId="2BC8524B" w14:textId="77777777">
            <w:pPr>
              <w:spacing w:line="240" w:lineRule="auto"/>
              <w:textAlignment w:val="baseline"/>
              <w:rPr>
                <w:rFonts w:cs="Arial"/>
              </w:rPr>
            </w:pPr>
            <w:r w:rsidRPr="00A65EAC">
              <w:rPr>
                <w:rFonts w:cs="Arial"/>
              </w:rPr>
              <w:t>127 GiB (Premium SSD)</w:t>
            </w:r>
          </w:p>
        </w:tc>
      </w:tr>
      <w:tr w:rsidRPr="00A65EAC" w:rsidR="00950A8A" w:rsidTr="00FF648F" w14:paraId="7F06DE35"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50A8A" w:rsidP="00FF648F" w:rsidRDefault="00950A8A" w14:paraId="7572242D" w14:textId="77777777">
            <w:pPr>
              <w:spacing w:line="240" w:lineRule="auto"/>
              <w:textAlignment w:val="baseline"/>
              <w:rPr>
                <w:rFonts w:cs="Arial"/>
                <w:b/>
                <w:bCs/>
              </w:rPr>
            </w:pPr>
            <w:r w:rsidRPr="00A65EAC">
              <w:rPr>
                <w:rFonts w:cs="Arial"/>
                <w:b/>
                <w:bCs/>
              </w:rPr>
              <w:t>Data Disk(s)</w:t>
            </w:r>
          </w:p>
        </w:tc>
        <w:tc>
          <w:tcPr>
            <w:tcW w:w="6535" w:type="dxa"/>
            <w:tcBorders>
              <w:top w:val="single" w:color="A6A6A6" w:sz="6" w:space="0"/>
              <w:left w:val="nil"/>
              <w:bottom w:val="single" w:color="A6A6A6" w:sz="6" w:space="0"/>
              <w:right w:val="nil"/>
            </w:tcBorders>
            <w:shd w:val="clear" w:color="auto" w:fill="auto"/>
          </w:tcPr>
          <w:p w:rsidRPr="00A65EAC" w:rsidR="00950A8A" w:rsidP="00FF648F" w:rsidRDefault="00950A8A" w14:paraId="36E2BE3F" w14:textId="7B054E73">
            <w:pPr>
              <w:spacing w:line="240" w:lineRule="auto"/>
              <w:textAlignment w:val="baseline"/>
              <w:rPr>
                <w:rFonts w:cs="Arial"/>
              </w:rPr>
            </w:pPr>
            <w:r w:rsidRPr="00A65EAC">
              <w:rPr>
                <w:rFonts w:cs="Arial"/>
                <w:highlight w:val="yellow"/>
              </w:rPr>
              <w:t>P</w:t>
            </w:r>
            <w:r w:rsidR="00DF3B29">
              <w:rPr>
                <w:rFonts w:cs="Arial"/>
                <w:highlight w:val="yellow"/>
              </w:rPr>
              <w:t>L</w:t>
            </w:r>
            <w:r w:rsidRPr="00A65EAC">
              <w:rPr>
                <w:rFonts w:cs="Arial"/>
                <w:highlight w:val="yellow"/>
              </w:rPr>
              <w:t>V-AZM-[APPCODE]01</w:t>
            </w:r>
            <w:r w:rsidR="00DF3B29">
              <w:rPr>
                <w:rFonts w:cs="Arial"/>
                <w:highlight w:val="yellow"/>
              </w:rPr>
              <w:t>_DataDisk</w:t>
            </w:r>
            <w:r w:rsidRPr="00A65EAC">
              <w:rPr>
                <w:rFonts w:cs="Arial"/>
                <w:highlight w:val="yellow"/>
              </w:rPr>
              <w:t xml:space="preserve"> (Premium SSD)</w:t>
            </w:r>
          </w:p>
          <w:p w:rsidRPr="00A65EAC" w:rsidR="00950A8A" w:rsidP="00FF648F" w:rsidRDefault="00DF3B29" w14:paraId="33A93FF1" w14:textId="7C9376C1">
            <w:pPr>
              <w:spacing w:line="240" w:lineRule="auto"/>
              <w:textAlignment w:val="baseline"/>
              <w:rPr>
                <w:rFonts w:cs="Arial"/>
              </w:rPr>
            </w:pPr>
            <w:r>
              <w:rPr>
                <w:rFonts w:cs="Arial"/>
                <w:highlight w:val="yellow"/>
              </w:rPr>
              <w:t>64</w:t>
            </w:r>
            <w:r w:rsidRPr="00A65EAC" w:rsidR="00950A8A">
              <w:rPr>
                <w:rFonts w:cs="Arial"/>
                <w:highlight w:val="yellow"/>
              </w:rPr>
              <w:t>GB</w:t>
            </w:r>
          </w:p>
        </w:tc>
      </w:tr>
      <w:tr w:rsidRPr="00A65EAC" w:rsidR="00950A8A" w:rsidTr="00FF648F" w14:paraId="359C280D"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50A8A" w:rsidP="00FF648F" w:rsidRDefault="00950A8A" w14:paraId="45879968" w14:textId="77777777">
            <w:pPr>
              <w:spacing w:line="240" w:lineRule="auto"/>
              <w:textAlignment w:val="baseline"/>
              <w:rPr>
                <w:rFonts w:cs="Arial"/>
                <w:b/>
                <w:bCs/>
              </w:rPr>
            </w:pPr>
            <w:r w:rsidRPr="00A65EAC">
              <w:rPr>
                <w:rFonts w:cs="Arial"/>
                <w:b/>
                <w:bCs/>
              </w:rPr>
              <w:t>Agents Installed</w:t>
            </w:r>
          </w:p>
        </w:tc>
        <w:tc>
          <w:tcPr>
            <w:tcW w:w="6535" w:type="dxa"/>
            <w:tcBorders>
              <w:top w:val="single" w:color="A6A6A6" w:sz="6" w:space="0"/>
              <w:left w:val="nil"/>
              <w:bottom w:val="single" w:color="A6A6A6" w:sz="6" w:space="0"/>
              <w:right w:val="nil"/>
            </w:tcBorders>
            <w:shd w:val="clear" w:color="auto" w:fill="auto"/>
          </w:tcPr>
          <w:p w:rsidRPr="00A65EAC" w:rsidR="00950A8A" w:rsidP="00FF648F" w:rsidRDefault="00950A8A" w14:paraId="7E14F1E2" w14:textId="77777777">
            <w:pPr>
              <w:spacing w:line="240" w:lineRule="auto"/>
              <w:textAlignment w:val="baseline"/>
              <w:rPr>
                <w:rFonts w:cs="Arial"/>
              </w:rPr>
            </w:pPr>
            <w:r w:rsidRPr="00A65EAC">
              <w:rPr>
                <w:rFonts w:cs="Arial"/>
              </w:rPr>
              <w:t>Tenable</w:t>
            </w:r>
          </w:p>
          <w:p w:rsidRPr="00A65EAC" w:rsidR="00950A8A" w:rsidP="00FF648F" w:rsidRDefault="00950A8A" w14:paraId="049079C5" w14:textId="77777777">
            <w:pPr>
              <w:spacing w:line="240" w:lineRule="auto"/>
              <w:textAlignment w:val="baseline"/>
              <w:rPr>
                <w:rFonts w:cs="Arial"/>
              </w:rPr>
            </w:pPr>
            <w:r w:rsidRPr="00A65EAC">
              <w:rPr>
                <w:rFonts w:cs="Arial"/>
              </w:rPr>
              <w:t>AMA</w:t>
            </w:r>
          </w:p>
        </w:tc>
      </w:tr>
      <w:tr w:rsidRPr="00A65EAC" w:rsidR="00950A8A" w:rsidTr="00FF648F" w14:paraId="556AA998"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50A8A" w:rsidP="00FF648F" w:rsidRDefault="00950A8A" w14:paraId="42B93804" w14:textId="77777777">
            <w:pPr>
              <w:spacing w:line="240" w:lineRule="auto"/>
              <w:textAlignment w:val="baseline"/>
              <w:rPr>
                <w:rFonts w:cs="Arial"/>
                <w:b/>
                <w:bCs/>
              </w:rPr>
            </w:pPr>
            <w:r w:rsidRPr="00A65EAC">
              <w:rPr>
                <w:rFonts w:cs="Arial"/>
                <w:b/>
                <w:bCs/>
              </w:rPr>
              <w:t>VM Insights</w:t>
            </w:r>
          </w:p>
        </w:tc>
        <w:tc>
          <w:tcPr>
            <w:tcW w:w="6535" w:type="dxa"/>
            <w:tcBorders>
              <w:top w:val="single" w:color="A6A6A6" w:sz="6" w:space="0"/>
              <w:left w:val="nil"/>
              <w:bottom w:val="single" w:color="A6A6A6" w:sz="6" w:space="0"/>
              <w:right w:val="nil"/>
            </w:tcBorders>
            <w:shd w:val="clear" w:color="auto" w:fill="auto"/>
          </w:tcPr>
          <w:p w:rsidRPr="00A65EAC" w:rsidR="00950A8A" w:rsidP="00FF648F" w:rsidRDefault="00950A8A" w14:paraId="56A6BB42" w14:textId="77777777">
            <w:pPr>
              <w:spacing w:line="240" w:lineRule="auto"/>
              <w:textAlignment w:val="baseline"/>
              <w:rPr>
                <w:rFonts w:cs="Arial"/>
              </w:rPr>
            </w:pPr>
            <w:r w:rsidRPr="00A65EAC">
              <w:rPr>
                <w:rFonts w:cs="Arial"/>
              </w:rPr>
              <w:t>Enabled</w:t>
            </w:r>
          </w:p>
        </w:tc>
      </w:tr>
      <w:tr w:rsidRPr="00A65EAC" w:rsidR="00950A8A" w:rsidTr="00FF648F" w14:paraId="06B76B1E"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50A8A" w:rsidP="00FF648F" w:rsidRDefault="00950A8A" w14:paraId="77F90528" w14:textId="77777777">
            <w:pPr>
              <w:spacing w:line="240" w:lineRule="auto"/>
              <w:textAlignment w:val="baseline"/>
              <w:rPr>
                <w:rFonts w:cs="Arial"/>
                <w:b/>
                <w:bCs/>
              </w:rPr>
            </w:pPr>
            <w:r>
              <w:rPr>
                <w:rFonts w:cs="Arial"/>
                <w:b/>
                <w:bCs/>
              </w:rPr>
              <w:t xml:space="preserve">Monitoring </w:t>
            </w:r>
          </w:p>
        </w:tc>
        <w:tc>
          <w:tcPr>
            <w:tcW w:w="6535" w:type="dxa"/>
            <w:tcBorders>
              <w:top w:val="single" w:color="A6A6A6" w:sz="6" w:space="0"/>
              <w:left w:val="nil"/>
              <w:bottom w:val="single" w:color="A6A6A6" w:sz="6" w:space="0"/>
              <w:right w:val="nil"/>
            </w:tcBorders>
            <w:shd w:val="clear" w:color="auto" w:fill="auto"/>
          </w:tcPr>
          <w:p w:rsidRPr="00A65EAC" w:rsidR="00950A8A" w:rsidP="00FF648F" w:rsidRDefault="00950A8A" w14:paraId="2747C0AD" w14:textId="77777777">
            <w:pPr>
              <w:spacing w:line="240" w:lineRule="auto"/>
              <w:textAlignment w:val="baseline"/>
              <w:rPr>
                <w:rFonts w:cs="Arial"/>
              </w:rPr>
            </w:pPr>
            <w:r>
              <w:rPr>
                <w:rFonts w:cs="Arial"/>
              </w:rPr>
              <w:t>Boot diagnostics enabled with managed storage account</w:t>
            </w:r>
          </w:p>
        </w:tc>
      </w:tr>
      <w:tr w:rsidRPr="00A65EAC" w:rsidR="00950A8A" w:rsidTr="00FF648F" w14:paraId="5E59126B"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50A8A" w:rsidP="00FF648F" w:rsidRDefault="00950A8A" w14:paraId="45950F34" w14:textId="77777777">
            <w:pPr>
              <w:spacing w:line="240" w:lineRule="auto"/>
              <w:textAlignment w:val="baseline"/>
              <w:rPr>
                <w:rFonts w:cs="Arial"/>
                <w:b/>
                <w:bCs/>
              </w:rPr>
            </w:pPr>
            <w:r w:rsidRPr="00A65EAC">
              <w:rPr>
                <w:rFonts w:cs="Arial"/>
                <w:b/>
                <w:bCs/>
              </w:rPr>
              <w:t>JIT</w:t>
            </w:r>
          </w:p>
        </w:tc>
        <w:tc>
          <w:tcPr>
            <w:tcW w:w="6535" w:type="dxa"/>
            <w:tcBorders>
              <w:top w:val="single" w:color="A6A6A6" w:sz="6" w:space="0"/>
              <w:left w:val="nil"/>
              <w:bottom w:val="single" w:color="A6A6A6" w:sz="6" w:space="0"/>
              <w:right w:val="nil"/>
            </w:tcBorders>
            <w:shd w:val="clear" w:color="auto" w:fill="auto"/>
          </w:tcPr>
          <w:p w:rsidRPr="00A65EAC" w:rsidR="00950A8A" w:rsidP="00FF648F" w:rsidRDefault="00950A8A" w14:paraId="0275054D" w14:textId="77777777">
            <w:pPr>
              <w:spacing w:line="240" w:lineRule="auto"/>
              <w:textAlignment w:val="baseline"/>
              <w:rPr>
                <w:rFonts w:cs="Arial"/>
              </w:rPr>
            </w:pPr>
            <w:r w:rsidRPr="00A65EAC">
              <w:rPr>
                <w:rFonts w:cs="Arial"/>
              </w:rPr>
              <w:t>Enabled</w:t>
            </w:r>
          </w:p>
        </w:tc>
      </w:tr>
      <w:tr w:rsidRPr="00A65EAC" w:rsidR="00950A8A" w:rsidTr="00FF648F" w14:paraId="403C6EE4"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50A8A" w:rsidP="00FF648F" w:rsidRDefault="00950A8A" w14:paraId="1A247C9A" w14:textId="77777777">
            <w:pPr>
              <w:spacing w:line="240" w:lineRule="auto"/>
              <w:textAlignment w:val="baseline"/>
              <w:rPr>
                <w:rFonts w:cs="Arial"/>
                <w:b/>
                <w:bCs/>
              </w:rPr>
            </w:pPr>
            <w:r w:rsidRPr="00A65EAC">
              <w:rPr>
                <w:rFonts w:cs="Arial"/>
                <w:b/>
                <w:bCs/>
              </w:rPr>
              <w:t>Update Management Maintenance Configuration</w:t>
            </w:r>
          </w:p>
        </w:tc>
        <w:tc>
          <w:tcPr>
            <w:tcW w:w="6535" w:type="dxa"/>
            <w:tcBorders>
              <w:top w:val="single" w:color="A6A6A6" w:sz="6" w:space="0"/>
              <w:left w:val="nil"/>
              <w:bottom w:val="single" w:color="A6A6A6" w:sz="6" w:space="0"/>
              <w:right w:val="nil"/>
            </w:tcBorders>
            <w:shd w:val="clear" w:color="auto" w:fill="auto"/>
          </w:tcPr>
          <w:p w:rsidRPr="00A65EAC" w:rsidR="00950A8A" w:rsidP="00FF648F" w:rsidRDefault="00950A8A" w14:paraId="04CCCF61" w14:textId="77777777">
            <w:pPr>
              <w:spacing w:line="240" w:lineRule="auto"/>
              <w:textAlignment w:val="baseline"/>
              <w:rPr>
                <w:rFonts w:cs="Arial"/>
              </w:rPr>
            </w:pPr>
            <w:r w:rsidRPr="00A65EAC">
              <w:rPr>
                <w:rFonts w:cs="Arial"/>
              </w:rPr>
              <w:t>mc-</w:t>
            </w:r>
            <w:proofErr w:type="spellStart"/>
            <w:r w:rsidRPr="00A65EAC">
              <w:rPr>
                <w:rFonts w:cs="Arial"/>
              </w:rPr>
              <w:t>prd</w:t>
            </w:r>
            <w:proofErr w:type="spellEnd"/>
            <w:r w:rsidRPr="00A65EAC">
              <w:rPr>
                <w:rFonts w:cs="Arial"/>
              </w:rPr>
              <w:t>-</w:t>
            </w:r>
            <w:proofErr w:type="spellStart"/>
            <w:r w:rsidRPr="00A65EAC">
              <w:rPr>
                <w:rFonts w:cs="Arial"/>
              </w:rPr>
              <w:t>ause</w:t>
            </w:r>
            <w:proofErr w:type="spellEnd"/>
            <w:r w:rsidRPr="00A65EAC">
              <w:rPr>
                <w:rFonts w:cs="Arial"/>
              </w:rPr>
              <w:t>-[</w:t>
            </w:r>
            <w:proofErr w:type="spellStart"/>
            <w:r w:rsidRPr="00A65EAC">
              <w:rPr>
                <w:rFonts w:cs="Arial"/>
              </w:rPr>
              <w:t>appname</w:t>
            </w:r>
            <w:proofErr w:type="spellEnd"/>
            <w:r w:rsidRPr="00A65EAC">
              <w:rPr>
                <w:rFonts w:cs="Arial"/>
              </w:rPr>
              <w:t>]-</w:t>
            </w:r>
            <w:proofErr w:type="spellStart"/>
            <w:r w:rsidRPr="00A65EAC">
              <w:rPr>
                <w:rFonts w:cs="Arial"/>
              </w:rPr>
              <w:t>mgmt</w:t>
            </w:r>
            <w:proofErr w:type="spellEnd"/>
            <w:r w:rsidRPr="00A65EAC">
              <w:rPr>
                <w:rFonts w:cs="Arial"/>
              </w:rPr>
              <w:t xml:space="preserve"> -01</w:t>
            </w:r>
          </w:p>
        </w:tc>
      </w:tr>
      <w:tr w:rsidRPr="00A65EAC" w:rsidR="00950A8A" w:rsidTr="00FF648F" w14:paraId="522FEFF1"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50A8A" w:rsidP="00FF648F" w:rsidRDefault="00950A8A" w14:paraId="6976F293" w14:textId="77777777">
            <w:pPr>
              <w:spacing w:line="240" w:lineRule="auto"/>
              <w:textAlignment w:val="baseline"/>
              <w:rPr>
                <w:rFonts w:cs="Arial"/>
                <w:b/>
                <w:bCs/>
              </w:rPr>
            </w:pPr>
            <w:r w:rsidRPr="00A65EAC">
              <w:rPr>
                <w:rFonts w:cs="Arial"/>
                <w:b/>
                <w:bCs/>
              </w:rPr>
              <w:t>Azure Backup Policy</w:t>
            </w:r>
          </w:p>
        </w:tc>
        <w:tc>
          <w:tcPr>
            <w:tcW w:w="6535" w:type="dxa"/>
            <w:tcBorders>
              <w:top w:val="single" w:color="A6A6A6" w:sz="6" w:space="0"/>
              <w:left w:val="nil"/>
              <w:bottom w:val="single" w:color="A6A6A6" w:sz="6" w:space="0"/>
              <w:right w:val="nil"/>
            </w:tcBorders>
            <w:shd w:val="clear" w:color="auto" w:fill="auto"/>
          </w:tcPr>
          <w:p w:rsidRPr="00A65EAC" w:rsidR="00950A8A" w:rsidP="00FF648F" w:rsidRDefault="00950A8A" w14:paraId="1344D1C3" w14:textId="6F2E5603">
            <w:pPr>
              <w:spacing w:line="240" w:lineRule="auto"/>
              <w:textAlignment w:val="baseline"/>
              <w:rPr>
                <w:rFonts w:cs="Arial"/>
              </w:rPr>
            </w:pPr>
            <w:r>
              <w:rPr>
                <w:rFonts w:cs="Arial"/>
              </w:rPr>
              <w:t xml:space="preserve">Gold/Silver </w:t>
            </w:r>
            <w:r w:rsidRPr="00A65EAC">
              <w:rPr>
                <w:rFonts w:cs="Arial"/>
              </w:rPr>
              <w:t>Policy</w:t>
            </w:r>
          </w:p>
        </w:tc>
      </w:tr>
      <w:tr w:rsidRPr="00A65EAC" w:rsidR="00950A8A" w:rsidTr="00FF648F" w14:paraId="20AD5F6B"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50A8A" w:rsidP="00FF648F" w:rsidRDefault="00950A8A" w14:paraId="1414E30B" w14:textId="77777777">
            <w:pPr>
              <w:spacing w:line="240" w:lineRule="auto"/>
              <w:textAlignment w:val="baseline"/>
              <w:rPr>
                <w:rFonts w:cs="Arial"/>
                <w:b/>
                <w:bCs/>
              </w:rPr>
            </w:pPr>
            <w:r w:rsidRPr="00A65EAC">
              <w:rPr>
                <w:rFonts w:cs="Arial"/>
                <w:b/>
                <w:bCs/>
              </w:rPr>
              <w:t>Disk Encryption</w:t>
            </w:r>
          </w:p>
        </w:tc>
        <w:tc>
          <w:tcPr>
            <w:tcW w:w="6535" w:type="dxa"/>
            <w:tcBorders>
              <w:top w:val="single" w:color="A6A6A6" w:sz="6" w:space="0"/>
              <w:left w:val="nil"/>
              <w:bottom w:val="single" w:color="A6A6A6" w:sz="6" w:space="0"/>
              <w:right w:val="nil"/>
            </w:tcBorders>
            <w:shd w:val="clear" w:color="auto" w:fill="auto"/>
          </w:tcPr>
          <w:p w:rsidRPr="00A65EAC" w:rsidR="00950A8A" w:rsidP="00FF648F" w:rsidRDefault="00950A8A" w14:paraId="0056E575" w14:textId="77777777">
            <w:pPr>
              <w:spacing w:line="240" w:lineRule="auto"/>
              <w:textAlignment w:val="baseline"/>
              <w:rPr>
                <w:rFonts w:cs="Arial"/>
              </w:rPr>
            </w:pPr>
            <w:r w:rsidRPr="00A65EAC">
              <w:rPr>
                <w:rFonts w:cs="Arial"/>
              </w:rPr>
              <w:t>ADE on all Disks</w:t>
            </w:r>
          </w:p>
        </w:tc>
      </w:tr>
      <w:tr w:rsidRPr="00A65EAC" w:rsidR="00950A8A" w:rsidTr="00FF648F" w14:paraId="3AC8A6F9"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50A8A" w:rsidP="00FF648F" w:rsidRDefault="00950A8A" w14:paraId="36326244" w14:textId="77777777">
            <w:pPr>
              <w:spacing w:line="240" w:lineRule="auto"/>
              <w:textAlignment w:val="baseline"/>
              <w:rPr>
                <w:rFonts w:cs="Arial"/>
                <w:b/>
                <w:bCs/>
              </w:rPr>
            </w:pPr>
            <w:r w:rsidRPr="00A65EAC">
              <w:rPr>
                <w:rFonts w:cs="Arial"/>
                <w:b/>
                <w:bCs/>
              </w:rPr>
              <w:t>Bastion Access</w:t>
            </w:r>
          </w:p>
        </w:tc>
        <w:tc>
          <w:tcPr>
            <w:tcW w:w="6535" w:type="dxa"/>
            <w:tcBorders>
              <w:top w:val="single" w:color="A6A6A6" w:sz="6" w:space="0"/>
              <w:left w:val="nil"/>
              <w:bottom w:val="single" w:color="A6A6A6" w:sz="6" w:space="0"/>
              <w:right w:val="nil"/>
            </w:tcBorders>
            <w:shd w:val="clear" w:color="auto" w:fill="auto"/>
          </w:tcPr>
          <w:p w:rsidRPr="00A65EAC" w:rsidR="00950A8A" w:rsidP="00FF648F" w:rsidRDefault="00950A8A" w14:paraId="45F09D20" w14:textId="77777777">
            <w:pPr>
              <w:spacing w:line="240" w:lineRule="auto"/>
              <w:textAlignment w:val="baseline"/>
              <w:rPr>
                <w:rFonts w:cs="Arial"/>
              </w:rPr>
            </w:pPr>
            <w:r w:rsidRPr="00A65EAC">
              <w:rPr>
                <w:rFonts w:cs="Arial"/>
              </w:rPr>
              <w:t>Enabled</w:t>
            </w:r>
          </w:p>
        </w:tc>
      </w:tr>
      <w:tr w:rsidRPr="00A65EAC" w:rsidR="00950A8A" w:rsidTr="00FF648F" w14:paraId="5AAB47A5"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950A8A" w:rsidP="00FF648F" w:rsidRDefault="00950A8A" w14:paraId="3EBA69D6" w14:textId="77777777">
            <w:pPr>
              <w:spacing w:line="240" w:lineRule="auto"/>
              <w:textAlignment w:val="baseline"/>
              <w:rPr>
                <w:rFonts w:cs="Arial"/>
                <w:b/>
                <w:bCs/>
              </w:rPr>
            </w:pPr>
            <w:r w:rsidRPr="00A65EAC">
              <w:rPr>
                <w:rFonts w:cs="Arial"/>
                <w:b/>
                <w:bCs/>
              </w:rPr>
              <w:t>Hybrid Benefits</w:t>
            </w:r>
          </w:p>
        </w:tc>
        <w:tc>
          <w:tcPr>
            <w:tcW w:w="6535" w:type="dxa"/>
            <w:tcBorders>
              <w:top w:val="single" w:color="A6A6A6" w:sz="6" w:space="0"/>
              <w:left w:val="nil"/>
              <w:bottom w:val="single" w:color="A6A6A6" w:sz="6" w:space="0"/>
              <w:right w:val="nil"/>
            </w:tcBorders>
            <w:shd w:val="clear" w:color="auto" w:fill="auto"/>
          </w:tcPr>
          <w:p w:rsidRPr="00A65EAC" w:rsidR="00950A8A" w:rsidP="00FF648F" w:rsidRDefault="00950A8A" w14:paraId="107B063F" w14:textId="77777777">
            <w:pPr>
              <w:spacing w:line="240" w:lineRule="auto"/>
              <w:textAlignment w:val="baseline"/>
              <w:rPr>
                <w:rFonts w:cs="Arial"/>
              </w:rPr>
            </w:pPr>
            <w:r w:rsidRPr="00A65EAC">
              <w:rPr>
                <w:rFonts w:cs="Arial"/>
                <w:highlight w:val="yellow"/>
              </w:rPr>
              <w:t>Enabled/Disabled</w:t>
            </w:r>
          </w:p>
        </w:tc>
      </w:tr>
    </w:tbl>
    <w:p w:rsidR="00704000" w:rsidP="00272BD6" w:rsidRDefault="00983355" w14:paraId="050430E0" w14:textId="3BD542E7">
      <w:pPr>
        <w:pStyle w:val="Heading3"/>
        <w:numPr>
          <w:ilvl w:val="2"/>
          <w:numId w:val="7"/>
        </w:numPr>
      </w:pPr>
      <w:bookmarkStart w:name="_Toc153458097" w:id="73"/>
      <w:r>
        <w:t xml:space="preserve">Gold or Silver Primary </w:t>
      </w:r>
      <w:r w:rsidR="00704000">
        <w:t xml:space="preserve">Linux </w:t>
      </w:r>
      <w:r w:rsidRPr="00212C3E" w:rsidR="00704000">
        <w:t>VM</w:t>
      </w:r>
      <w:r w:rsidR="00704000">
        <w:t xml:space="preserve"> Scale Set</w:t>
      </w:r>
      <w:bookmarkEnd w:id="73"/>
    </w:p>
    <w:tbl>
      <w:tblPr>
        <w:tblW w:w="9027"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492"/>
        <w:gridCol w:w="6535"/>
      </w:tblGrid>
      <w:tr w:rsidRPr="00E24555" w:rsidR="00704000" w:rsidTr="00FF648F" w14:paraId="6C6B7F92" w14:textId="77777777">
        <w:trPr>
          <w:trHeight w:val="300"/>
        </w:trPr>
        <w:tc>
          <w:tcPr>
            <w:tcW w:w="2492" w:type="dxa"/>
            <w:tcBorders>
              <w:top w:val="single" w:color="A6A6A6" w:sz="6" w:space="0"/>
              <w:left w:val="nil"/>
              <w:bottom w:val="single" w:color="A6A6A6" w:sz="6" w:space="0"/>
              <w:right w:val="nil"/>
            </w:tcBorders>
            <w:shd w:val="clear" w:color="auto" w:fill="002060"/>
            <w:hideMark/>
          </w:tcPr>
          <w:p w:rsidRPr="00E24555" w:rsidR="00704000" w:rsidP="00FF648F" w:rsidRDefault="00704000" w14:paraId="3951B2DD" w14:textId="77777777">
            <w:pPr>
              <w:spacing w:line="240" w:lineRule="auto"/>
              <w:textAlignment w:val="baseline"/>
              <w:rPr>
                <w:rFonts w:ascii="Segoe UI" w:hAnsi="Segoe UI" w:cs="Segoe UI"/>
                <w:b/>
                <w:bCs/>
                <w:sz w:val="18"/>
                <w:szCs w:val="18"/>
              </w:rPr>
            </w:pPr>
            <w:r w:rsidRPr="00E24555">
              <w:rPr>
                <w:rFonts w:cs="Arial"/>
                <w:b/>
                <w:bCs/>
                <w:color w:val="FFFFFF"/>
                <w:lang w:val="en-US"/>
              </w:rPr>
              <w:t>Configuration Item</w:t>
            </w:r>
            <w:r w:rsidRPr="00E24555">
              <w:rPr>
                <w:rFonts w:cs="Arial"/>
                <w:b/>
                <w:bCs/>
                <w:color w:val="FFFFFF"/>
              </w:rPr>
              <w:t> </w:t>
            </w:r>
          </w:p>
        </w:tc>
        <w:tc>
          <w:tcPr>
            <w:tcW w:w="6535" w:type="dxa"/>
            <w:tcBorders>
              <w:top w:val="single" w:color="A6A6A6" w:sz="6" w:space="0"/>
              <w:left w:val="nil"/>
              <w:bottom w:val="single" w:color="A6A6A6" w:sz="6" w:space="0"/>
              <w:right w:val="nil"/>
            </w:tcBorders>
            <w:shd w:val="clear" w:color="auto" w:fill="002060"/>
            <w:hideMark/>
          </w:tcPr>
          <w:p w:rsidRPr="00E24555" w:rsidR="00704000" w:rsidP="00FF648F" w:rsidRDefault="00704000" w14:paraId="0E479D55" w14:textId="77777777">
            <w:pPr>
              <w:spacing w:line="240" w:lineRule="auto"/>
              <w:textAlignment w:val="baseline"/>
              <w:rPr>
                <w:rFonts w:ascii="Segoe UI" w:hAnsi="Segoe UI" w:cs="Segoe UI"/>
                <w:b/>
                <w:bCs/>
                <w:sz w:val="18"/>
                <w:szCs w:val="18"/>
              </w:rPr>
            </w:pPr>
            <w:r w:rsidRPr="00E24555">
              <w:rPr>
                <w:rFonts w:cs="Arial"/>
                <w:b/>
                <w:bCs/>
                <w:color w:val="FFFFFF"/>
                <w:lang w:val="en-US"/>
              </w:rPr>
              <w:t>Configuration Details</w:t>
            </w:r>
            <w:r w:rsidRPr="00E24555">
              <w:rPr>
                <w:rFonts w:cs="Arial"/>
                <w:b/>
                <w:bCs/>
                <w:color w:val="FFFFFF"/>
              </w:rPr>
              <w:t> </w:t>
            </w:r>
          </w:p>
        </w:tc>
      </w:tr>
      <w:tr w:rsidRPr="00A65EAC" w:rsidR="00704000" w:rsidTr="00FF648F" w14:paraId="46D79327"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E24555" w:rsidR="00704000" w:rsidP="00FF648F" w:rsidRDefault="00704000" w14:paraId="7309FEFE" w14:textId="77777777">
            <w:pPr>
              <w:spacing w:line="240" w:lineRule="auto"/>
              <w:textAlignment w:val="baseline"/>
              <w:rPr>
                <w:rFonts w:ascii="Segoe UI" w:hAnsi="Segoe UI" w:cs="Segoe UI"/>
                <w:sz w:val="18"/>
                <w:szCs w:val="18"/>
              </w:rPr>
            </w:pPr>
            <w:r w:rsidRPr="00E24555">
              <w:rPr>
                <w:rFonts w:cs="Arial"/>
                <w:b/>
                <w:bCs/>
              </w:rPr>
              <w:t>Name </w:t>
            </w:r>
            <w:r w:rsidRPr="00E24555">
              <w:rPr>
                <w:rFonts w:cs="Arial"/>
              </w:rPr>
              <w:t> </w:t>
            </w:r>
          </w:p>
        </w:tc>
        <w:tc>
          <w:tcPr>
            <w:tcW w:w="6535" w:type="dxa"/>
            <w:tcBorders>
              <w:top w:val="single" w:color="A6A6A6" w:sz="6" w:space="0"/>
              <w:left w:val="nil"/>
              <w:bottom w:val="single" w:color="A6A6A6" w:sz="6" w:space="0"/>
              <w:right w:val="nil"/>
            </w:tcBorders>
            <w:shd w:val="clear" w:color="auto" w:fill="auto"/>
            <w:hideMark/>
          </w:tcPr>
          <w:p w:rsidRPr="00A65EAC" w:rsidR="00704000" w:rsidP="00FF648F" w:rsidRDefault="00704000" w14:paraId="61885952" w14:textId="77777777">
            <w:pPr>
              <w:spacing w:line="240" w:lineRule="auto"/>
              <w:textAlignment w:val="baseline"/>
              <w:rPr>
                <w:rFonts w:cs="Arial"/>
              </w:rPr>
            </w:pPr>
            <w:proofErr w:type="spellStart"/>
            <w:r>
              <w:rPr>
                <w:rFonts w:cs="Arial"/>
              </w:rPr>
              <w:t>plvmss</w:t>
            </w:r>
            <w:proofErr w:type="spellEnd"/>
            <w:r w:rsidRPr="00A65EAC">
              <w:rPr>
                <w:rFonts w:cs="Arial"/>
              </w:rPr>
              <w:t>-AZM</w:t>
            </w:r>
            <w:r w:rsidRPr="00A65EAC">
              <w:rPr>
                <w:rFonts w:cs="Arial"/>
                <w:highlight w:val="yellow"/>
              </w:rPr>
              <w:t>-[APPCODE]</w:t>
            </w:r>
            <w:r w:rsidRPr="00A65EAC">
              <w:rPr>
                <w:rFonts w:cs="Arial"/>
              </w:rPr>
              <w:t>01</w:t>
            </w:r>
          </w:p>
        </w:tc>
      </w:tr>
      <w:tr w:rsidRPr="00A65EAC" w:rsidR="00704000" w:rsidTr="00FF648F" w14:paraId="16DA4687"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E24555" w:rsidR="00704000" w:rsidP="00FF648F" w:rsidRDefault="00704000" w14:paraId="57351C61" w14:textId="77777777">
            <w:pPr>
              <w:spacing w:line="240" w:lineRule="auto"/>
              <w:textAlignment w:val="baseline"/>
              <w:rPr>
                <w:rFonts w:ascii="Segoe UI" w:hAnsi="Segoe UI" w:cs="Segoe UI"/>
                <w:sz w:val="18"/>
                <w:szCs w:val="18"/>
              </w:rPr>
            </w:pPr>
            <w:r w:rsidRPr="00E24555">
              <w:rPr>
                <w:rFonts w:cs="Arial"/>
                <w:b/>
                <w:bCs/>
              </w:rPr>
              <w:t>Resource Group </w:t>
            </w:r>
            <w:r w:rsidRPr="00E24555">
              <w:rPr>
                <w:rFonts w:cs="Arial"/>
              </w:rPr>
              <w:t> </w:t>
            </w:r>
          </w:p>
        </w:tc>
        <w:tc>
          <w:tcPr>
            <w:tcW w:w="6535" w:type="dxa"/>
            <w:tcBorders>
              <w:top w:val="single" w:color="A6A6A6" w:sz="6" w:space="0"/>
              <w:left w:val="nil"/>
              <w:bottom w:val="single" w:color="A6A6A6" w:sz="6" w:space="0"/>
              <w:right w:val="nil"/>
            </w:tcBorders>
            <w:shd w:val="clear" w:color="auto" w:fill="auto"/>
            <w:hideMark/>
          </w:tcPr>
          <w:p w:rsidRPr="00A65EAC" w:rsidR="00704000" w:rsidP="00FF648F" w:rsidRDefault="00704000" w14:paraId="2B8E8D95" w14:textId="50CF91AB">
            <w:pPr>
              <w:spacing w:line="240" w:lineRule="auto"/>
              <w:textAlignment w:val="baseline"/>
              <w:rPr>
                <w:rFonts w:cs="Arial"/>
              </w:rPr>
            </w:pPr>
            <w:proofErr w:type="spellStart"/>
            <w:r w:rsidRPr="00A65EAC">
              <w:rPr>
                <w:rFonts w:cs="Arial"/>
              </w:rPr>
              <w:t>rg</w:t>
            </w:r>
            <w:proofErr w:type="spellEnd"/>
            <w:r w:rsidRPr="00A65EAC">
              <w:rPr>
                <w:rFonts w:cs="Arial"/>
              </w:rPr>
              <w:t>-</w:t>
            </w:r>
            <w:r w:rsidR="00446EBF">
              <w:rPr>
                <w:rFonts w:cs="Arial"/>
              </w:rPr>
              <w:t>[env]</w:t>
            </w:r>
            <w:r w:rsidRPr="00A65EAC">
              <w:rPr>
                <w:rFonts w:cs="Arial"/>
              </w:rPr>
              <w:t>-</w:t>
            </w:r>
            <w:proofErr w:type="spellStart"/>
            <w:r w:rsidRPr="00A65EAC">
              <w:rPr>
                <w:rFonts w:cs="Arial"/>
              </w:rPr>
              <w:t>ause</w:t>
            </w:r>
            <w:proofErr w:type="spellEnd"/>
            <w:r w:rsidRPr="00A65EAC">
              <w:rPr>
                <w:rFonts w:cs="Arial"/>
              </w:rPr>
              <w:t>-[</w:t>
            </w:r>
            <w:proofErr w:type="spellStart"/>
            <w:r w:rsidRPr="00A65EAC">
              <w:rPr>
                <w:rFonts w:cs="Arial"/>
              </w:rPr>
              <w:t>appname</w:t>
            </w:r>
            <w:proofErr w:type="spellEnd"/>
            <w:r w:rsidRPr="00A65EAC">
              <w:rPr>
                <w:rFonts w:cs="Arial"/>
              </w:rPr>
              <w:t>]-[workload]-01 </w:t>
            </w:r>
          </w:p>
        </w:tc>
      </w:tr>
      <w:tr w:rsidRPr="00A65EAC" w:rsidR="00704000" w:rsidTr="00FF648F" w14:paraId="533756A5"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A65EAC" w:rsidR="00704000" w:rsidP="00FF648F" w:rsidRDefault="00704000" w14:paraId="4ED061C3" w14:textId="77777777">
            <w:pPr>
              <w:spacing w:line="240" w:lineRule="auto"/>
              <w:textAlignment w:val="baseline"/>
              <w:rPr>
                <w:rFonts w:cs="Arial"/>
                <w:b/>
                <w:bCs/>
              </w:rPr>
            </w:pPr>
            <w:r w:rsidRPr="00A65EAC">
              <w:rPr>
                <w:rFonts w:cs="Arial"/>
                <w:b/>
                <w:bCs/>
              </w:rPr>
              <w:t>Subscription  </w:t>
            </w:r>
          </w:p>
        </w:tc>
        <w:tc>
          <w:tcPr>
            <w:tcW w:w="6535" w:type="dxa"/>
            <w:tcBorders>
              <w:top w:val="single" w:color="A6A6A6" w:sz="6" w:space="0"/>
              <w:left w:val="nil"/>
              <w:bottom w:val="single" w:color="A6A6A6" w:sz="6" w:space="0"/>
              <w:right w:val="nil"/>
            </w:tcBorders>
            <w:shd w:val="clear" w:color="auto" w:fill="auto"/>
            <w:hideMark/>
          </w:tcPr>
          <w:p w:rsidRPr="00A65EAC" w:rsidR="00704000" w:rsidP="00FF648F" w:rsidRDefault="00704000" w14:paraId="2B4362F0" w14:textId="77777777">
            <w:pPr>
              <w:spacing w:line="240" w:lineRule="auto"/>
              <w:textAlignment w:val="baseline"/>
              <w:rPr>
                <w:rFonts w:cs="Arial"/>
              </w:rPr>
            </w:pPr>
            <w:r w:rsidRPr="00A65EAC">
              <w:rPr>
                <w:rFonts w:cs="Arial"/>
              </w:rPr>
              <w:t>AV ALZ [Subscription Name] </w:t>
            </w:r>
          </w:p>
        </w:tc>
      </w:tr>
      <w:tr w:rsidRPr="00A65EAC" w:rsidR="00704000" w:rsidTr="00FF648F" w14:paraId="4B8F9396"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704000" w:rsidP="00FF648F" w:rsidRDefault="00704000" w14:paraId="0D03E065" w14:textId="77777777">
            <w:pPr>
              <w:spacing w:line="240" w:lineRule="auto"/>
              <w:textAlignment w:val="baseline"/>
              <w:rPr>
                <w:rFonts w:cs="Arial"/>
                <w:b/>
                <w:bCs/>
              </w:rPr>
            </w:pPr>
            <w:r>
              <w:rPr>
                <w:rFonts w:cs="Arial"/>
                <w:b/>
                <w:bCs/>
              </w:rPr>
              <w:t>Region</w:t>
            </w:r>
          </w:p>
        </w:tc>
        <w:tc>
          <w:tcPr>
            <w:tcW w:w="6535" w:type="dxa"/>
            <w:tcBorders>
              <w:top w:val="single" w:color="A6A6A6" w:sz="6" w:space="0"/>
              <w:left w:val="nil"/>
              <w:bottom w:val="single" w:color="A6A6A6" w:sz="6" w:space="0"/>
              <w:right w:val="nil"/>
            </w:tcBorders>
            <w:shd w:val="clear" w:color="auto" w:fill="auto"/>
          </w:tcPr>
          <w:p w:rsidRPr="00A65EAC" w:rsidR="00704000" w:rsidP="00FF648F" w:rsidRDefault="00704000" w14:paraId="68C43E1B" w14:textId="77777777">
            <w:pPr>
              <w:spacing w:line="240" w:lineRule="auto"/>
              <w:textAlignment w:val="baseline"/>
              <w:rPr>
                <w:rFonts w:cs="Arial"/>
              </w:rPr>
            </w:pPr>
            <w:r>
              <w:rPr>
                <w:rFonts w:cs="Arial"/>
              </w:rPr>
              <w:t>Australia Southeast</w:t>
            </w:r>
          </w:p>
        </w:tc>
      </w:tr>
      <w:tr w:rsidRPr="00A65EAC" w:rsidR="00704000" w:rsidTr="00FF648F" w14:paraId="3BC901EB"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704000" w:rsidP="00FF648F" w:rsidRDefault="00704000" w14:paraId="5E1DAC0B" w14:textId="77777777">
            <w:pPr>
              <w:spacing w:line="240" w:lineRule="auto"/>
              <w:textAlignment w:val="baseline"/>
              <w:rPr>
                <w:rFonts w:cs="Arial"/>
                <w:b/>
                <w:bCs/>
              </w:rPr>
            </w:pPr>
            <w:r>
              <w:rPr>
                <w:rFonts w:cs="Arial"/>
                <w:b/>
                <w:bCs/>
              </w:rPr>
              <w:t>Orchestration</w:t>
            </w:r>
          </w:p>
        </w:tc>
        <w:tc>
          <w:tcPr>
            <w:tcW w:w="6535" w:type="dxa"/>
            <w:tcBorders>
              <w:top w:val="single" w:color="A6A6A6" w:sz="6" w:space="0"/>
              <w:left w:val="nil"/>
              <w:bottom w:val="single" w:color="A6A6A6" w:sz="6" w:space="0"/>
              <w:right w:val="nil"/>
            </w:tcBorders>
            <w:shd w:val="clear" w:color="auto" w:fill="auto"/>
          </w:tcPr>
          <w:p w:rsidRPr="00A65EAC" w:rsidR="00704000" w:rsidP="00FF648F" w:rsidRDefault="00704000" w14:paraId="335E17EF" w14:textId="77777777">
            <w:pPr>
              <w:spacing w:line="240" w:lineRule="auto"/>
              <w:textAlignment w:val="baseline"/>
              <w:rPr>
                <w:rFonts w:cs="Arial"/>
              </w:rPr>
            </w:pPr>
            <w:r>
              <w:rPr>
                <w:rFonts w:cs="Arial"/>
              </w:rPr>
              <w:t>Flexible</w:t>
            </w:r>
          </w:p>
        </w:tc>
      </w:tr>
      <w:tr w:rsidRPr="00A65EAC" w:rsidR="00704000" w:rsidTr="00FF648F" w14:paraId="0BBD7DC9"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704000" w:rsidP="00FF648F" w:rsidRDefault="00704000" w14:paraId="295B62E6" w14:textId="77777777">
            <w:pPr>
              <w:spacing w:line="240" w:lineRule="auto"/>
              <w:textAlignment w:val="baseline"/>
              <w:rPr>
                <w:rFonts w:cs="Arial"/>
                <w:b/>
                <w:bCs/>
              </w:rPr>
            </w:pPr>
            <w:r>
              <w:rPr>
                <w:rFonts w:cs="Arial"/>
                <w:b/>
                <w:bCs/>
              </w:rPr>
              <w:t>Security Type</w:t>
            </w:r>
          </w:p>
        </w:tc>
        <w:tc>
          <w:tcPr>
            <w:tcW w:w="6535" w:type="dxa"/>
            <w:tcBorders>
              <w:top w:val="single" w:color="A6A6A6" w:sz="6" w:space="0"/>
              <w:left w:val="nil"/>
              <w:bottom w:val="single" w:color="A6A6A6" w:sz="6" w:space="0"/>
              <w:right w:val="nil"/>
            </w:tcBorders>
            <w:shd w:val="clear" w:color="auto" w:fill="auto"/>
          </w:tcPr>
          <w:p w:rsidRPr="00A65EAC" w:rsidR="00704000" w:rsidP="00FF648F" w:rsidRDefault="00704000" w14:paraId="31EDD2D2" w14:textId="77777777">
            <w:pPr>
              <w:spacing w:line="240" w:lineRule="auto"/>
              <w:textAlignment w:val="baseline"/>
              <w:rPr>
                <w:rFonts w:cs="Arial"/>
              </w:rPr>
            </w:pPr>
            <w:r>
              <w:rPr>
                <w:rFonts w:cs="Arial"/>
              </w:rPr>
              <w:t>Standard</w:t>
            </w:r>
          </w:p>
        </w:tc>
      </w:tr>
      <w:tr w:rsidRPr="00A65EAC" w:rsidR="00704000" w:rsidTr="00FF648F" w14:paraId="36532E20"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704000" w:rsidP="00FF648F" w:rsidRDefault="00704000" w14:paraId="7F8F4409" w14:textId="77777777">
            <w:pPr>
              <w:spacing w:line="240" w:lineRule="auto"/>
              <w:textAlignment w:val="baseline"/>
              <w:rPr>
                <w:rFonts w:cs="Arial"/>
                <w:b/>
                <w:bCs/>
              </w:rPr>
            </w:pPr>
            <w:r>
              <w:rPr>
                <w:rFonts w:cs="Arial"/>
                <w:b/>
                <w:bCs/>
              </w:rPr>
              <w:t>Virtual Network</w:t>
            </w:r>
          </w:p>
        </w:tc>
        <w:tc>
          <w:tcPr>
            <w:tcW w:w="6535" w:type="dxa"/>
            <w:tcBorders>
              <w:top w:val="single" w:color="A6A6A6" w:sz="6" w:space="0"/>
              <w:left w:val="nil"/>
              <w:bottom w:val="single" w:color="A6A6A6" w:sz="6" w:space="0"/>
              <w:right w:val="nil"/>
            </w:tcBorders>
            <w:shd w:val="clear" w:color="auto" w:fill="auto"/>
          </w:tcPr>
          <w:p w:rsidRPr="00A65EAC" w:rsidR="00704000" w:rsidP="00FF648F" w:rsidRDefault="00704000" w14:paraId="3631FA11" w14:textId="1EE4E808">
            <w:pPr>
              <w:spacing w:line="240" w:lineRule="auto"/>
              <w:textAlignment w:val="baseline"/>
              <w:rPr>
                <w:rFonts w:cs="Arial"/>
              </w:rPr>
            </w:pPr>
            <w:proofErr w:type="spellStart"/>
            <w:r w:rsidRPr="00A65EAC">
              <w:rPr>
                <w:rFonts w:cs="Arial"/>
              </w:rPr>
              <w:t>vnet</w:t>
            </w:r>
            <w:proofErr w:type="spellEnd"/>
            <w:r w:rsidRPr="00A65EAC">
              <w:rPr>
                <w:rFonts w:cs="Arial"/>
              </w:rPr>
              <w:t>-</w:t>
            </w:r>
            <w:r w:rsidR="00055540">
              <w:rPr>
                <w:rFonts w:cs="Arial"/>
              </w:rPr>
              <w:t>[env]</w:t>
            </w:r>
            <w:r w:rsidRPr="00A65EAC">
              <w:rPr>
                <w:rFonts w:cs="Arial"/>
              </w:rPr>
              <w:t>-</w:t>
            </w:r>
            <w:proofErr w:type="spellStart"/>
            <w:r w:rsidRPr="00A65EAC">
              <w:rPr>
                <w:rFonts w:cs="Arial"/>
              </w:rPr>
              <w:t>ause</w:t>
            </w:r>
            <w:proofErr w:type="spellEnd"/>
            <w:r w:rsidRPr="00A65EAC">
              <w:rPr>
                <w:rFonts w:cs="Arial"/>
              </w:rPr>
              <w:t>-[</w:t>
            </w:r>
            <w:proofErr w:type="spellStart"/>
            <w:r w:rsidRPr="00A65EAC">
              <w:rPr>
                <w:rFonts w:cs="Arial"/>
              </w:rPr>
              <w:t>appname</w:t>
            </w:r>
            <w:proofErr w:type="spellEnd"/>
            <w:r w:rsidRPr="00A65EAC">
              <w:rPr>
                <w:rFonts w:cs="Arial"/>
              </w:rPr>
              <w:t>]-[workload]-01</w:t>
            </w:r>
          </w:p>
        </w:tc>
      </w:tr>
      <w:tr w:rsidRPr="00A65EAC" w:rsidR="00704000" w:rsidTr="00FF648F" w14:paraId="118318EB"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704000" w:rsidP="00FF648F" w:rsidRDefault="00704000" w14:paraId="301D5433" w14:textId="77777777">
            <w:pPr>
              <w:spacing w:line="240" w:lineRule="auto"/>
              <w:textAlignment w:val="baseline"/>
              <w:rPr>
                <w:rFonts w:cs="Arial"/>
                <w:b/>
                <w:bCs/>
              </w:rPr>
            </w:pPr>
            <w:r>
              <w:rPr>
                <w:rFonts w:cs="Arial"/>
                <w:b/>
                <w:bCs/>
              </w:rPr>
              <w:t>Subnet</w:t>
            </w:r>
          </w:p>
        </w:tc>
        <w:tc>
          <w:tcPr>
            <w:tcW w:w="6535" w:type="dxa"/>
            <w:tcBorders>
              <w:top w:val="single" w:color="A6A6A6" w:sz="6" w:space="0"/>
              <w:left w:val="nil"/>
              <w:bottom w:val="single" w:color="A6A6A6" w:sz="6" w:space="0"/>
              <w:right w:val="nil"/>
            </w:tcBorders>
            <w:shd w:val="clear" w:color="auto" w:fill="auto"/>
          </w:tcPr>
          <w:p w:rsidRPr="00A65EAC" w:rsidR="00704000" w:rsidP="00FF648F" w:rsidRDefault="00704000" w14:paraId="7033E272" w14:textId="6AB3A807">
            <w:pPr>
              <w:spacing w:line="240" w:lineRule="auto"/>
              <w:textAlignment w:val="baseline"/>
              <w:rPr>
                <w:rFonts w:cs="Arial"/>
              </w:rPr>
            </w:pPr>
            <w:proofErr w:type="spellStart"/>
            <w:r w:rsidRPr="00A65EAC">
              <w:rPr>
                <w:rFonts w:cs="Arial"/>
              </w:rPr>
              <w:t>sn</w:t>
            </w:r>
            <w:proofErr w:type="spellEnd"/>
            <w:r w:rsidRPr="00A65EAC">
              <w:rPr>
                <w:rFonts w:cs="Arial"/>
              </w:rPr>
              <w:t>-</w:t>
            </w:r>
            <w:r w:rsidR="00055540">
              <w:rPr>
                <w:rFonts w:cs="Arial"/>
              </w:rPr>
              <w:t>[env]</w:t>
            </w:r>
            <w:r w:rsidRPr="00A65EAC">
              <w:rPr>
                <w:rFonts w:cs="Arial"/>
              </w:rPr>
              <w:t>-</w:t>
            </w:r>
            <w:proofErr w:type="spellStart"/>
            <w:r w:rsidRPr="00A65EAC">
              <w:rPr>
                <w:rFonts w:cs="Arial"/>
              </w:rPr>
              <w:t>ause</w:t>
            </w:r>
            <w:proofErr w:type="spellEnd"/>
            <w:r w:rsidRPr="00A65EAC">
              <w:rPr>
                <w:rFonts w:cs="Arial"/>
              </w:rPr>
              <w:t>-[</w:t>
            </w:r>
            <w:proofErr w:type="spellStart"/>
            <w:r w:rsidRPr="00A65EAC">
              <w:rPr>
                <w:rFonts w:cs="Arial"/>
              </w:rPr>
              <w:t>appname</w:t>
            </w:r>
            <w:proofErr w:type="spellEnd"/>
            <w:r w:rsidRPr="00A65EAC">
              <w:rPr>
                <w:rFonts w:cs="Arial"/>
              </w:rPr>
              <w:t>]-[workload]-0</w:t>
            </w:r>
            <w:r w:rsidRPr="00A65EAC">
              <w:rPr>
                <w:rFonts w:cs="Arial"/>
                <w:highlight w:val="yellow"/>
              </w:rPr>
              <w:t>#</w:t>
            </w:r>
          </w:p>
        </w:tc>
      </w:tr>
      <w:tr w:rsidRPr="00A65EAC" w:rsidR="00704000" w:rsidTr="00FF648F" w14:paraId="6AD7AC65"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704000" w:rsidP="00FF648F" w:rsidRDefault="00704000" w14:paraId="6D5F9941" w14:textId="77777777">
            <w:pPr>
              <w:spacing w:line="240" w:lineRule="auto"/>
              <w:textAlignment w:val="baseline"/>
              <w:rPr>
                <w:rFonts w:cs="Arial"/>
                <w:b/>
                <w:bCs/>
              </w:rPr>
            </w:pPr>
            <w:r>
              <w:rPr>
                <w:rFonts w:cs="Arial"/>
                <w:b/>
                <w:bCs/>
              </w:rPr>
              <w:t>Initial Instance Count</w:t>
            </w:r>
          </w:p>
        </w:tc>
        <w:tc>
          <w:tcPr>
            <w:tcW w:w="6535" w:type="dxa"/>
            <w:tcBorders>
              <w:top w:val="single" w:color="A6A6A6" w:sz="6" w:space="0"/>
              <w:left w:val="nil"/>
              <w:bottom w:val="single" w:color="A6A6A6" w:sz="6" w:space="0"/>
              <w:right w:val="nil"/>
            </w:tcBorders>
            <w:shd w:val="clear" w:color="auto" w:fill="auto"/>
          </w:tcPr>
          <w:p w:rsidRPr="00A65EAC" w:rsidR="00704000" w:rsidP="00FF648F" w:rsidRDefault="00704000" w14:paraId="07874110" w14:textId="77777777">
            <w:pPr>
              <w:spacing w:line="240" w:lineRule="auto"/>
              <w:textAlignment w:val="baseline"/>
              <w:rPr>
                <w:rFonts w:cs="Arial"/>
              </w:rPr>
            </w:pPr>
            <w:r>
              <w:rPr>
                <w:rFonts w:cs="Arial"/>
              </w:rPr>
              <w:t>2</w:t>
            </w:r>
          </w:p>
        </w:tc>
      </w:tr>
      <w:tr w:rsidRPr="00A65EAC" w:rsidR="00704000" w:rsidTr="00FF648F" w14:paraId="76780018"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704000" w:rsidP="00FF648F" w:rsidRDefault="00704000" w14:paraId="6EFD97A0" w14:textId="77777777">
            <w:pPr>
              <w:spacing w:line="240" w:lineRule="auto"/>
              <w:textAlignment w:val="baseline"/>
              <w:rPr>
                <w:rFonts w:cs="Arial"/>
                <w:b/>
                <w:bCs/>
              </w:rPr>
            </w:pPr>
            <w:r>
              <w:rPr>
                <w:rFonts w:cs="Arial"/>
                <w:b/>
                <w:bCs/>
              </w:rPr>
              <w:t>Scaling Policy</w:t>
            </w:r>
          </w:p>
        </w:tc>
        <w:tc>
          <w:tcPr>
            <w:tcW w:w="6535" w:type="dxa"/>
            <w:tcBorders>
              <w:top w:val="single" w:color="A6A6A6" w:sz="6" w:space="0"/>
              <w:left w:val="nil"/>
              <w:bottom w:val="single" w:color="A6A6A6" w:sz="6" w:space="0"/>
              <w:right w:val="nil"/>
            </w:tcBorders>
            <w:shd w:val="clear" w:color="auto" w:fill="auto"/>
          </w:tcPr>
          <w:p w:rsidRPr="00A65EAC" w:rsidR="00704000" w:rsidP="00FF648F" w:rsidRDefault="00704000" w14:paraId="11AEB590" w14:textId="77777777">
            <w:pPr>
              <w:spacing w:line="240" w:lineRule="auto"/>
              <w:textAlignment w:val="baseline"/>
              <w:rPr>
                <w:rFonts w:cs="Arial"/>
              </w:rPr>
            </w:pPr>
            <w:r>
              <w:rPr>
                <w:rFonts w:cs="Arial"/>
              </w:rPr>
              <w:t>Manual</w:t>
            </w:r>
          </w:p>
        </w:tc>
      </w:tr>
      <w:tr w:rsidRPr="00A65EAC" w:rsidR="00704000" w:rsidTr="00FF648F" w14:paraId="25529FD8"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704000" w:rsidP="00FF648F" w:rsidRDefault="00704000" w14:paraId="74A88E0E" w14:textId="77777777">
            <w:pPr>
              <w:spacing w:line="240" w:lineRule="auto"/>
              <w:textAlignment w:val="baseline"/>
              <w:rPr>
                <w:rFonts w:cs="Arial"/>
                <w:b/>
                <w:bCs/>
              </w:rPr>
            </w:pPr>
            <w:r>
              <w:rPr>
                <w:rFonts w:cs="Arial"/>
                <w:b/>
                <w:bCs/>
              </w:rPr>
              <w:t>Scale-In Policy</w:t>
            </w:r>
          </w:p>
        </w:tc>
        <w:tc>
          <w:tcPr>
            <w:tcW w:w="6535" w:type="dxa"/>
            <w:tcBorders>
              <w:top w:val="single" w:color="A6A6A6" w:sz="6" w:space="0"/>
              <w:left w:val="nil"/>
              <w:bottom w:val="single" w:color="A6A6A6" w:sz="6" w:space="0"/>
              <w:right w:val="nil"/>
            </w:tcBorders>
            <w:shd w:val="clear" w:color="auto" w:fill="auto"/>
          </w:tcPr>
          <w:p w:rsidRPr="00A65EAC" w:rsidR="00704000" w:rsidP="00FF648F" w:rsidRDefault="00704000" w14:paraId="015E9A50" w14:textId="77777777">
            <w:pPr>
              <w:spacing w:line="240" w:lineRule="auto"/>
              <w:textAlignment w:val="baseline"/>
              <w:rPr>
                <w:rFonts w:cs="Arial"/>
              </w:rPr>
            </w:pPr>
            <w:r>
              <w:rPr>
                <w:rFonts w:cs="Arial"/>
              </w:rPr>
              <w:t>Default – balance across availability zones and fault domains</w:t>
            </w:r>
          </w:p>
        </w:tc>
      </w:tr>
      <w:tr w:rsidRPr="00A65EAC" w:rsidR="00704000" w:rsidTr="00FF648F" w14:paraId="1A822D42"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704000" w:rsidP="00FF648F" w:rsidRDefault="00704000" w14:paraId="6DCADE76" w14:textId="77777777">
            <w:pPr>
              <w:spacing w:line="240" w:lineRule="auto"/>
              <w:textAlignment w:val="baseline"/>
              <w:rPr>
                <w:rFonts w:cs="Arial"/>
                <w:b/>
                <w:bCs/>
              </w:rPr>
            </w:pPr>
            <w:r>
              <w:rPr>
                <w:rFonts w:cs="Arial"/>
                <w:b/>
                <w:bCs/>
              </w:rPr>
              <w:t xml:space="preserve">Monitoring </w:t>
            </w:r>
          </w:p>
        </w:tc>
        <w:tc>
          <w:tcPr>
            <w:tcW w:w="6535" w:type="dxa"/>
            <w:tcBorders>
              <w:top w:val="single" w:color="A6A6A6" w:sz="6" w:space="0"/>
              <w:left w:val="nil"/>
              <w:bottom w:val="single" w:color="A6A6A6" w:sz="6" w:space="0"/>
              <w:right w:val="nil"/>
            </w:tcBorders>
            <w:shd w:val="clear" w:color="auto" w:fill="auto"/>
          </w:tcPr>
          <w:p w:rsidRPr="00A65EAC" w:rsidR="00704000" w:rsidP="00FF648F" w:rsidRDefault="00704000" w14:paraId="1AC534AA" w14:textId="77777777">
            <w:pPr>
              <w:spacing w:line="240" w:lineRule="auto"/>
              <w:textAlignment w:val="baseline"/>
              <w:rPr>
                <w:rFonts w:cs="Arial"/>
              </w:rPr>
            </w:pPr>
            <w:r>
              <w:rPr>
                <w:rFonts w:cs="Arial"/>
              </w:rPr>
              <w:t>Boot diagnostics enabled with managed storage account</w:t>
            </w:r>
          </w:p>
        </w:tc>
      </w:tr>
      <w:tr w:rsidRPr="00A65EAC" w:rsidR="00704000" w:rsidTr="00FF648F" w14:paraId="4E1F9D9B"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704000" w:rsidP="00FF648F" w:rsidRDefault="00704000" w14:paraId="0F0F0C1B" w14:textId="77777777">
            <w:pPr>
              <w:spacing w:line="240" w:lineRule="auto"/>
              <w:textAlignment w:val="baseline"/>
              <w:rPr>
                <w:rFonts w:cs="Arial"/>
                <w:b/>
                <w:bCs/>
              </w:rPr>
            </w:pPr>
            <w:r>
              <w:rPr>
                <w:rFonts w:cs="Arial"/>
                <w:b/>
                <w:bCs/>
              </w:rPr>
              <w:t>Health</w:t>
            </w:r>
          </w:p>
        </w:tc>
        <w:tc>
          <w:tcPr>
            <w:tcW w:w="6535" w:type="dxa"/>
            <w:tcBorders>
              <w:top w:val="single" w:color="A6A6A6" w:sz="6" w:space="0"/>
              <w:left w:val="nil"/>
              <w:bottom w:val="single" w:color="A6A6A6" w:sz="6" w:space="0"/>
              <w:right w:val="nil"/>
            </w:tcBorders>
            <w:shd w:val="clear" w:color="auto" w:fill="auto"/>
          </w:tcPr>
          <w:p w:rsidRPr="00A65EAC" w:rsidR="00704000" w:rsidP="00FF648F" w:rsidRDefault="00704000" w14:paraId="4F501417" w14:textId="77777777">
            <w:pPr>
              <w:spacing w:line="240" w:lineRule="auto"/>
              <w:textAlignment w:val="baseline"/>
              <w:rPr>
                <w:rFonts w:cs="Arial"/>
              </w:rPr>
            </w:pPr>
            <w:r>
              <w:rPr>
                <w:rFonts w:cs="Arial"/>
              </w:rPr>
              <w:t>Enable application health monitoring</w:t>
            </w:r>
          </w:p>
        </w:tc>
      </w:tr>
    </w:tbl>
    <w:p w:rsidR="00704000" w:rsidP="00272BD6" w:rsidRDefault="00704000" w14:paraId="7F8F58E1" w14:textId="77777777">
      <w:pPr>
        <w:pStyle w:val="BodyText"/>
      </w:pPr>
    </w:p>
    <w:p w:rsidR="00B322CE" w:rsidP="00B322CE" w:rsidRDefault="00B322CE" w14:paraId="0DBA57BF" w14:textId="47671393">
      <w:pPr>
        <w:pStyle w:val="Heading2"/>
      </w:pPr>
      <w:bookmarkStart w:name="_Toc153458098" w:id="74"/>
      <w:r>
        <w:t>Bronze or Non-Production Primary Region</w:t>
      </w:r>
      <w:bookmarkEnd w:id="74"/>
    </w:p>
    <w:p w:rsidRPr="00582046" w:rsidR="00582046" w:rsidP="00582046" w:rsidRDefault="00983355" w14:paraId="0085CA5E" w14:textId="25D3D0BF">
      <w:pPr>
        <w:pStyle w:val="Heading3"/>
        <w:numPr>
          <w:ilvl w:val="2"/>
          <w:numId w:val="7"/>
        </w:numPr>
      </w:pPr>
      <w:bookmarkStart w:name="_Toc153458099" w:id="75"/>
      <w:r>
        <w:t xml:space="preserve">Bronze or Non-Production </w:t>
      </w:r>
      <w:r w:rsidRPr="00212C3E" w:rsidR="00582046">
        <w:t>Windows VM</w:t>
      </w:r>
      <w:bookmarkEnd w:id="75"/>
    </w:p>
    <w:tbl>
      <w:tblPr>
        <w:tblW w:w="9027"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492"/>
        <w:gridCol w:w="6535"/>
      </w:tblGrid>
      <w:tr w:rsidRPr="00E24555" w:rsidR="00EE7333" w:rsidTr="00FF648F" w14:paraId="5DBDDC8F" w14:textId="77777777">
        <w:trPr>
          <w:trHeight w:val="300"/>
        </w:trPr>
        <w:tc>
          <w:tcPr>
            <w:tcW w:w="2492" w:type="dxa"/>
            <w:tcBorders>
              <w:top w:val="single" w:color="A6A6A6" w:sz="6" w:space="0"/>
              <w:left w:val="nil"/>
              <w:bottom w:val="single" w:color="A6A6A6" w:sz="6" w:space="0"/>
              <w:right w:val="nil"/>
            </w:tcBorders>
            <w:shd w:val="clear" w:color="auto" w:fill="002060"/>
            <w:hideMark/>
          </w:tcPr>
          <w:p w:rsidRPr="00E24555" w:rsidR="00EE7333" w:rsidP="00FF648F" w:rsidRDefault="00EE7333" w14:paraId="0CBA90AD" w14:textId="77777777">
            <w:pPr>
              <w:spacing w:line="240" w:lineRule="auto"/>
              <w:textAlignment w:val="baseline"/>
              <w:rPr>
                <w:rFonts w:ascii="Segoe UI" w:hAnsi="Segoe UI" w:cs="Segoe UI"/>
                <w:b/>
                <w:bCs/>
                <w:sz w:val="18"/>
                <w:szCs w:val="18"/>
              </w:rPr>
            </w:pPr>
            <w:r w:rsidRPr="00E24555">
              <w:rPr>
                <w:rFonts w:cs="Arial"/>
                <w:b/>
                <w:bCs/>
                <w:color w:val="FFFFFF"/>
                <w:lang w:val="en-US"/>
              </w:rPr>
              <w:t>Configuration Item</w:t>
            </w:r>
            <w:r w:rsidRPr="00E24555">
              <w:rPr>
                <w:rFonts w:cs="Arial"/>
                <w:b/>
                <w:bCs/>
                <w:color w:val="FFFFFF"/>
              </w:rPr>
              <w:t> </w:t>
            </w:r>
          </w:p>
        </w:tc>
        <w:tc>
          <w:tcPr>
            <w:tcW w:w="6535" w:type="dxa"/>
            <w:tcBorders>
              <w:top w:val="single" w:color="A6A6A6" w:sz="6" w:space="0"/>
              <w:left w:val="nil"/>
              <w:bottom w:val="single" w:color="A6A6A6" w:sz="6" w:space="0"/>
              <w:right w:val="nil"/>
            </w:tcBorders>
            <w:shd w:val="clear" w:color="auto" w:fill="002060"/>
            <w:hideMark/>
          </w:tcPr>
          <w:p w:rsidRPr="00E24555" w:rsidR="00EE7333" w:rsidP="00FF648F" w:rsidRDefault="00EE7333" w14:paraId="6C4CEA1A" w14:textId="77777777">
            <w:pPr>
              <w:spacing w:line="240" w:lineRule="auto"/>
              <w:textAlignment w:val="baseline"/>
              <w:rPr>
                <w:rFonts w:ascii="Segoe UI" w:hAnsi="Segoe UI" w:cs="Segoe UI"/>
                <w:b/>
                <w:bCs/>
                <w:sz w:val="18"/>
                <w:szCs w:val="18"/>
              </w:rPr>
            </w:pPr>
            <w:r w:rsidRPr="00E24555">
              <w:rPr>
                <w:rFonts w:cs="Arial"/>
                <w:b/>
                <w:bCs/>
                <w:color w:val="FFFFFF"/>
                <w:lang w:val="en-US"/>
              </w:rPr>
              <w:t>Configuration Details</w:t>
            </w:r>
            <w:r w:rsidRPr="00E24555">
              <w:rPr>
                <w:rFonts w:cs="Arial"/>
                <w:b/>
                <w:bCs/>
                <w:color w:val="FFFFFF"/>
              </w:rPr>
              <w:t> </w:t>
            </w:r>
          </w:p>
        </w:tc>
      </w:tr>
      <w:tr w:rsidRPr="00A65EAC" w:rsidR="00EE7333" w:rsidTr="00FF648F" w14:paraId="43D67DB9"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E24555" w:rsidR="00EE7333" w:rsidP="00FF648F" w:rsidRDefault="00EE7333" w14:paraId="57C33031" w14:textId="77777777">
            <w:pPr>
              <w:spacing w:line="240" w:lineRule="auto"/>
              <w:textAlignment w:val="baseline"/>
              <w:rPr>
                <w:rFonts w:ascii="Segoe UI" w:hAnsi="Segoe UI" w:cs="Segoe UI"/>
                <w:sz w:val="18"/>
                <w:szCs w:val="18"/>
              </w:rPr>
            </w:pPr>
            <w:r w:rsidRPr="00E24555">
              <w:rPr>
                <w:rFonts w:cs="Arial"/>
                <w:b/>
                <w:bCs/>
              </w:rPr>
              <w:t>Name </w:t>
            </w:r>
            <w:r w:rsidRPr="00E24555">
              <w:rPr>
                <w:rFonts w:cs="Arial"/>
              </w:rPr>
              <w:t> </w:t>
            </w:r>
          </w:p>
        </w:tc>
        <w:tc>
          <w:tcPr>
            <w:tcW w:w="6535" w:type="dxa"/>
            <w:tcBorders>
              <w:top w:val="single" w:color="A6A6A6" w:sz="6" w:space="0"/>
              <w:left w:val="nil"/>
              <w:bottom w:val="single" w:color="A6A6A6" w:sz="6" w:space="0"/>
              <w:right w:val="nil"/>
            </w:tcBorders>
            <w:shd w:val="clear" w:color="auto" w:fill="auto"/>
            <w:hideMark/>
          </w:tcPr>
          <w:p w:rsidRPr="00A65EAC" w:rsidR="00EE7333" w:rsidP="00FF648F" w:rsidRDefault="00EE7333" w14:paraId="761CA442" w14:textId="77777777">
            <w:pPr>
              <w:spacing w:line="240" w:lineRule="auto"/>
              <w:textAlignment w:val="baseline"/>
              <w:rPr>
                <w:rFonts w:cs="Arial"/>
              </w:rPr>
            </w:pPr>
            <w:r w:rsidRPr="00A65EAC">
              <w:rPr>
                <w:rFonts w:cs="Arial"/>
              </w:rPr>
              <w:t>PWV-AZM</w:t>
            </w:r>
            <w:r w:rsidRPr="00A65EAC">
              <w:rPr>
                <w:rFonts w:cs="Arial"/>
                <w:highlight w:val="yellow"/>
              </w:rPr>
              <w:t>-[APPCODE]</w:t>
            </w:r>
            <w:r w:rsidRPr="00A65EAC">
              <w:rPr>
                <w:rFonts w:cs="Arial"/>
              </w:rPr>
              <w:t>01</w:t>
            </w:r>
          </w:p>
        </w:tc>
      </w:tr>
      <w:tr w:rsidRPr="00A65EAC" w:rsidR="00EE7333" w:rsidTr="00FF648F" w14:paraId="4F811D65"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E24555" w:rsidR="00EE7333" w:rsidP="00FF648F" w:rsidRDefault="00EE7333" w14:paraId="16A204E4" w14:textId="77777777">
            <w:pPr>
              <w:spacing w:line="240" w:lineRule="auto"/>
              <w:textAlignment w:val="baseline"/>
              <w:rPr>
                <w:rFonts w:ascii="Segoe UI" w:hAnsi="Segoe UI" w:cs="Segoe UI"/>
                <w:sz w:val="18"/>
                <w:szCs w:val="18"/>
              </w:rPr>
            </w:pPr>
            <w:r w:rsidRPr="00E24555">
              <w:rPr>
                <w:rFonts w:cs="Arial"/>
                <w:b/>
                <w:bCs/>
              </w:rPr>
              <w:t>Resource Group </w:t>
            </w:r>
            <w:r w:rsidRPr="00E24555">
              <w:rPr>
                <w:rFonts w:cs="Arial"/>
              </w:rPr>
              <w:t> </w:t>
            </w:r>
          </w:p>
        </w:tc>
        <w:tc>
          <w:tcPr>
            <w:tcW w:w="6535" w:type="dxa"/>
            <w:tcBorders>
              <w:top w:val="single" w:color="A6A6A6" w:sz="6" w:space="0"/>
              <w:left w:val="nil"/>
              <w:bottom w:val="single" w:color="A6A6A6" w:sz="6" w:space="0"/>
              <w:right w:val="nil"/>
            </w:tcBorders>
            <w:shd w:val="clear" w:color="auto" w:fill="auto"/>
            <w:hideMark/>
          </w:tcPr>
          <w:p w:rsidRPr="00A65EAC" w:rsidR="00EE7333" w:rsidP="00FF648F" w:rsidRDefault="00EE7333" w14:paraId="60A25AC5" w14:textId="5A7C97AE">
            <w:pPr>
              <w:spacing w:line="240" w:lineRule="auto"/>
              <w:textAlignment w:val="baseline"/>
              <w:rPr>
                <w:rFonts w:cs="Arial"/>
              </w:rPr>
            </w:pPr>
            <w:proofErr w:type="spellStart"/>
            <w:r w:rsidRPr="00A65EAC">
              <w:rPr>
                <w:rFonts w:cs="Arial"/>
              </w:rPr>
              <w:t>rg</w:t>
            </w:r>
            <w:proofErr w:type="spellEnd"/>
            <w:r w:rsidRPr="00A65EAC">
              <w:rPr>
                <w:rFonts w:cs="Arial"/>
              </w:rPr>
              <w:t>-</w:t>
            </w:r>
            <w:r w:rsidR="00BA7CF0">
              <w:rPr>
                <w:rFonts w:cs="Arial"/>
              </w:rPr>
              <w:t>[env]</w:t>
            </w:r>
            <w:r w:rsidRPr="00A65EAC">
              <w:rPr>
                <w:rFonts w:cs="Arial"/>
              </w:rPr>
              <w:t>-</w:t>
            </w:r>
            <w:proofErr w:type="spellStart"/>
            <w:r w:rsidRPr="00A65EAC">
              <w:rPr>
                <w:rFonts w:cs="Arial"/>
              </w:rPr>
              <w:t>ause</w:t>
            </w:r>
            <w:proofErr w:type="spellEnd"/>
            <w:r w:rsidRPr="00A65EAC">
              <w:rPr>
                <w:rFonts w:cs="Arial"/>
              </w:rPr>
              <w:t>-[</w:t>
            </w:r>
            <w:proofErr w:type="spellStart"/>
            <w:r w:rsidRPr="00A65EAC">
              <w:rPr>
                <w:rFonts w:cs="Arial"/>
              </w:rPr>
              <w:t>appname</w:t>
            </w:r>
            <w:proofErr w:type="spellEnd"/>
            <w:r w:rsidRPr="00A65EAC">
              <w:rPr>
                <w:rFonts w:cs="Arial"/>
              </w:rPr>
              <w:t>]-[workload]-01 </w:t>
            </w:r>
          </w:p>
        </w:tc>
      </w:tr>
      <w:tr w:rsidRPr="00A65EAC" w:rsidR="00EE7333" w:rsidTr="00FF648F" w14:paraId="01B5F314"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A65EAC" w:rsidR="00EE7333" w:rsidP="00FF648F" w:rsidRDefault="00EE7333" w14:paraId="27517FC3" w14:textId="77777777">
            <w:pPr>
              <w:spacing w:line="240" w:lineRule="auto"/>
              <w:textAlignment w:val="baseline"/>
              <w:rPr>
                <w:rFonts w:cs="Arial"/>
                <w:b/>
                <w:bCs/>
              </w:rPr>
            </w:pPr>
            <w:r w:rsidRPr="00A65EAC">
              <w:rPr>
                <w:rFonts w:cs="Arial"/>
                <w:b/>
                <w:bCs/>
              </w:rPr>
              <w:t>Subscription  </w:t>
            </w:r>
          </w:p>
        </w:tc>
        <w:tc>
          <w:tcPr>
            <w:tcW w:w="6535" w:type="dxa"/>
            <w:tcBorders>
              <w:top w:val="single" w:color="A6A6A6" w:sz="6" w:space="0"/>
              <w:left w:val="nil"/>
              <w:bottom w:val="single" w:color="A6A6A6" w:sz="6" w:space="0"/>
              <w:right w:val="nil"/>
            </w:tcBorders>
            <w:shd w:val="clear" w:color="auto" w:fill="auto"/>
            <w:hideMark/>
          </w:tcPr>
          <w:p w:rsidRPr="00A65EAC" w:rsidR="00EE7333" w:rsidP="00FF648F" w:rsidRDefault="00EE7333" w14:paraId="7C9F2E08" w14:textId="77777777">
            <w:pPr>
              <w:spacing w:line="240" w:lineRule="auto"/>
              <w:textAlignment w:val="baseline"/>
              <w:rPr>
                <w:rFonts w:cs="Arial"/>
              </w:rPr>
            </w:pPr>
            <w:r w:rsidRPr="00A65EAC">
              <w:rPr>
                <w:rFonts w:cs="Arial"/>
              </w:rPr>
              <w:t>AV ALZ [Subscription Name] </w:t>
            </w:r>
          </w:p>
        </w:tc>
      </w:tr>
      <w:tr w:rsidRPr="00A65EAC" w:rsidR="00EE7333" w:rsidTr="00FF648F" w14:paraId="75D58EEB"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E7333" w:rsidP="00FF648F" w:rsidRDefault="00EE7333" w14:paraId="7D243EED" w14:textId="77777777">
            <w:pPr>
              <w:spacing w:line="240" w:lineRule="auto"/>
              <w:textAlignment w:val="baseline"/>
              <w:rPr>
                <w:rFonts w:cs="Arial"/>
                <w:b/>
                <w:bCs/>
              </w:rPr>
            </w:pPr>
            <w:r w:rsidRPr="00A65EAC">
              <w:rPr>
                <w:rFonts w:cs="Arial"/>
                <w:b/>
                <w:bCs/>
              </w:rPr>
              <w:t>Operating System</w:t>
            </w:r>
          </w:p>
        </w:tc>
        <w:tc>
          <w:tcPr>
            <w:tcW w:w="6535" w:type="dxa"/>
            <w:tcBorders>
              <w:top w:val="single" w:color="A6A6A6" w:sz="6" w:space="0"/>
              <w:left w:val="nil"/>
              <w:bottom w:val="single" w:color="A6A6A6" w:sz="6" w:space="0"/>
              <w:right w:val="nil"/>
            </w:tcBorders>
            <w:shd w:val="clear" w:color="auto" w:fill="auto"/>
          </w:tcPr>
          <w:p w:rsidRPr="00A65EAC" w:rsidR="00EE7333" w:rsidP="00FF648F" w:rsidRDefault="00DF3B29" w14:paraId="728F12EA" w14:textId="6938E311">
            <w:pPr>
              <w:spacing w:line="240" w:lineRule="auto"/>
              <w:textAlignment w:val="baseline"/>
              <w:rPr>
                <w:rFonts w:cs="Arial"/>
              </w:rPr>
            </w:pPr>
            <w:r>
              <w:t>2022-datacenter-azure-edition-smalldisk</w:t>
            </w:r>
          </w:p>
        </w:tc>
      </w:tr>
      <w:tr w:rsidRPr="00A65EAC" w:rsidR="00EE7333" w:rsidTr="00FF648F" w14:paraId="4B835C29"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E7333" w:rsidP="00FF648F" w:rsidRDefault="00EE7333" w14:paraId="1CD8CD93" w14:textId="77777777">
            <w:pPr>
              <w:spacing w:line="240" w:lineRule="auto"/>
              <w:textAlignment w:val="baseline"/>
              <w:rPr>
                <w:rFonts w:cs="Arial"/>
                <w:b/>
                <w:bCs/>
              </w:rPr>
            </w:pPr>
            <w:r w:rsidRPr="00A65EAC">
              <w:rPr>
                <w:rFonts w:cs="Arial"/>
                <w:b/>
                <w:bCs/>
              </w:rPr>
              <w:t>VM Size</w:t>
            </w:r>
          </w:p>
        </w:tc>
        <w:tc>
          <w:tcPr>
            <w:tcW w:w="6535" w:type="dxa"/>
            <w:tcBorders>
              <w:top w:val="single" w:color="A6A6A6" w:sz="6" w:space="0"/>
              <w:left w:val="nil"/>
              <w:bottom w:val="single" w:color="A6A6A6" w:sz="6" w:space="0"/>
              <w:right w:val="nil"/>
            </w:tcBorders>
            <w:shd w:val="clear" w:color="auto" w:fill="auto"/>
          </w:tcPr>
          <w:p w:rsidR="002C0A4A" w:rsidP="002C0A4A" w:rsidRDefault="002C0A4A" w14:paraId="1D1F1015" w14:textId="77777777">
            <w:pPr>
              <w:spacing w:line="240" w:lineRule="auto"/>
              <w:textAlignment w:val="baseline"/>
              <w:rPr>
                <w:rFonts w:cs="Arial"/>
              </w:rPr>
            </w:pPr>
            <w:r>
              <w:rPr>
                <w:rFonts w:cs="Arial"/>
              </w:rPr>
              <w:t>Small: Standard_</w:t>
            </w:r>
            <w:r w:rsidRPr="00A65EAC">
              <w:rPr>
                <w:rFonts w:cs="Arial"/>
              </w:rPr>
              <w:t>D2s_v3 (2vCPU and 8GB Memory)</w:t>
            </w:r>
          </w:p>
          <w:p w:rsidR="002C0A4A" w:rsidP="002C0A4A" w:rsidRDefault="002C0A4A" w14:paraId="4BB8BF48" w14:textId="77777777">
            <w:pPr>
              <w:spacing w:line="240" w:lineRule="auto"/>
              <w:textAlignment w:val="baseline"/>
              <w:rPr>
                <w:rFonts w:cs="Arial"/>
              </w:rPr>
            </w:pPr>
            <w:r>
              <w:rPr>
                <w:rFonts w:cs="Arial"/>
              </w:rPr>
              <w:t>Medium:</w:t>
            </w:r>
            <w:r>
              <w:t xml:space="preserve"> </w:t>
            </w:r>
            <w:r w:rsidRPr="001916E1">
              <w:rPr>
                <w:rFonts w:cs="Arial"/>
              </w:rPr>
              <w:t>Standard_D16s_v3</w:t>
            </w:r>
            <w:r w:rsidRPr="001916E1">
              <w:rPr>
                <w:rFonts w:cs="Arial"/>
              </w:rPr>
              <w:tab/>
            </w:r>
            <w:r>
              <w:rPr>
                <w:rFonts w:cs="Arial"/>
              </w:rPr>
              <w:t>(16vCPU and 64GB Memory)</w:t>
            </w:r>
          </w:p>
          <w:p w:rsidRPr="00A65EAC" w:rsidR="00EE7333" w:rsidP="002C0A4A" w:rsidRDefault="002C0A4A" w14:paraId="44535226" w14:textId="098F1C34">
            <w:pPr>
              <w:spacing w:line="240" w:lineRule="auto"/>
              <w:textAlignment w:val="baseline"/>
              <w:rPr>
                <w:rFonts w:cs="Arial"/>
              </w:rPr>
            </w:pPr>
            <w:r>
              <w:rPr>
                <w:rFonts w:cs="Arial"/>
              </w:rPr>
              <w:t xml:space="preserve">Large: </w:t>
            </w:r>
            <w:r w:rsidRPr="00AC7CA1">
              <w:rPr>
                <w:rFonts w:cs="Arial"/>
              </w:rPr>
              <w:t>Standard_D48s_v3</w:t>
            </w:r>
            <w:r>
              <w:rPr>
                <w:rFonts w:cs="Arial"/>
              </w:rPr>
              <w:t xml:space="preserve"> (48vCPU and 192 GB Memory)</w:t>
            </w:r>
          </w:p>
        </w:tc>
      </w:tr>
      <w:tr w:rsidRPr="00A65EAC" w:rsidR="00EE7333" w:rsidTr="00FF648F" w14:paraId="5C951176"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E7333" w:rsidP="00FF648F" w:rsidRDefault="00EE7333" w14:paraId="0973815E" w14:textId="77777777">
            <w:pPr>
              <w:spacing w:line="240" w:lineRule="auto"/>
              <w:textAlignment w:val="baseline"/>
              <w:rPr>
                <w:rFonts w:cs="Arial"/>
                <w:b/>
                <w:bCs/>
              </w:rPr>
            </w:pPr>
            <w:r w:rsidRPr="00A65EAC">
              <w:rPr>
                <w:rFonts w:cs="Arial"/>
                <w:b/>
                <w:bCs/>
              </w:rPr>
              <w:t>IP Addresses</w:t>
            </w:r>
          </w:p>
        </w:tc>
        <w:tc>
          <w:tcPr>
            <w:tcW w:w="6535" w:type="dxa"/>
            <w:tcBorders>
              <w:top w:val="single" w:color="A6A6A6" w:sz="6" w:space="0"/>
              <w:left w:val="nil"/>
              <w:bottom w:val="single" w:color="A6A6A6" w:sz="6" w:space="0"/>
              <w:right w:val="nil"/>
            </w:tcBorders>
            <w:shd w:val="clear" w:color="auto" w:fill="auto"/>
          </w:tcPr>
          <w:p w:rsidRPr="00A65EAC" w:rsidR="00EE7333" w:rsidP="00FF648F" w:rsidRDefault="00EE7333" w14:paraId="2F3698EA" w14:textId="77777777">
            <w:pPr>
              <w:spacing w:line="240" w:lineRule="auto"/>
              <w:textAlignment w:val="baseline"/>
              <w:rPr>
                <w:rFonts w:cs="Arial"/>
              </w:rPr>
            </w:pPr>
            <w:r w:rsidRPr="00A65EAC">
              <w:rPr>
                <w:rFonts w:cs="Arial"/>
                <w:highlight w:val="yellow"/>
              </w:rPr>
              <w:t>[Assigned at creation]</w:t>
            </w:r>
          </w:p>
        </w:tc>
      </w:tr>
      <w:tr w:rsidRPr="00A65EAC" w:rsidR="00EE7333" w:rsidTr="00FF648F" w14:paraId="1002C2CD"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E7333" w:rsidP="00FF648F" w:rsidRDefault="00EE7333" w14:paraId="5DCBCE82" w14:textId="77777777">
            <w:pPr>
              <w:spacing w:line="240" w:lineRule="auto"/>
              <w:textAlignment w:val="baseline"/>
              <w:rPr>
                <w:rFonts w:cs="Arial"/>
                <w:b/>
                <w:bCs/>
              </w:rPr>
            </w:pPr>
            <w:r w:rsidRPr="00A65EAC">
              <w:rPr>
                <w:rFonts w:cs="Arial"/>
                <w:b/>
                <w:bCs/>
              </w:rPr>
              <w:t>Virtual Network</w:t>
            </w:r>
          </w:p>
        </w:tc>
        <w:tc>
          <w:tcPr>
            <w:tcW w:w="6535" w:type="dxa"/>
            <w:tcBorders>
              <w:top w:val="single" w:color="A6A6A6" w:sz="6" w:space="0"/>
              <w:left w:val="nil"/>
              <w:bottom w:val="single" w:color="A6A6A6" w:sz="6" w:space="0"/>
              <w:right w:val="nil"/>
            </w:tcBorders>
            <w:shd w:val="clear" w:color="auto" w:fill="auto"/>
          </w:tcPr>
          <w:p w:rsidRPr="00A65EAC" w:rsidR="00EE7333" w:rsidP="00FF648F" w:rsidRDefault="00EE7333" w14:paraId="6EBE279E" w14:textId="0953537A">
            <w:pPr>
              <w:spacing w:line="240" w:lineRule="auto"/>
              <w:textAlignment w:val="baseline"/>
              <w:rPr>
                <w:rFonts w:cs="Arial"/>
              </w:rPr>
            </w:pPr>
            <w:proofErr w:type="spellStart"/>
            <w:r w:rsidRPr="00A65EAC">
              <w:rPr>
                <w:rFonts w:cs="Arial"/>
              </w:rPr>
              <w:t>vnet</w:t>
            </w:r>
            <w:proofErr w:type="spellEnd"/>
            <w:r w:rsidRPr="00A65EAC">
              <w:rPr>
                <w:rFonts w:cs="Arial"/>
              </w:rPr>
              <w:t>-</w:t>
            </w:r>
            <w:r w:rsidR="00BA7CF0">
              <w:rPr>
                <w:rFonts w:cs="Arial"/>
              </w:rPr>
              <w:t>[env]-</w:t>
            </w:r>
            <w:proofErr w:type="spellStart"/>
            <w:r w:rsidRPr="00A65EAC">
              <w:rPr>
                <w:rFonts w:cs="Arial"/>
              </w:rPr>
              <w:t>ause</w:t>
            </w:r>
            <w:proofErr w:type="spellEnd"/>
            <w:r w:rsidRPr="00A65EAC">
              <w:rPr>
                <w:rFonts w:cs="Arial"/>
              </w:rPr>
              <w:t>-[</w:t>
            </w:r>
            <w:proofErr w:type="spellStart"/>
            <w:r w:rsidRPr="00A65EAC">
              <w:rPr>
                <w:rFonts w:cs="Arial"/>
              </w:rPr>
              <w:t>appname</w:t>
            </w:r>
            <w:proofErr w:type="spellEnd"/>
            <w:r w:rsidRPr="00A65EAC">
              <w:rPr>
                <w:rFonts w:cs="Arial"/>
              </w:rPr>
              <w:t>]-[workload]-01</w:t>
            </w:r>
          </w:p>
        </w:tc>
      </w:tr>
      <w:tr w:rsidRPr="00A65EAC" w:rsidR="00EE7333" w:rsidTr="00FF648F" w14:paraId="5EA29B9A"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E7333" w:rsidP="00FF648F" w:rsidRDefault="00EE7333" w14:paraId="54F7E340" w14:textId="77777777">
            <w:pPr>
              <w:spacing w:line="240" w:lineRule="auto"/>
              <w:textAlignment w:val="baseline"/>
              <w:rPr>
                <w:rFonts w:cs="Arial"/>
                <w:b/>
                <w:bCs/>
              </w:rPr>
            </w:pPr>
            <w:r w:rsidRPr="00A65EAC">
              <w:rPr>
                <w:rFonts w:cs="Arial"/>
                <w:b/>
                <w:bCs/>
              </w:rPr>
              <w:t>Subnet</w:t>
            </w:r>
          </w:p>
        </w:tc>
        <w:tc>
          <w:tcPr>
            <w:tcW w:w="6535" w:type="dxa"/>
            <w:tcBorders>
              <w:top w:val="single" w:color="A6A6A6" w:sz="6" w:space="0"/>
              <w:left w:val="nil"/>
              <w:bottom w:val="single" w:color="A6A6A6" w:sz="6" w:space="0"/>
              <w:right w:val="nil"/>
            </w:tcBorders>
            <w:shd w:val="clear" w:color="auto" w:fill="auto"/>
          </w:tcPr>
          <w:p w:rsidRPr="00A65EAC" w:rsidR="00EE7333" w:rsidP="00FF648F" w:rsidRDefault="00EE7333" w14:paraId="44D5F19B" w14:textId="72E21386">
            <w:pPr>
              <w:spacing w:line="240" w:lineRule="auto"/>
              <w:textAlignment w:val="baseline"/>
              <w:rPr>
                <w:rFonts w:cs="Arial"/>
              </w:rPr>
            </w:pPr>
            <w:proofErr w:type="spellStart"/>
            <w:r w:rsidRPr="00A65EAC">
              <w:rPr>
                <w:rFonts w:cs="Arial"/>
              </w:rPr>
              <w:t>sn</w:t>
            </w:r>
            <w:proofErr w:type="spellEnd"/>
            <w:r w:rsidRPr="00A65EAC">
              <w:rPr>
                <w:rFonts w:cs="Arial"/>
              </w:rPr>
              <w:t>-</w:t>
            </w:r>
            <w:r w:rsidR="00BA7CF0">
              <w:rPr>
                <w:rFonts w:cs="Arial"/>
              </w:rPr>
              <w:t>[env]</w:t>
            </w:r>
            <w:r w:rsidRPr="00A65EAC">
              <w:rPr>
                <w:rFonts w:cs="Arial"/>
              </w:rPr>
              <w:t>-</w:t>
            </w:r>
            <w:proofErr w:type="spellStart"/>
            <w:r w:rsidRPr="00A65EAC">
              <w:rPr>
                <w:rFonts w:cs="Arial"/>
              </w:rPr>
              <w:t>ause</w:t>
            </w:r>
            <w:proofErr w:type="spellEnd"/>
            <w:r w:rsidRPr="00A65EAC">
              <w:rPr>
                <w:rFonts w:cs="Arial"/>
              </w:rPr>
              <w:t>-[</w:t>
            </w:r>
            <w:proofErr w:type="spellStart"/>
            <w:r w:rsidRPr="00A65EAC">
              <w:rPr>
                <w:rFonts w:cs="Arial"/>
              </w:rPr>
              <w:t>appname</w:t>
            </w:r>
            <w:proofErr w:type="spellEnd"/>
            <w:r w:rsidRPr="00A65EAC">
              <w:rPr>
                <w:rFonts w:cs="Arial"/>
              </w:rPr>
              <w:t>]-[workload]-0</w:t>
            </w:r>
            <w:r w:rsidRPr="00A65EAC">
              <w:rPr>
                <w:rFonts w:cs="Arial"/>
                <w:highlight w:val="yellow"/>
              </w:rPr>
              <w:t>#</w:t>
            </w:r>
          </w:p>
        </w:tc>
      </w:tr>
      <w:tr w:rsidRPr="00A65EAC" w:rsidR="00EE7333" w:rsidTr="00FF648F" w14:paraId="6382E256"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E7333" w:rsidP="00FF648F" w:rsidRDefault="00EE7333" w14:paraId="1F384A0D" w14:textId="77777777">
            <w:pPr>
              <w:spacing w:line="240" w:lineRule="auto"/>
              <w:textAlignment w:val="baseline"/>
              <w:rPr>
                <w:rFonts w:cs="Arial"/>
                <w:b/>
                <w:bCs/>
              </w:rPr>
            </w:pPr>
            <w:r w:rsidRPr="00A65EAC">
              <w:rPr>
                <w:rFonts w:cs="Arial"/>
                <w:b/>
                <w:bCs/>
              </w:rPr>
              <w:t>OS Disk</w:t>
            </w:r>
          </w:p>
        </w:tc>
        <w:tc>
          <w:tcPr>
            <w:tcW w:w="6535" w:type="dxa"/>
            <w:tcBorders>
              <w:top w:val="single" w:color="A6A6A6" w:sz="6" w:space="0"/>
              <w:left w:val="nil"/>
              <w:bottom w:val="single" w:color="A6A6A6" w:sz="6" w:space="0"/>
              <w:right w:val="nil"/>
            </w:tcBorders>
            <w:shd w:val="clear" w:color="auto" w:fill="auto"/>
          </w:tcPr>
          <w:p w:rsidRPr="00A65EAC" w:rsidR="00EE7333" w:rsidP="00FF648F" w:rsidRDefault="00EE7333" w14:paraId="4D7D85CD" w14:textId="76686245">
            <w:pPr>
              <w:spacing w:line="240" w:lineRule="auto"/>
              <w:textAlignment w:val="baseline"/>
              <w:rPr>
                <w:rFonts w:cs="Arial"/>
              </w:rPr>
            </w:pPr>
            <w:r w:rsidRPr="00A65EAC">
              <w:rPr>
                <w:rFonts w:cs="Arial"/>
              </w:rPr>
              <w:t>127 GiB (</w:t>
            </w:r>
            <w:r w:rsidR="00BA7CF0">
              <w:rPr>
                <w:rFonts w:cs="Arial"/>
              </w:rPr>
              <w:t xml:space="preserve">Standard </w:t>
            </w:r>
            <w:r w:rsidRPr="00A65EAC">
              <w:rPr>
                <w:rFonts w:cs="Arial"/>
              </w:rPr>
              <w:t>SSD)</w:t>
            </w:r>
          </w:p>
        </w:tc>
      </w:tr>
      <w:tr w:rsidRPr="00A65EAC" w:rsidR="00EE7333" w:rsidTr="00FF648F" w14:paraId="437A2337"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E7333" w:rsidP="00FF648F" w:rsidRDefault="00EE7333" w14:paraId="2F31E76B" w14:textId="77777777">
            <w:pPr>
              <w:spacing w:line="240" w:lineRule="auto"/>
              <w:textAlignment w:val="baseline"/>
              <w:rPr>
                <w:rFonts w:cs="Arial"/>
                <w:b/>
                <w:bCs/>
              </w:rPr>
            </w:pPr>
            <w:r w:rsidRPr="00A65EAC">
              <w:rPr>
                <w:rFonts w:cs="Arial"/>
                <w:b/>
                <w:bCs/>
              </w:rPr>
              <w:t>Data Disk(s)</w:t>
            </w:r>
          </w:p>
        </w:tc>
        <w:tc>
          <w:tcPr>
            <w:tcW w:w="6535" w:type="dxa"/>
            <w:tcBorders>
              <w:top w:val="single" w:color="A6A6A6" w:sz="6" w:space="0"/>
              <w:left w:val="nil"/>
              <w:bottom w:val="single" w:color="A6A6A6" w:sz="6" w:space="0"/>
              <w:right w:val="nil"/>
            </w:tcBorders>
            <w:shd w:val="clear" w:color="auto" w:fill="auto"/>
          </w:tcPr>
          <w:p w:rsidR="00BA7CF0" w:rsidP="00BA7CF0" w:rsidRDefault="00EE7333" w14:paraId="74AD6E92" w14:textId="38585969">
            <w:pPr>
              <w:spacing w:line="240" w:lineRule="auto"/>
              <w:textAlignment w:val="baseline"/>
              <w:rPr>
                <w:rFonts w:cs="Arial"/>
                <w:highlight w:val="yellow"/>
              </w:rPr>
            </w:pPr>
            <w:r w:rsidRPr="00A65EAC">
              <w:rPr>
                <w:rFonts w:cs="Arial"/>
                <w:highlight w:val="yellow"/>
              </w:rPr>
              <w:t>PWV-AZM-[APPCODE]01</w:t>
            </w:r>
            <w:r w:rsidR="00DF3B29">
              <w:rPr>
                <w:rFonts w:cs="Arial"/>
                <w:highlight w:val="yellow"/>
              </w:rPr>
              <w:t>_DataDisk</w:t>
            </w:r>
            <w:r w:rsidRPr="00A65EAC">
              <w:rPr>
                <w:rFonts w:cs="Arial"/>
                <w:highlight w:val="yellow"/>
              </w:rPr>
              <w:t xml:space="preserve"> (</w:t>
            </w:r>
            <w:r w:rsidR="00BA7CF0">
              <w:rPr>
                <w:rFonts w:cs="Arial"/>
                <w:highlight w:val="yellow"/>
              </w:rPr>
              <w:t>Standard SSD)</w:t>
            </w:r>
          </w:p>
          <w:p w:rsidRPr="00A65EAC" w:rsidR="00EE7333" w:rsidP="00BA7CF0" w:rsidRDefault="00DF3B29" w14:paraId="79621986" w14:textId="1894AA1A">
            <w:pPr>
              <w:spacing w:line="240" w:lineRule="auto"/>
              <w:textAlignment w:val="baseline"/>
              <w:rPr>
                <w:rFonts w:cs="Arial"/>
              </w:rPr>
            </w:pPr>
            <w:r>
              <w:rPr>
                <w:rFonts w:cs="Arial"/>
                <w:highlight w:val="yellow"/>
              </w:rPr>
              <w:t>64</w:t>
            </w:r>
            <w:r w:rsidR="00BA7CF0">
              <w:rPr>
                <w:rFonts w:cs="Arial"/>
                <w:highlight w:val="yellow"/>
              </w:rPr>
              <w:t>GB</w:t>
            </w:r>
            <w:r w:rsidRPr="00A65EAC" w:rsidR="00EE7333">
              <w:rPr>
                <w:rFonts w:cs="Arial"/>
                <w:highlight w:val="yellow"/>
              </w:rPr>
              <w:t xml:space="preserve"> </w:t>
            </w:r>
          </w:p>
        </w:tc>
      </w:tr>
      <w:tr w:rsidRPr="00A65EAC" w:rsidR="00EE7333" w:rsidTr="00FF648F" w14:paraId="73D82EC5"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E7333" w:rsidP="00FF648F" w:rsidRDefault="00EE7333" w14:paraId="3FA5C06F" w14:textId="77777777">
            <w:pPr>
              <w:spacing w:line="240" w:lineRule="auto"/>
              <w:textAlignment w:val="baseline"/>
              <w:rPr>
                <w:rFonts w:cs="Arial"/>
                <w:b/>
                <w:bCs/>
              </w:rPr>
            </w:pPr>
            <w:r w:rsidRPr="00A65EAC">
              <w:rPr>
                <w:rFonts w:cs="Arial"/>
                <w:b/>
                <w:bCs/>
              </w:rPr>
              <w:t>Agents Installed</w:t>
            </w:r>
          </w:p>
        </w:tc>
        <w:tc>
          <w:tcPr>
            <w:tcW w:w="6535" w:type="dxa"/>
            <w:tcBorders>
              <w:top w:val="single" w:color="A6A6A6" w:sz="6" w:space="0"/>
              <w:left w:val="nil"/>
              <w:bottom w:val="single" w:color="A6A6A6" w:sz="6" w:space="0"/>
              <w:right w:val="nil"/>
            </w:tcBorders>
            <w:shd w:val="clear" w:color="auto" w:fill="auto"/>
          </w:tcPr>
          <w:p w:rsidRPr="00A65EAC" w:rsidR="00EE7333" w:rsidP="00FF648F" w:rsidRDefault="00EE7333" w14:paraId="54D438CA" w14:textId="77777777">
            <w:pPr>
              <w:spacing w:line="240" w:lineRule="auto"/>
              <w:textAlignment w:val="baseline"/>
              <w:rPr>
                <w:rFonts w:cs="Arial"/>
              </w:rPr>
            </w:pPr>
            <w:r w:rsidRPr="00A65EAC">
              <w:rPr>
                <w:rFonts w:cs="Arial"/>
              </w:rPr>
              <w:t>Tenable</w:t>
            </w:r>
          </w:p>
          <w:p w:rsidRPr="00A65EAC" w:rsidR="00EE7333" w:rsidP="00FF648F" w:rsidRDefault="00EE7333" w14:paraId="6C938EBF" w14:textId="77777777">
            <w:pPr>
              <w:spacing w:line="240" w:lineRule="auto"/>
              <w:textAlignment w:val="baseline"/>
              <w:rPr>
                <w:rFonts w:cs="Arial"/>
              </w:rPr>
            </w:pPr>
            <w:r w:rsidRPr="00A65EAC">
              <w:rPr>
                <w:rFonts w:cs="Arial"/>
              </w:rPr>
              <w:t>AMA</w:t>
            </w:r>
          </w:p>
        </w:tc>
      </w:tr>
      <w:tr w:rsidRPr="00A65EAC" w:rsidR="00EE7333" w:rsidTr="00FF648F" w14:paraId="169B9CF9"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E7333" w:rsidP="00FF648F" w:rsidRDefault="00EE7333" w14:paraId="47871F4C" w14:textId="77777777">
            <w:pPr>
              <w:spacing w:line="240" w:lineRule="auto"/>
              <w:textAlignment w:val="baseline"/>
              <w:rPr>
                <w:rFonts w:cs="Arial"/>
                <w:b/>
                <w:bCs/>
              </w:rPr>
            </w:pPr>
            <w:r w:rsidRPr="00A65EAC">
              <w:rPr>
                <w:rFonts w:cs="Arial"/>
                <w:b/>
                <w:bCs/>
              </w:rPr>
              <w:t>VM Insights</w:t>
            </w:r>
          </w:p>
        </w:tc>
        <w:tc>
          <w:tcPr>
            <w:tcW w:w="6535" w:type="dxa"/>
            <w:tcBorders>
              <w:top w:val="single" w:color="A6A6A6" w:sz="6" w:space="0"/>
              <w:left w:val="nil"/>
              <w:bottom w:val="single" w:color="A6A6A6" w:sz="6" w:space="0"/>
              <w:right w:val="nil"/>
            </w:tcBorders>
            <w:shd w:val="clear" w:color="auto" w:fill="auto"/>
          </w:tcPr>
          <w:p w:rsidRPr="00A65EAC" w:rsidR="00EE7333" w:rsidP="00FF648F" w:rsidRDefault="00EE7333" w14:paraId="25C87775" w14:textId="77777777">
            <w:pPr>
              <w:spacing w:line="240" w:lineRule="auto"/>
              <w:textAlignment w:val="baseline"/>
              <w:rPr>
                <w:rFonts w:cs="Arial"/>
              </w:rPr>
            </w:pPr>
            <w:r w:rsidRPr="00A65EAC">
              <w:rPr>
                <w:rFonts w:cs="Arial"/>
              </w:rPr>
              <w:t>Enabled</w:t>
            </w:r>
          </w:p>
        </w:tc>
      </w:tr>
      <w:tr w:rsidRPr="00A65EAC" w:rsidR="00EE7333" w:rsidTr="00FF648F" w14:paraId="192E7D4F"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E7333" w:rsidP="00FF648F" w:rsidRDefault="00EE7333" w14:paraId="6AE1AB49" w14:textId="77777777">
            <w:pPr>
              <w:spacing w:line="240" w:lineRule="auto"/>
              <w:textAlignment w:val="baseline"/>
              <w:rPr>
                <w:rFonts w:cs="Arial"/>
                <w:b/>
                <w:bCs/>
              </w:rPr>
            </w:pPr>
            <w:r>
              <w:rPr>
                <w:rFonts w:cs="Arial"/>
                <w:b/>
                <w:bCs/>
              </w:rPr>
              <w:t xml:space="preserve">Monitoring </w:t>
            </w:r>
          </w:p>
        </w:tc>
        <w:tc>
          <w:tcPr>
            <w:tcW w:w="6535" w:type="dxa"/>
            <w:tcBorders>
              <w:top w:val="single" w:color="A6A6A6" w:sz="6" w:space="0"/>
              <w:left w:val="nil"/>
              <w:bottom w:val="single" w:color="A6A6A6" w:sz="6" w:space="0"/>
              <w:right w:val="nil"/>
            </w:tcBorders>
            <w:shd w:val="clear" w:color="auto" w:fill="auto"/>
          </w:tcPr>
          <w:p w:rsidRPr="00A65EAC" w:rsidR="00EE7333" w:rsidP="00FF648F" w:rsidRDefault="00EE7333" w14:paraId="6E74FD83" w14:textId="77777777">
            <w:pPr>
              <w:spacing w:line="240" w:lineRule="auto"/>
              <w:textAlignment w:val="baseline"/>
              <w:rPr>
                <w:rFonts w:cs="Arial"/>
              </w:rPr>
            </w:pPr>
            <w:r>
              <w:rPr>
                <w:rFonts w:cs="Arial"/>
              </w:rPr>
              <w:t>Boot diagnostics enabled with managed storage account</w:t>
            </w:r>
          </w:p>
        </w:tc>
      </w:tr>
      <w:tr w:rsidRPr="00A65EAC" w:rsidR="00EE7333" w:rsidTr="00FF648F" w14:paraId="36738EF5"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E7333" w:rsidP="00FF648F" w:rsidRDefault="00EE7333" w14:paraId="2789F6C6" w14:textId="77777777">
            <w:pPr>
              <w:spacing w:line="240" w:lineRule="auto"/>
              <w:textAlignment w:val="baseline"/>
              <w:rPr>
                <w:rFonts w:cs="Arial"/>
                <w:b/>
                <w:bCs/>
              </w:rPr>
            </w:pPr>
            <w:r w:rsidRPr="00A65EAC">
              <w:rPr>
                <w:rFonts w:cs="Arial"/>
                <w:b/>
                <w:bCs/>
              </w:rPr>
              <w:t>JIT</w:t>
            </w:r>
          </w:p>
        </w:tc>
        <w:tc>
          <w:tcPr>
            <w:tcW w:w="6535" w:type="dxa"/>
            <w:tcBorders>
              <w:top w:val="single" w:color="A6A6A6" w:sz="6" w:space="0"/>
              <w:left w:val="nil"/>
              <w:bottom w:val="single" w:color="A6A6A6" w:sz="6" w:space="0"/>
              <w:right w:val="nil"/>
            </w:tcBorders>
            <w:shd w:val="clear" w:color="auto" w:fill="auto"/>
          </w:tcPr>
          <w:p w:rsidRPr="00A65EAC" w:rsidR="00EE7333" w:rsidP="00FF648F" w:rsidRDefault="00EE7333" w14:paraId="72CCD0CF" w14:textId="77777777">
            <w:pPr>
              <w:spacing w:line="240" w:lineRule="auto"/>
              <w:textAlignment w:val="baseline"/>
              <w:rPr>
                <w:rFonts w:cs="Arial"/>
              </w:rPr>
            </w:pPr>
            <w:r w:rsidRPr="00A65EAC">
              <w:rPr>
                <w:rFonts w:cs="Arial"/>
              </w:rPr>
              <w:t>Enabled</w:t>
            </w:r>
          </w:p>
        </w:tc>
      </w:tr>
      <w:tr w:rsidRPr="00A65EAC" w:rsidR="00EE7333" w:rsidTr="00FF648F" w14:paraId="7DB01710"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E7333" w:rsidP="00FF648F" w:rsidRDefault="00EE7333" w14:paraId="0A402D4A" w14:textId="77777777">
            <w:pPr>
              <w:spacing w:line="240" w:lineRule="auto"/>
              <w:textAlignment w:val="baseline"/>
              <w:rPr>
                <w:rFonts w:cs="Arial"/>
                <w:b/>
                <w:bCs/>
              </w:rPr>
            </w:pPr>
            <w:r w:rsidRPr="00A65EAC">
              <w:rPr>
                <w:rFonts w:cs="Arial"/>
                <w:b/>
                <w:bCs/>
              </w:rPr>
              <w:t>Update Management Maintenance Configuration</w:t>
            </w:r>
          </w:p>
        </w:tc>
        <w:tc>
          <w:tcPr>
            <w:tcW w:w="6535" w:type="dxa"/>
            <w:tcBorders>
              <w:top w:val="single" w:color="A6A6A6" w:sz="6" w:space="0"/>
              <w:left w:val="nil"/>
              <w:bottom w:val="single" w:color="A6A6A6" w:sz="6" w:space="0"/>
              <w:right w:val="nil"/>
            </w:tcBorders>
            <w:shd w:val="clear" w:color="auto" w:fill="auto"/>
          </w:tcPr>
          <w:p w:rsidRPr="00A65EAC" w:rsidR="00EE7333" w:rsidP="00FF648F" w:rsidRDefault="00EE7333" w14:paraId="5B163304" w14:textId="57814438">
            <w:pPr>
              <w:spacing w:line="240" w:lineRule="auto"/>
              <w:textAlignment w:val="baseline"/>
              <w:rPr>
                <w:rFonts w:cs="Arial"/>
              </w:rPr>
            </w:pPr>
            <w:r w:rsidRPr="00A65EAC">
              <w:rPr>
                <w:rFonts w:cs="Arial"/>
              </w:rPr>
              <w:t>mc-</w:t>
            </w:r>
            <w:r w:rsidR="00952C34">
              <w:rPr>
                <w:rFonts w:cs="Arial"/>
              </w:rPr>
              <w:t>[env]</w:t>
            </w:r>
            <w:r w:rsidRPr="00A65EAC">
              <w:rPr>
                <w:rFonts w:cs="Arial"/>
              </w:rPr>
              <w:t>-</w:t>
            </w:r>
            <w:proofErr w:type="spellStart"/>
            <w:r w:rsidRPr="00A65EAC">
              <w:rPr>
                <w:rFonts w:cs="Arial"/>
              </w:rPr>
              <w:t>ause</w:t>
            </w:r>
            <w:proofErr w:type="spellEnd"/>
            <w:r w:rsidRPr="00A65EAC">
              <w:rPr>
                <w:rFonts w:cs="Arial"/>
              </w:rPr>
              <w:t>-[</w:t>
            </w:r>
            <w:proofErr w:type="spellStart"/>
            <w:r w:rsidRPr="00A65EAC">
              <w:rPr>
                <w:rFonts w:cs="Arial"/>
              </w:rPr>
              <w:t>appname</w:t>
            </w:r>
            <w:proofErr w:type="spellEnd"/>
            <w:r w:rsidRPr="00A65EAC">
              <w:rPr>
                <w:rFonts w:cs="Arial"/>
              </w:rPr>
              <w:t>]-</w:t>
            </w:r>
            <w:proofErr w:type="spellStart"/>
            <w:r w:rsidRPr="00A65EAC">
              <w:rPr>
                <w:rFonts w:cs="Arial"/>
              </w:rPr>
              <w:t>mgmt</w:t>
            </w:r>
            <w:proofErr w:type="spellEnd"/>
            <w:r w:rsidRPr="00A65EAC">
              <w:rPr>
                <w:rFonts w:cs="Arial"/>
              </w:rPr>
              <w:t xml:space="preserve"> -01</w:t>
            </w:r>
          </w:p>
        </w:tc>
      </w:tr>
      <w:tr w:rsidRPr="00A65EAC" w:rsidR="00EE7333" w:rsidTr="00FF648F" w14:paraId="0876C4AC"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E7333" w:rsidP="00FF648F" w:rsidRDefault="00EE7333" w14:paraId="6771AF41" w14:textId="77777777">
            <w:pPr>
              <w:spacing w:line="240" w:lineRule="auto"/>
              <w:textAlignment w:val="baseline"/>
              <w:rPr>
                <w:rFonts w:cs="Arial"/>
                <w:b/>
                <w:bCs/>
              </w:rPr>
            </w:pPr>
            <w:r w:rsidRPr="00A65EAC">
              <w:rPr>
                <w:rFonts w:cs="Arial"/>
                <w:b/>
                <w:bCs/>
              </w:rPr>
              <w:t>Azure Backup Policy</w:t>
            </w:r>
          </w:p>
        </w:tc>
        <w:tc>
          <w:tcPr>
            <w:tcW w:w="6535" w:type="dxa"/>
            <w:tcBorders>
              <w:top w:val="single" w:color="A6A6A6" w:sz="6" w:space="0"/>
              <w:left w:val="nil"/>
              <w:bottom w:val="single" w:color="A6A6A6" w:sz="6" w:space="0"/>
              <w:right w:val="nil"/>
            </w:tcBorders>
            <w:shd w:val="clear" w:color="auto" w:fill="auto"/>
          </w:tcPr>
          <w:p w:rsidRPr="00A65EAC" w:rsidR="00EE7333" w:rsidP="00FF648F" w:rsidRDefault="00B51747" w14:paraId="0F5D46EE" w14:textId="0F4FE2A0">
            <w:pPr>
              <w:spacing w:line="240" w:lineRule="auto"/>
              <w:textAlignment w:val="baseline"/>
              <w:rPr>
                <w:rFonts w:cs="Arial"/>
              </w:rPr>
            </w:pPr>
            <w:r>
              <w:rPr>
                <w:rFonts w:cs="Arial"/>
              </w:rPr>
              <w:t xml:space="preserve">Non-Production Bronze </w:t>
            </w:r>
            <w:r w:rsidRPr="00A65EAC" w:rsidR="00EE7333">
              <w:rPr>
                <w:rFonts w:cs="Arial"/>
              </w:rPr>
              <w:t>Policy</w:t>
            </w:r>
          </w:p>
        </w:tc>
      </w:tr>
      <w:tr w:rsidRPr="00A65EAC" w:rsidR="00EE7333" w:rsidTr="00FF648F" w14:paraId="66B8539E"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E7333" w:rsidP="00FF648F" w:rsidRDefault="00EE7333" w14:paraId="4F63B467" w14:textId="77777777">
            <w:pPr>
              <w:spacing w:line="240" w:lineRule="auto"/>
              <w:textAlignment w:val="baseline"/>
              <w:rPr>
                <w:rFonts w:cs="Arial"/>
                <w:b/>
                <w:bCs/>
              </w:rPr>
            </w:pPr>
            <w:r w:rsidRPr="00A65EAC">
              <w:rPr>
                <w:rFonts w:cs="Arial"/>
                <w:b/>
                <w:bCs/>
              </w:rPr>
              <w:t>Disk Encryption</w:t>
            </w:r>
          </w:p>
        </w:tc>
        <w:tc>
          <w:tcPr>
            <w:tcW w:w="6535" w:type="dxa"/>
            <w:tcBorders>
              <w:top w:val="single" w:color="A6A6A6" w:sz="6" w:space="0"/>
              <w:left w:val="nil"/>
              <w:bottom w:val="single" w:color="A6A6A6" w:sz="6" w:space="0"/>
              <w:right w:val="nil"/>
            </w:tcBorders>
            <w:shd w:val="clear" w:color="auto" w:fill="auto"/>
          </w:tcPr>
          <w:p w:rsidRPr="00A65EAC" w:rsidR="00EE7333" w:rsidP="00FF648F" w:rsidRDefault="00EE7333" w14:paraId="3F0CBCEB" w14:textId="77777777">
            <w:pPr>
              <w:spacing w:line="240" w:lineRule="auto"/>
              <w:textAlignment w:val="baseline"/>
              <w:rPr>
                <w:rFonts w:cs="Arial"/>
              </w:rPr>
            </w:pPr>
            <w:r w:rsidRPr="00A65EAC">
              <w:rPr>
                <w:rFonts w:cs="Arial"/>
              </w:rPr>
              <w:t>ADE on all Disks</w:t>
            </w:r>
          </w:p>
        </w:tc>
      </w:tr>
      <w:tr w:rsidRPr="00A65EAC" w:rsidR="00EE7333" w:rsidTr="00FF648F" w14:paraId="15F323B4"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E7333" w:rsidP="00FF648F" w:rsidRDefault="00EE7333" w14:paraId="486CC2D8" w14:textId="77777777">
            <w:pPr>
              <w:spacing w:line="240" w:lineRule="auto"/>
              <w:textAlignment w:val="baseline"/>
              <w:rPr>
                <w:rFonts w:cs="Arial"/>
                <w:b/>
                <w:bCs/>
              </w:rPr>
            </w:pPr>
            <w:r w:rsidRPr="00A65EAC">
              <w:rPr>
                <w:rFonts w:cs="Arial"/>
                <w:b/>
                <w:bCs/>
              </w:rPr>
              <w:t>Bastion Access</w:t>
            </w:r>
          </w:p>
        </w:tc>
        <w:tc>
          <w:tcPr>
            <w:tcW w:w="6535" w:type="dxa"/>
            <w:tcBorders>
              <w:top w:val="single" w:color="A6A6A6" w:sz="6" w:space="0"/>
              <w:left w:val="nil"/>
              <w:bottom w:val="single" w:color="A6A6A6" w:sz="6" w:space="0"/>
              <w:right w:val="nil"/>
            </w:tcBorders>
            <w:shd w:val="clear" w:color="auto" w:fill="auto"/>
          </w:tcPr>
          <w:p w:rsidRPr="00A65EAC" w:rsidR="00EE7333" w:rsidP="00FF648F" w:rsidRDefault="00EE7333" w14:paraId="0F7BA845" w14:textId="77777777">
            <w:pPr>
              <w:spacing w:line="240" w:lineRule="auto"/>
              <w:textAlignment w:val="baseline"/>
              <w:rPr>
                <w:rFonts w:cs="Arial"/>
              </w:rPr>
            </w:pPr>
            <w:r w:rsidRPr="00A65EAC">
              <w:rPr>
                <w:rFonts w:cs="Arial"/>
              </w:rPr>
              <w:t>Enabled</w:t>
            </w:r>
          </w:p>
        </w:tc>
      </w:tr>
      <w:tr w:rsidRPr="00A65EAC" w:rsidR="00EE7333" w:rsidTr="00FF648F" w14:paraId="6A3DEEBF"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EE7333" w:rsidP="00FF648F" w:rsidRDefault="00EE7333" w14:paraId="2BAD728E" w14:textId="77777777">
            <w:pPr>
              <w:spacing w:line="240" w:lineRule="auto"/>
              <w:textAlignment w:val="baseline"/>
              <w:rPr>
                <w:rFonts w:cs="Arial"/>
                <w:b/>
                <w:bCs/>
              </w:rPr>
            </w:pPr>
            <w:r w:rsidRPr="00A65EAC">
              <w:rPr>
                <w:rFonts w:cs="Arial"/>
                <w:b/>
                <w:bCs/>
              </w:rPr>
              <w:t>Hybrid Benefits</w:t>
            </w:r>
          </w:p>
        </w:tc>
        <w:tc>
          <w:tcPr>
            <w:tcW w:w="6535" w:type="dxa"/>
            <w:tcBorders>
              <w:top w:val="single" w:color="A6A6A6" w:sz="6" w:space="0"/>
              <w:left w:val="nil"/>
              <w:bottom w:val="single" w:color="A6A6A6" w:sz="6" w:space="0"/>
              <w:right w:val="nil"/>
            </w:tcBorders>
            <w:shd w:val="clear" w:color="auto" w:fill="auto"/>
          </w:tcPr>
          <w:p w:rsidRPr="00A65EAC" w:rsidR="00EE7333" w:rsidP="00FF648F" w:rsidRDefault="00EE7333" w14:paraId="381073F9" w14:textId="77777777">
            <w:pPr>
              <w:spacing w:line="240" w:lineRule="auto"/>
              <w:textAlignment w:val="baseline"/>
              <w:rPr>
                <w:rFonts w:cs="Arial"/>
              </w:rPr>
            </w:pPr>
            <w:r w:rsidRPr="00A65EAC">
              <w:rPr>
                <w:rFonts w:cs="Arial"/>
                <w:highlight w:val="yellow"/>
              </w:rPr>
              <w:t>Enabled/Disabled</w:t>
            </w:r>
          </w:p>
        </w:tc>
      </w:tr>
    </w:tbl>
    <w:p w:rsidR="00B54773" w:rsidP="00B54773" w:rsidRDefault="00983355" w14:paraId="125C1369" w14:textId="0FA46BE0">
      <w:pPr>
        <w:pStyle w:val="Heading3"/>
        <w:numPr>
          <w:ilvl w:val="2"/>
          <w:numId w:val="7"/>
        </w:numPr>
      </w:pPr>
      <w:bookmarkStart w:name="_Toc153458100" w:id="76"/>
      <w:r>
        <w:t xml:space="preserve">Bronze or Non-Production </w:t>
      </w:r>
      <w:r w:rsidR="00B54773">
        <w:t xml:space="preserve">Linux </w:t>
      </w:r>
      <w:r w:rsidRPr="00212C3E" w:rsidR="00B54773">
        <w:t>VM</w:t>
      </w:r>
      <w:bookmarkEnd w:id="76"/>
    </w:p>
    <w:tbl>
      <w:tblPr>
        <w:tblW w:w="9027"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492"/>
        <w:gridCol w:w="6535"/>
      </w:tblGrid>
      <w:tr w:rsidRPr="00E24555" w:rsidR="00B54773" w:rsidTr="00FF648F" w14:paraId="1787594C" w14:textId="77777777">
        <w:trPr>
          <w:trHeight w:val="300"/>
        </w:trPr>
        <w:tc>
          <w:tcPr>
            <w:tcW w:w="2492" w:type="dxa"/>
            <w:tcBorders>
              <w:top w:val="single" w:color="A6A6A6" w:sz="6" w:space="0"/>
              <w:left w:val="nil"/>
              <w:bottom w:val="single" w:color="A6A6A6" w:sz="6" w:space="0"/>
              <w:right w:val="nil"/>
            </w:tcBorders>
            <w:shd w:val="clear" w:color="auto" w:fill="002060"/>
            <w:hideMark/>
          </w:tcPr>
          <w:p w:rsidRPr="00E24555" w:rsidR="00B54773" w:rsidP="00FF648F" w:rsidRDefault="00B54773" w14:paraId="71614CBA" w14:textId="77777777">
            <w:pPr>
              <w:spacing w:line="240" w:lineRule="auto"/>
              <w:textAlignment w:val="baseline"/>
              <w:rPr>
                <w:rFonts w:ascii="Segoe UI" w:hAnsi="Segoe UI" w:cs="Segoe UI"/>
                <w:b/>
                <w:bCs/>
                <w:sz w:val="18"/>
                <w:szCs w:val="18"/>
              </w:rPr>
            </w:pPr>
            <w:r w:rsidRPr="00E24555">
              <w:rPr>
                <w:rFonts w:cs="Arial"/>
                <w:b/>
                <w:bCs/>
                <w:color w:val="FFFFFF"/>
                <w:lang w:val="en-US"/>
              </w:rPr>
              <w:t>Configuration Item</w:t>
            </w:r>
            <w:r w:rsidRPr="00E24555">
              <w:rPr>
                <w:rFonts w:cs="Arial"/>
                <w:b/>
                <w:bCs/>
                <w:color w:val="FFFFFF"/>
              </w:rPr>
              <w:t> </w:t>
            </w:r>
          </w:p>
        </w:tc>
        <w:tc>
          <w:tcPr>
            <w:tcW w:w="6535" w:type="dxa"/>
            <w:tcBorders>
              <w:top w:val="single" w:color="A6A6A6" w:sz="6" w:space="0"/>
              <w:left w:val="nil"/>
              <w:bottom w:val="single" w:color="A6A6A6" w:sz="6" w:space="0"/>
              <w:right w:val="nil"/>
            </w:tcBorders>
            <w:shd w:val="clear" w:color="auto" w:fill="002060"/>
            <w:hideMark/>
          </w:tcPr>
          <w:p w:rsidRPr="00E24555" w:rsidR="00B54773" w:rsidP="00FF648F" w:rsidRDefault="00B54773" w14:paraId="3CC97481" w14:textId="77777777">
            <w:pPr>
              <w:spacing w:line="240" w:lineRule="auto"/>
              <w:textAlignment w:val="baseline"/>
              <w:rPr>
                <w:rFonts w:ascii="Segoe UI" w:hAnsi="Segoe UI" w:cs="Segoe UI"/>
                <w:b/>
                <w:bCs/>
                <w:sz w:val="18"/>
                <w:szCs w:val="18"/>
              </w:rPr>
            </w:pPr>
            <w:r w:rsidRPr="00E24555">
              <w:rPr>
                <w:rFonts w:cs="Arial"/>
                <w:b/>
                <w:bCs/>
                <w:color w:val="FFFFFF"/>
                <w:lang w:val="en-US"/>
              </w:rPr>
              <w:t>Configuration Details</w:t>
            </w:r>
            <w:r w:rsidRPr="00E24555">
              <w:rPr>
                <w:rFonts w:cs="Arial"/>
                <w:b/>
                <w:bCs/>
                <w:color w:val="FFFFFF"/>
              </w:rPr>
              <w:t> </w:t>
            </w:r>
          </w:p>
        </w:tc>
      </w:tr>
      <w:tr w:rsidRPr="00A65EAC" w:rsidR="00B54773" w:rsidTr="00FF648F" w14:paraId="41060AF6"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E24555" w:rsidR="00B54773" w:rsidP="00FF648F" w:rsidRDefault="00B54773" w14:paraId="3E7989AF" w14:textId="77777777">
            <w:pPr>
              <w:spacing w:line="240" w:lineRule="auto"/>
              <w:textAlignment w:val="baseline"/>
              <w:rPr>
                <w:rFonts w:ascii="Segoe UI" w:hAnsi="Segoe UI" w:cs="Segoe UI"/>
                <w:sz w:val="18"/>
                <w:szCs w:val="18"/>
              </w:rPr>
            </w:pPr>
            <w:r w:rsidRPr="00E24555">
              <w:rPr>
                <w:rFonts w:cs="Arial"/>
                <w:b/>
                <w:bCs/>
              </w:rPr>
              <w:t>Name </w:t>
            </w:r>
            <w:r w:rsidRPr="00E24555">
              <w:rPr>
                <w:rFonts w:cs="Arial"/>
              </w:rPr>
              <w:t> </w:t>
            </w:r>
          </w:p>
        </w:tc>
        <w:tc>
          <w:tcPr>
            <w:tcW w:w="6535" w:type="dxa"/>
            <w:tcBorders>
              <w:top w:val="single" w:color="A6A6A6" w:sz="6" w:space="0"/>
              <w:left w:val="nil"/>
              <w:bottom w:val="single" w:color="A6A6A6" w:sz="6" w:space="0"/>
              <w:right w:val="nil"/>
            </w:tcBorders>
            <w:shd w:val="clear" w:color="auto" w:fill="auto"/>
            <w:hideMark/>
          </w:tcPr>
          <w:p w:rsidRPr="00A65EAC" w:rsidR="00B54773" w:rsidP="00FF648F" w:rsidRDefault="00B54773" w14:paraId="57A3C694" w14:textId="77777777">
            <w:pPr>
              <w:spacing w:line="240" w:lineRule="auto"/>
              <w:textAlignment w:val="baseline"/>
              <w:rPr>
                <w:rFonts w:cs="Arial"/>
              </w:rPr>
            </w:pPr>
            <w:r w:rsidRPr="00A65EAC">
              <w:rPr>
                <w:rFonts w:cs="Arial"/>
              </w:rPr>
              <w:t>P</w:t>
            </w:r>
            <w:r>
              <w:rPr>
                <w:rFonts w:cs="Arial"/>
              </w:rPr>
              <w:t>L</w:t>
            </w:r>
            <w:r w:rsidRPr="00A65EAC">
              <w:rPr>
                <w:rFonts w:cs="Arial"/>
              </w:rPr>
              <w:t>V-AZM</w:t>
            </w:r>
            <w:r w:rsidRPr="00A65EAC">
              <w:rPr>
                <w:rFonts w:cs="Arial"/>
                <w:highlight w:val="yellow"/>
              </w:rPr>
              <w:t>-[APPCODE]</w:t>
            </w:r>
            <w:r w:rsidRPr="00A65EAC">
              <w:rPr>
                <w:rFonts w:cs="Arial"/>
              </w:rPr>
              <w:t>01</w:t>
            </w:r>
          </w:p>
        </w:tc>
      </w:tr>
      <w:tr w:rsidRPr="00A65EAC" w:rsidR="00B54773" w:rsidTr="00FF648F" w14:paraId="21E2696B"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E24555" w:rsidR="00B54773" w:rsidP="00FF648F" w:rsidRDefault="00B54773" w14:paraId="1FDF4820" w14:textId="77777777">
            <w:pPr>
              <w:spacing w:line="240" w:lineRule="auto"/>
              <w:textAlignment w:val="baseline"/>
              <w:rPr>
                <w:rFonts w:ascii="Segoe UI" w:hAnsi="Segoe UI" w:cs="Segoe UI"/>
                <w:sz w:val="18"/>
                <w:szCs w:val="18"/>
              </w:rPr>
            </w:pPr>
            <w:r w:rsidRPr="00E24555">
              <w:rPr>
                <w:rFonts w:cs="Arial"/>
                <w:b/>
                <w:bCs/>
              </w:rPr>
              <w:t>Resource Group </w:t>
            </w:r>
            <w:r w:rsidRPr="00E24555">
              <w:rPr>
                <w:rFonts w:cs="Arial"/>
              </w:rPr>
              <w:t> </w:t>
            </w:r>
          </w:p>
        </w:tc>
        <w:tc>
          <w:tcPr>
            <w:tcW w:w="6535" w:type="dxa"/>
            <w:tcBorders>
              <w:top w:val="single" w:color="A6A6A6" w:sz="6" w:space="0"/>
              <w:left w:val="nil"/>
              <w:bottom w:val="single" w:color="A6A6A6" w:sz="6" w:space="0"/>
              <w:right w:val="nil"/>
            </w:tcBorders>
            <w:shd w:val="clear" w:color="auto" w:fill="auto"/>
            <w:hideMark/>
          </w:tcPr>
          <w:p w:rsidRPr="00A65EAC" w:rsidR="00B54773" w:rsidP="00FF648F" w:rsidRDefault="00B54773" w14:paraId="53DEB569" w14:textId="77777777">
            <w:pPr>
              <w:spacing w:line="240" w:lineRule="auto"/>
              <w:textAlignment w:val="baseline"/>
              <w:rPr>
                <w:rFonts w:cs="Arial"/>
              </w:rPr>
            </w:pPr>
            <w:proofErr w:type="spellStart"/>
            <w:r w:rsidRPr="00A65EAC">
              <w:rPr>
                <w:rFonts w:cs="Arial"/>
              </w:rPr>
              <w:t>rg</w:t>
            </w:r>
            <w:proofErr w:type="spellEnd"/>
            <w:r w:rsidRPr="00A65EAC">
              <w:rPr>
                <w:rFonts w:cs="Arial"/>
              </w:rPr>
              <w:t>-</w:t>
            </w:r>
            <w:r>
              <w:rPr>
                <w:rFonts w:cs="Arial"/>
              </w:rPr>
              <w:t>[env]</w:t>
            </w:r>
            <w:r w:rsidRPr="00A65EAC">
              <w:rPr>
                <w:rFonts w:cs="Arial"/>
              </w:rPr>
              <w:t>-</w:t>
            </w:r>
            <w:proofErr w:type="spellStart"/>
            <w:r w:rsidRPr="00A65EAC">
              <w:rPr>
                <w:rFonts w:cs="Arial"/>
              </w:rPr>
              <w:t>ause</w:t>
            </w:r>
            <w:proofErr w:type="spellEnd"/>
            <w:r w:rsidRPr="00A65EAC">
              <w:rPr>
                <w:rFonts w:cs="Arial"/>
              </w:rPr>
              <w:t>-[</w:t>
            </w:r>
            <w:proofErr w:type="spellStart"/>
            <w:r w:rsidRPr="00A65EAC">
              <w:rPr>
                <w:rFonts w:cs="Arial"/>
              </w:rPr>
              <w:t>appname</w:t>
            </w:r>
            <w:proofErr w:type="spellEnd"/>
            <w:r w:rsidRPr="00A65EAC">
              <w:rPr>
                <w:rFonts w:cs="Arial"/>
              </w:rPr>
              <w:t>]-[workload]-01 </w:t>
            </w:r>
          </w:p>
        </w:tc>
      </w:tr>
      <w:tr w:rsidRPr="00A65EAC" w:rsidR="00B54773" w:rsidTr="00FF648F" w14:paraId="0096E068" w14:textId="77777777">
        <w:trPr>
          <w:trHeight w:val="300"/>
        </w:trPr>
        <w:tc>
          <w:tcPr>
            <w:tcW w:w="2492" w:type="dxa"/>
            <w:tcBorders>
              <w:top w:val="single" w:color="A6A6A6" w:sz="6" w:space="0"/>
              <w:left w:val="nil"/>
              <w:bottom w:val="single" w:color="A6A6A6" w:sz="6" w:space="0"/>
              <w:right w:val="nil"/>
            </w:tcBorders>
            <w:shd w:val="clear" w:color="auto" w:fill="auto"/>
            <w:hideMark/>
          </w:tcPr>
          <w:p w:rsidRPr="00A65EAC" w:rsidR="00B54773" w:rsidP="00FF648F" w:rsidRDefault="00B54773" w14:paraId="05F2F369" w14:textId="77777777">
            <w:pPr>
              <w:spacing w:line="240" w:lineRule="auto"/>
              <w:textAlignment w:val="baseline"/>
              <w:rPr>
                <w:rFonts w:cs="Arial"/>
                <w:b/>
                <w:bCs/>
              </w:rPr>
            </w:pPr>
            <w:r w:rsidRPr="00A65EAC">
              <w:rPr>
                <w:rFonts w:cs="Arial"/>
                <w:b/>
                <w:bCs/>
              </w:rPr>
              <w:t>Subscription  </w:t>
            </w:r>
          </w:p>
        </w:tc>
        <w:tc>
          <w:tcPr>
            <w:tcW w:w="6535" w:type="dxa"/>
            <w:tcBorders>
              <w:top w:val="single" w:color="A6A6A6" w:sz="6" w:space="0"/>
              <w:left w:val="nil"/>
              <w:bottom w:val="single" w:color="A6A6A6" w:sz="6" w:space="0"/>
              <w:right w:val="nil"/>
            </w:tcBorders>
            <w:shd w:val="clear" w:color="auto" w:fill="auto"/>
            <w:hideMark/>
          </w:tcPr>
          <w:p w:rsidRPr="00A65EAC" w:rsidR="00B54773" w:rsidP="00FF648F" w:rsidRDefault="00B54773" w14:paraId="5470A5D6" w14:textId="77777777">
            <w:pPr>
              <w:spacing w:line="240" w:lineRule="auto"/>
              <w:textAlignment w:val="baseline"/>
              <w:rPr>
                <w:rFonts w:cs="Arial"/>
              </w:rPr>
            </w:pPr>
            <w:r w:rsidRPr="00A65EAC">
              <w:rPr>
                <w:rFonts w:cs="Arial"/>
              </w:rPr>
              <w:t>AV ALZ [Subscription Name] </w:t>
            </w:r>
          </w:p>
        </w:tc>
      </w:tr>
      <w:tr w:rsidRPr="00A65EAC" w:rsidR="00B54773" w:rsidTr="00FF648F" w14:paraId="20EED9D9"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B54773" w:rsidP="00FF648F" w:rsidRDefault="00B54773" w14:paraId="77210B5F" w14:textId="77777777">
            <w:pPr>
              <w:spacing w:line="240" w:lineRule="auto"/>
              <w:textAlignment w:val="baseline"/>
              <w:rPr>
                <w:rFonts w:cs="Arial"/>
                <w:b/>
                <w:bCs/>
              </w:rPr>
            </w:pPr>
            <w:r w:rsidRPr="00A65EAC">
              <w:rPr>
                <w:rFonts w:cs="Arial"/>
                <w:b/>
                <w:bCs/>
              </w:rPr>
              <w:t>Operating System</w:t>
            </w:r>
          </w:p>
        </w:tc>
        <w:tc>
          <w:tcPr>
            <w:tcW w:w="6535" w:type="dxa"/>
            <w:tcBorders>
              <w:top w:val="single" w:color="A6A6A6" w:sz="6" w:space="0"/>
              <w:left w:val="nil"/>
              <w:bottom w:val="single" w:color="A6A6A6" w:sz="6" w:space="0"/>
              <w:right w:val="nil"/>
            </w:tcBorders>
            <w:shd w:val="clear" w:color="auto" w:fill="auto"/>
          </w:tcPr>
          <w:p w:rsidRPr="00A65EAC" w:rsidR="00B54773" w:rsidP="00FF648F" w:rsidRDefault="00B54773" w14:paraId="49BE3472" w14:textId="77777777">
            <w:pPr>
              <w:spacing w:line="240" w:lineRule="auto"/>
              <w:textAlignment w:val="baseline"/>
              <w:rPr>
                <w:rFonts w:cs="Arial"/>
              </w:rPr>
            </w:pPr>
            <w:r w:rsidRPr="000F595D">
              <w:rPr>
                <w:rFonts w:cs="Arial"/>
                <w:highlight w:val="yellow"/>
              </w:rPr>
              <w:t>RHEL 8.0/Ubuntu 22.04/Debian 12/Oracle Linux 9</w:t>
            </w:r>
          </w:p>
        </w:tc>
      </w:tr>
      <w:tr w:rsidRPr="00A65EAC" w:rsidR="00B54773" w:rsidTr="00FF648F" w14:paraId="5CB0B5B6"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B54773" w:rsidP="00FF648F" w:rsidRDefault="00B54773" w14:paraId="06282AE9" w14:textId="77777777">
            <w:pPr>
              <w:spacing w:line="240" w:lineRule="auto"/>
              <w:textAlignment w:val="baseline"/>
              <w:rPr>
                <w:rFonts w:cs="Arial"/>
                <w:b/>
                <w:bCs/>
              </w:rPr>
            </w:pPr>
            <w:r w:rsidRPr="00A65EAC">
              <w:rPr>
                <w:rFonts w:cs="Arial"/>
                <w:b/>
                <w:bCs/>
              </w:rPr>
              <w:t>VM Size</w:t>
            </w:r>
          </w:p>
        </w:tc>
        <w:tc>
          <w:tcPr>
            <w:tcW w:w="6535" w:type="dxa"/>
            <w:tcBorders>
              <w:top w:val="single" w:color="A6A6A6" w:sz="6" w:space="0"/>
              <w:left w:val="nil"/>
              <w:bottom w:val="single" w:color="A6A6A6" w:sz="6" w:space="0"/>
              <w:right w:val="nil"/>
            </w:tcBorders>
            <w:shd w:val="clear" w:color="auto" w:fill="auto"/>
          </w:tcPr>
          <w:p w:rsidR="001745CB" w:rsidP="001745CB" w:rsidRDefault="001745CB" w14:paraId="67A22CA7" w14:textId="77777777">
            <w:pPr>
              <w:spacing w:line="240" w:lineRule="auto"/>
              <w:textAlignment w:val="baseline"/>
              <w:rPr>
                <w:rFonts w:cs="Arial"/>
              </w:rPr>
            </w:pPr>
            <w:r>
              <w:rPr>
                <w:rFonts w:cs="Arial"/>
              </w:rPr>
              <w:t>Small: Standard_</w:t>
            </w:r>
            <w:r w:rsidRPr="00A65EAC">
              <w:rPr>
                <w:rFonts w:cs="Arial"/>
              </w:rPr>
              <w:t>D2s_v3 (2vCPU and 8GB Memory)</w:t>
            </w:r>
          </w:p>
          <w:p w:rsidR="001745CB" w:rsidP="001745CB" w:rsidRDefault="001745CB" w14:paraId="539803B2" w14:textId="77777777">
            <w:pPr>
              <w:spacing w:line="240" w:lineRule="auto"/>
              <w:textAlignment w:val="baseline"/>
              <w:rPr>
                <w:rFonts w:cs="Arial"/>
              </w:rPr>
            </w:pPr>
            <w:r>
              <w:rPr>
                <w:rFonts w:cs="Arial"/>
              </w:rPr>
              <w:t>Medium:</w:t>
            </w:r>
            <w:r>
              <w:t xml:space="preserve"> </w:t>
            </w:r>
            <w:r w:rsidRPr="001916E1">
              <w:rPr>
                <w:rFonts w:cs="Arial"/>
              </w:rPr>
              <w:t>Standard_D16s_v3</w:t>
            </w:r>
            <w:r w:rsidRPr="001916E1">
              <w:rPr>
                <w:rFonts w:cs="Arial"/>
              </w:rPr>
              <w:tab/>
            </w:r>
            <w:r>
              <w:rPr>
                <w:rFonts w:cs="Arial"/>
              </w:rPr>
              <w:t>(16vCPU and 64GB Memory)</w:t>
            </w:r>
          </w:p>
          <w:p w:rsidRPr="00A65EAC" w:rsidR="00B54773" w:rsidP="001745CB" w:rsidRDefault="001745CB" w14:paraId="4E02CE49" w14:textId="09D29544">
            <w:pPr>
              <w:spacing w:line="240" w:lineRule="auto"/>
              <w:textAlignment w:val="baseline"/>
              <w:rPr>
                <w:rFonts w:cs="Arial"/>
              </w:rPr>
            </w:pPr>
            <w:r>
              <w:rPr>
                <w:rFonts w:cs="Arial"/>
              </w:rPr>
              <w:t xml:space="preserve">Large: </w:t>
            </w:r>
            <w:r w:rsidRPr="00AC7CA1">
              <w:rPr>
                <w:rFonts w:cs="Arial"/>
              </w:rPr>
              <w:t>Standard_D48s_v3</w:t>
            </w:r>
            <w:r>
              <w:rPr>
                <w:rFonts w:cs="Arial"/>
              </w:rPr>
              <w:t xml:space="preserve"> (48vCPU and 192 GB Memory)</w:t>
            </w:r>
          </w:p>
        </w:tc>
      </w:tr>
      <w:tr w:rsidRPr="00A65EAC" w:rsidR="00B54773" w:rsidTr="00FF648F" w14:paraId="4AB18730"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B54773" w:rsidP="00FF648F" w:rsidRDefault="00B54773" w14:paraId="0237F63D" w14:textId="77777777">
            <w:pPr>
              <w:spacing w:line="240" w:lineRule="auto"/>
              <w:textAlignment w:val="baseline"/>
              <w:rPr>
                <w:rFonts w:cs="Arial"/>
                <w:b/>
                <w:bCs/>
              </w:rPr>
            </w:pPr>
            <w:r w:rsidRPr="00A65EAC">
              <w:rPr>
                <w:rFonts w:cs="Arial"/>
                <w:b/>
                <w:bCs/>
              </w:rPr>
              <w:t>IP Addresses</w:t>
            </w:r>
          </w:p>
        </w:tc>
        <w:tc>
          <w:tcPr>
            <w:tcW w:w="6535" w:type="dxa"/>
            <w:tcBorders>
              <w:top w:val="single" w:color="A6A6A6" w:sz="6" w:space="0"/>
              <w:left w:val="nil"/>
              <w:bottom w:val="single" w:color="A6A6A6" w:sz="6" w:space="0"/>
              <w:right w:val="nil"/>
            </w:tcBorders>
            <w:shd w:val="clear" w:color="auto" w:fill="auto"/>
          </w:tcPr>
          <w:p w:rsidRPr="00A65EAC" w:rsidR="00B54773" w:rsidP="00FF648F" w:rsidRDefault="00B54773" w14:paraId="37EE43F3" w14:textId="77777777">
            <w:pPr>
              <w:spacing w:line="240" w:lineRule="auto"/>
              <w:textAlignment w:val="baseline"/>
              <w:rPr>
                <w:rFonts w:cs="Arial"/>
              </w:rPr>
            </w:pPr>
            <w:r w:rsidRPr="00A65EAC">
              <w:rPr>
                <w:rFonts w:cs="Arial"/>
                <w:highlight w:val="yellow"/>
              </w:rPr>
              <w:t>[Assigned at creation]</w:t>
            </w:r>
          </w:p>
        </w:tc>
      </w:tr>
      <w:tr w:rsidRPr="00A65EAC" w:rsidR="00B54773" w:rsidTr="00FF648F" w14:paraId="1FB459B0"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B54773" w:rsidP="00FF648F" w:rsidRDefault="00B54773" w14:paraId="179C18FA" w14:textId="77777777">
            <w:pPr>
              <w:spacing w:line="240" w:lineRule="auto"/>
              <w:textAlignment w:val="baseline"/>
              <w:rPr>
                <w:rFonts w:cs="Arial"/>
                <w:b/>
                <w:bCs/>
              </w:rPr>
            </w:pPr>
            <w:r w:rsidRPr="00A65EAC">
              <w:rPr>
                <w:rFonts w:cs="Arial"/>
                <w:b/>
                <w:bCs/>
              </w:rPr>
              <w:t>Virtual Network</w:t>
            </w:r>
          </w:p>
        </w:tc>
        <w:tc>
          <w:tcPr>
            <w:tcW w:w="6535" w:type="dxa"/>
            <w:tcBorders>
              <w:top w:val="single" w:color="A6A6A6" w:sz="6" w:space="0"/>
              <w:left w:val="nil"/>
              <w:bottom w:val="single" w:color="A6A6A6" w:sz="6" w:space="0"/>
              <w:right w:val="nil"/>
            </w:tcBorders>
            <w:shd w:val="clear" w:color="auto" w:fill="auto"/>
          </w:tcPr>
          <w:p w:rsidRPr="00A65EAC" w:rsidR="00B54773" w:rsidP="00FF648F" w:rsidRDefault="00B54773" w14:paraId="5A76EECF" w14:textId="77777777">
            <w:pPr>
              <w:spacing w:line="240" w:lineRule="auto"/>
              <w:textAlignment w:val="baseline"/>
              <w:rPr>
                <w:rFonts w:cs="Arial"/>
              </w:rPr>
            </w:pPr>
            <w:proofErr w:type="spellStart"/>
            <w:r w:rsidRPr="00A65EAC">
              <w:rPr>
                <w:rFonts w:cs="Arial"/>
              </w:rPr>
              <w:t>vnet</w:t>
            </w:r>
            <w:proofErr w:type="spellEnd"/>
            <w:r w:rsidRPr="00A65EAC">
              <w:rPr>
                <w:rFonts w:cs="Arial"/>
              </w:rPr>
              <w:t>-</w:t>
            </w:r>
            <w:r>
              <w:rPr>
                <w:rFonts w:cs="Arial"/>
              </w:rPr>
              <w:t>[env]</w:t>
            </w:r>
            <w:r w:rsidRPr="00A65EAC">
              <w:rPr>
                <w:rFonts w:cs="Arial"/>
              </w:rPr>
              <w:t>-</w:t>
            </w:r>
            <w:proofErr w:type="spellStart"/>
            <w:r w:rsidRPr="00A65EAC">
              <w:rPr>
                <w:rFonts w:cs="Arial"/>
              </w:rPr>
              <w:t>ause</w:t>
            </w:r>
            <w:proofErr w:type="spellEnd"/>
            <w:r w:rsidRPr="00A65EAC">
              <w:rPr>
                <w:rFonts w:cs="Arial"/>
              </w:rPr>
              <w:t>-[</w:t>
            </w:r>
            <w:proofErr w:type="spellStart"/>
            <w:r w:rsidRPr="00A65EAC">
              <w:rPr>
                <w:rFonts w:cs="Arial"/>
              </w:rPr>
              <w:t>appname</w:t>
            </w:r>
            <w:proofErr w:type="spellEnd"/>
            <w:r w:rsidRPr="00A65EAC">
              <w:rPr>
                <w:rFonts w:cs="Arial"/>
              </w:rPr>
              <w:t>]-[workload]-01</w:t>
            </w:r>
          </w:p>
        </w:tc>
      </w:tr>
      <w:tr w:rsidRPr="00A65EAC" w:rsidR="00B54773" w:rsidTr="00FF648F" w14:paraId="32DC215E"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B54773" w:rsidP="00FF648F" w:rsidRDefault="00B54773" w14:paraId="64E16A49" w14:textId="77777777">
            <w:pPr>
              <w:spacing w:line="240" w:lineRule="auto"/>
              <w:textAlignment w:val="baseline"/>
              <w:rPr>
                <w:rFonts w:cs="Arial"/>
                <w:b/>
                <w:bCs/>
              </w:rPr>
            </w:pPr>
            <w:r w:rsidRPr="00A65EAC">
              <w:rPr>
                <w:rFonts w:cs="Arial"/>
                <w:b/>
                <w:bCs/>
              </w:rPr>
              <w:t>Subnet</w:t>
            </w:r>
          </w:p>
        </w:tc>
        <w:tc>
          <w:tcPr>
            <w:tcW w:w="6535" w:type="dxa"/>
            <w:tcBorders>
              <w:top w:val="single" w:color="A6A6A6" w:sz="6" w:space="0"/>
              <w:left w:val="nil"/>
              <w:bottom w:val="single" w:color="A6A6A6" w:sz="6" w:space="0"/>
              <w:right w:val="nil"/>
            </w:tcBorders>
            <w:shd w:val="clear" w:color="auto" w:fill="auto"/>
          </w:tcPr>
          <w:p w:rsidRPr="00A65EAC" w:rsidR="00B54773" w:rsidP="00FF648F" w:rsidRDefault="00B54773" w14:paraId="36B758F3" w14:textId="77777777">
            <w:pPr>
              <w:spacing w:line="240" w:lineRule="auto"/>
              <w:textAlignment w:val="baseline"/>
              <w:rPr>
                <w:rFonts w:cs="Arial"/>
              </w:rPr>
            </w:pPr>
            <w:proofErr w:type="spellStart"/>
            <w:r w:rsidRPr="00A65EAC">
              <w:rPr>
                <w:rFonts w:cs="Arial"/>
              </w:rPr>
              <w:t>sn</w:t>
            </w:r>
            <w:proofErr w:type="spellEnd"/>
            <w:r w:rsidRPr="00A65EAC">
              <w:rPr>
                <w:rFonts w:cs="Arial"/>
              </w:rPr>
              <w:t>-</w:t>
            </w:r>
            <w:r>
              <w:rPr>
                <w:rFonts w:cs="Arial"/>
              </w:rPr>
              <w:t>[env]</w:t>
            </w:r>
            <w:r w:rsidRPr="00A65EAC">
              <w:rPr>
                <w:rFonts w:cs="Arial"/>
              </w:rPr>
              <w:t>-</w:t>
            </w:r>
            <w:proofErr w:type="spellStart"/>
            <w:r w:rsidRPr="00A65EAC">
              <w:rPr>
                <w:rFonts w:cs="Arial"/>
              </w:rPr>
              <w:t>ause</w:t>
            </w:r>
            <w:proofErr w:type="spellEnd"/>
            <w:r w:rsidRPr="00A65EAC">
              <w:rPr>
                <w:rFonts w:cs="Arial"/>
              </w:rPr>
              <w:t>-[</w:t>
            </w:r>
            <w:proofErr w:type="spellStart"/>
            <w:r w:rsidRPr="00A65EAC">
              <w:rPr>
                <w:rFonts w:cs="Arial"/>
              </w:rPr>
              <w:t>appname</w:t>
            </w:r>
            <w:proofErr w:type="spellEnd"/>
            <w:r w:rsidRPr="00A65EAC">
              <w:rPr>
                <w:rFonts w:cs="Arial"/>
              </w:rPr>
              <w:t>]-[workload]-0</w:t>
            </w:r>
            <w:r w:rsidRPr="00A65EAC">
              <w:rPr>
                <w:rFonts w:cs="Arial"/>
                <w:highlight w:val="yellow"/>
              </w:rPr>
              <w:t>#</w:t>
            </w:r>
          </w:p>
        </w:tc>
      </w:tr>
      <w:tr w:rsidRPr="00A65EAC" w:rsidR="00B54773" w:rsidTr="00FF648F" w14:paraId="3EBFFFCD"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B54773" w:rsidP="00FF648F" w:rsidRDefault="00B54773" w14:paraId="41F8EABD" w14:textId="77777777">
            <w:pPr>
              <w:spacing w:line="240" w:lineRule="auto"/>
              <w:textAlignment w:val="baseline"/>
              <w:rPr>
                <w:rFonts w:cs="Arial"/>
                <w:b/>
                <w:bCs/>
              </w:rPr>
            </w:pPr>
            <w:r w:rsidRPr="00A65EAC">
              <w:rPr>
                <w:rFonts w:cs="Arial"/>
                <w:b/>
                <w:bCs/>
              </w:rPr>
              <w:t>OS Disk</w:t>
            </w:r>
          </w:p>
        </w:tc>
        <w:tc>
          <w:tcPr>
            <w:tcW w:w="6535" w:type="dxa"/>
            <w:tcBorders>
              <w:top w:val="single" w:color="A6A6A6" w:sz="6" w:space="0"/>
              <w:left w:val="nil"/>
              <w:bottom w:val="single" w:color="A6A6A6" w:sz="6" w:space="0"/>
              <w:right w:val="nil"/>
            </w:tcBorders>
            <w:shd w:val="clear" w:color="auto" w:fill="auto"/>
          </w:tcPr>
          <w:p w:rsidRPr="00A65EAC" w:rsidR="00B54773" w:rsidP="00FF648F" w:rsidRDefault="00B54773" w14:paraId="05523B77" w14:textId="651E2515">
            <w:pPr>
              <w:spacing w:line="240" w:lineRule="auto"/>
              <w:textAlignment w:val="baseline"/>
              <w:rPr>
                <w:rFonts w:cs="Arial"/>
              </w:rPr>
            </w:pPr>
            <w:r w:rsidRPr="00A65EAC">
              <w:rPr>
                <w:rFonts w:cs="Arial"/>
              </w:rPr>
              <w:t>127 GiB (</w:t>
            </w:r>
            <w:r w:rsidR="000C4DC6">
              <w:rPr>
                <w:rFonts w:cs="Arial"/>
              </w:rPr>
              <w:t xml:space="preserve">Standard </w:t>
            </w:r>
            <w:r w:rsidRPr="00A65EAC">
              <w:rPr>
                <w:rFonts w:cs="Arial"/>
              </w:rPr>
              <w:t>SSD)</w:t>
            </w:r>
          </w:p>
        </w:tc>
      </w:tr>
      <w:tr w:rsidRPr="00A65EAC" w:rsidR="00B54773" w:rsidTr="00FF648F" w14:paraId="2CB23852"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B54773" w:rsidP="00FF648F" w:rsidRDefault="00B54773" w14:paraId="66C51E75" w14:textId="77777777">
            <w:pPr>
              <w:spacing w:line="240" w:lineRule="auto"/>
              <w:textAlignment w:val="baseline"/>
              <w:rPr>
                <w:rFonts w:cs="Arial"/>
                <w:b/>
                <w:bCs/>
              </w:rPr>
            </w:pPr>
            <w:r w:rsidRPr="00A65EAC">
              <w:rPr>
                <w:rFonts w:cs="Arial"/>
                <w:b/>
                <w:bCs/>
              </w:rPr>
              <w:t>Data Disk(s)</w:t>
            </w:r>
          </w:p>
        </w:tc>
        <w:tc>
          <w:tcPr>
            <w:tcW w:w="6535" w:type="dxa"/>
            <w:tcBorders>
              <w:top w:val="single" w:color="A6A6A6" w:sz="6" w:space="0"/>
              <w:left w:val="nil"/>
              <w:bottom w:val="single" w:color="A6A6A6" w:sz="6" w:space="0"/>
              <w:right w:val="nil"/>
            </w:tcBorders>
            <w:shd w:val="clear" w:color="auto" w:fill="auto"/>
          </w:tcPr>
          <w:p w:rsidRPr="00A65EAC" w:rsidR="00B54773" w:rsidP="00FF648F" w:rsidRDefault="00B54773" w14:paraId="332E572E" w14:textId="2DECE627">
            <w:pPr>
              <w:spacing w:line="240" w:lineRule="auto"/>
              <w:textAlignment w:val="baseline"/>
              <w:rPr>
                <w:rFonts w:cs="Arial"/>
              </w:rPr>
            </w:pPr>
            <w:r w:rsidRPr="00A65EAC">
              <w:rPr>
                <w:rFonts w:cs="Arial"/>
                <w:highlight w:val="yellow"/>
              </w:rPr>
              <w:t>P</w:t>
            </w:r>
            <w:r w:rsidR="00D70D3A">
              <w:rPr>
                <w:rFonts w:cs="Arial"/>
                <w:highlight w:val="yellow"/>
              </w:rPr>
              <w:t>L</w:t>
            </w:r>
            <w:r w:rsidRPr="00A65EAC">
              <w:rPr>
                <w:rFonts w:cs="Arial"/>
                <w:highlight w:val="yellow"/>
              </w:rPr>
              <w:t>V-AZM-[APPCODE]01</w:t>
            </w:r>
            <w:r w:rsidR="00D70D3A">
              <w:rPr>
                <w:rFonts w:cs="Arial"/>
                <w:highlight w:val="yellow"/>
              </w:rPr>
              <w:t>_DataDisk</w:t>
            </w:r>
            <w:r w:rsidRPr="00A65EAC">
              <w:rPr>
                <w:rFonts w:cs="Arial"/>
                <w:highlight w:val="yellow"/>
              </w:rPr>
              <w:t xml:space="preserve"> (</w:t>
            </w:r>
            <w:r w:rsidR="000C4DC6">
              <w:rPr>
                <w:rFonts w:cs="Arial"/>
                <w:highlight w:val="yellow"/>
              </w:rPr>
              <w:t xml:space="preserve">Standard </w:t>
            </w:r>
            <w:r w:rsidRPr="00A65EAC">
              <w:rPr>
                <w:rFonts w:cs="Arial"/>
                <w:highlight w:val="yellow"/>
              </w:rPr>
              <w:t>SSD)</w:t>
            </w:r>
          </w:p>
          <w:p w:rsidRPr="00A65EAC" w:rsidR="00B54773" w:rsidP="00FF648F" w:rsidRDefault="00D70D3A" w14:paraId="13D35009" w14:textId="2BBBC3BE">
            <w:pPr>
              <w:spacing w:line="240" w:lineRule="auto"/>
              <w:textAlignment w:val="baseline"/>
              <w:rPr>
                <w:rFonts w:cs="Arial"/>
              </w:rPr>
            </w:pPr>
            <w:r>
              <w:rPr>
                <w:rFonts w:cs="Arial"/>
                <w:highlight w:val="yellow"/>
              </w:rPr>
              <w:t>64</w:t>
            </w:r>
            <w:r w:rsidRPr="00A65EAC" w:rsidR="00B54773">
              <w:rPr>
                <w:rFonts w:cs="Arial"/>
                <w:highlight w:val="yellow"/>
              </w:rPr>
              <w:t>GB</w:t>
            </w:r>
          </w:p>
        </w:tc>
      </w:tr>
      <w:tr w:rsidRPr="00A65EAC" w:rsidR="00B54773" w:rsidTr="00FF648F" w14:paraId="2DE4376C"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B54773" w:rsidP="00FF648F" w:rsidRDefault="00B54773" w14:paraId="4C276D77" w14:textId="77777777">
            <w:pPr>
              <w:spacing w:line="240" w:lineRule="auto"/>
              <w:textAlignment w:val="baseline"/>
              <w:rPr>
                <w:rFonts w:cs="Arial"/>
                <w:b/>
                <w:bCs/>
              </w:rPr>
            </w:pPr>
            <w:r w:rsidRPr="00A65EAC">
              <w:rPr>
                <w:rFonts w:cs="Arial"/>
                <w:b/>
                <w:bCs/>
              </w:rPr>
              <w:t>Agents Installed</w:t>
            </w:r>
          </w:p>
        </w:tc>
        <w:tc>
          <w:tcPr>
            <w:tcW w:w="6535" w:type="dxa"/>
            <w:tcBorders>
              <w:top w:val="single" w:color="A6A6A6" w:sz="6" w:space="0"/>
              <w:left w:val="nil"/>
              <w:bottom w:val="single" w:color="A6A6A6" w:sz="6" w:space="0"/>
              <w:right w:val="nil"/>
            </w:tcBorders>
            <w:shd w:val="clear" w:color="auto" w:fill="auto"/>
          </w:tcPr>
          <w:p w:rsidRPr="00A65EAC" w:rsidR="00B54773" w:rsidP="00FF648F" w:rsidRDefault="00B54773" w14:paraId="1F9F599B" w14:textId="77777777">
            <w:pPr>
              <w:spacing w:line="240" w:lineRule="auto"/>
              <w:textAlignment w:val="baseline"/>
              <w:rPr>
                <w:rFonts w:cs="Arial"/>
              </w:rPr>
            </w:pPr>
            <w:r w:rsidRPr="00A65EAC">
              <w:rPr>
                <w:rFonts w:cs="Arial"/>
              </w:rPr>
              <w:t>Tenable</w:t>
            </w:r>
          </w:p>
          <w:p w:rsidRPr="00A65EAC" w:rsidR="00B54773" w:rsidP="00FF648F" w:rsidRDefault="00B54773" w14:paraId="3F3D4DF3" w14:textId="77777777">
            <w:pPr>
              <w:spacing w:line="240" w:lineRule="auto"/>
              <w:textAlignment w:val="baseline"/>
              <w:rPr>
                <w:rFonts w:cs="Arial"/>
              </w:rPr>
            </w:pPr>
            <w:r w:rsidRPr="00A65EAC">
              <w:rPr>
                <w:rFonts w:cs="Arial"/>
              </w:rPr>
              <w:t>AMA</w:t>
            </w:r>
          </w:p>
        </w:tc>
      </w:tr>
      <w:tr w:rsidRPr="00A65EAC" w:rsidR="00B54773" w:rsidTr="00FF648F" w14:paraId="58740DC6"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B54773" w:rsidP="00FF648F" w:rsidRDefault="00B54773" w14:paraId="272F0367" w14:textId="77777777">
            <w:pPr>
              <w:spacing w:line="240" w:lineRule="auto"/>
              <w:textAlignment w:val="baseline"/>
              <w:rPr>
                <w:rFonts w:cs="Arial"/>
                <w:b/>
                <w:bCs/>
              </w:rPr>
            </w:pPr>
            <w:r w:rsidRPr="00A65EAC">
              <w:rPr>
                <w:rFonts w:cs="Arial"/>
                <w:b/>
                <w:bCs/>
              </w:rPr>
              <w:t>VM Insights</w:t>
            </w:r>
          </w:p>
        </w:tc>
        <w:tc>
          <w:tcPr>
            <w:tcW w:w="6535" w:type="dxa"/>
            <w:tcBorders>
              <w:top w:val="single" w:color="A6A6A6" w:sz="6" w:space="0"/>
              <w:left w:val="nil"/>
              <w:bottom w:val="single" w:color="A6A6A6" w:sz="6" w:space="0"/>
              <w:right w:val="nil"/>
            </w:tcBorders>
            <w:shd w:val="clear" w:color="auto" w:fill="auto"/>
          </w:tcPr>
          <w:p w:rsidRPr="00A65EAC" w:rsidR="00B54773" w:rsidP="00FF648F" w:rsidRDefault="00B54773" w14:paraId="51A23FBD" w14:textId="77777777">
            <w:pPr>
              <w:spacing w:line="240" w:lineRule="auto"/>
              <w:textAlignment w:val="baseline"/>
              <w:rPr>
                <w:rFonts w:cs="Arial"/>
              </w:rPr>
            </w:pPr>
            <w:r w:rsidRPr="00A65EAC">
              <w:rPr>
                <w:rFonts w:cs="Arial"/>
              </w:rPr>
              <w:t>Enabled</w:t>
            </w:r>
          </w:p>
        </w:tc>
      </w:tr>
      <w:tr w:rsidRPr="00A65EAC" w:rsidR="00B54773" w:rsidTr="00FF648F" w14:paraId="37325496"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B54773" w:rsidP="00FF648F" w:rsidRDefault="00B54773" w14:paraId="77415625" w14:textId="77777777">
            <w:pPr>
              <w:spacing w:line="240" w:lineRule="auto"/>
              <w:textAlignment w:val="baseline"/>
              <w:rPr>
                <w:rFonts w:cs="Arial"/>
                <w:b/>
                <w:bCs/>
              </w:rPr>
            </w:pPr>
            <w:r>
              <w:rPr>
                <w:rFonts w:cs="Arial"/>
                <w:b/>
                <w:bCs/>
              </w:rPr>
              <w:t xml:space="preserve">Monitoring </w:t>
            </w:r>
          </w:p>
        </w:tc>
        <w:tc>
          <w:tcPr>
            <w:tcW w:w="6535" w:type="dxa"/>
            <w:tcBorders>
              <w:top w:val="single" w:color="A6A6A6" w:sz="6" w:space="0"/>
              <w:left w:val="nil"/>
              <w:bottom w:val="single" w:color="A6A6A6" w:sz="6" w:space="0"/>
              <w:right w:val="nil"/>
            </w:tcBorders>
            <w:shd w:val="clear" w:color="auto" w:fill="auto"/>
          </w:tcPr>
          <w:p w:rsidRPr="00A65EAC" w:rsidR="00B54773" w:rsidP="00FF648F" w:rsidRDefault="00B54773" w14:paraId="2092B4E4" w14:textId="77777777">
            <w:pPr>
              <w:spacing w:line="240" w:lineRule="auto"/>
              <w:textAlignment w:val="baseline"/>
              <w:rPr>
                <w:rFonts w:cs="Arial"/>
              </w:rPr>
            </w:pPr>
            <w:r>
              <w:rPr>
                <w:rFonts w:cs="Arial"/>
              </w:rPr>
              <w:t>Boot diagnostics enabled with managed storage account</w:t>
            </w:r>
          </w:p>
        </w:tc>
      </w:tr>
      <w:tr w:rsidRPr="00A65EAC" w:rsidR="00B54773" w:rsidTr="00FF648F" w14:paraId="20FBE89A"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B54773" w:rsidP="00FF648F" w:rsidRDefault="00B54773" w14:paraId="20E3DC74" w14:textId="77777777">
            <w:pPr>
              <w:spacing w:line="240" w:lineRule="auto"/>
              <w:textAlignment w:val="baseline"/>
              <w:rPr>
                <w:rFonts w:cs="Arial"/>
                <w:b/>
                <w:bCs/>
              </w:rPr>
            </w:pPr>
            <w:r w:rsidRPr="00A65EAC">
              <w:rPr>
                <w:rFonts w:cs="Arial"/>
                <w:b/>
                <w:bCs/>
              </w:rPr>
              <w:t>JIT</w:t>
            </w:r>
          </w:p>
        </w:tc>
        <w:tc>
          <w:tcPr>
            <w:tcW w:w="6535" w:type="dxa"/>
            <w:tcBorders>
              <w:top w:val="single" w:color="A6A6A6" w:sz="6" w:space="0"/>
              <w:left w:val="nil"/>
              <w:bottom w:val="single" w:color="A6A6A6" w:sz="6" w:space="0"/>
              <w:right w:val="nil"/>
            </w:tcBorders>
            <w:shd w:val="clear" w:color="auto" w:fill="auto"/>
          </w:tcPr>
          <w:p w:rsidRPr="00A65EAC" w:rsidR="00B54773" w:rsidP="00FF648F" w:rsidRDefault="00B54773" w14:paraId="608D1F70" w14:textId="77777777">
            <w:pPr>
              <w:spacing w:line="240" w:lineRule="auto"/>
              <w:textAlignment w:val="baseline"/>
              <w:rPr>
                <w:rFonts w:cs="Arial"/>
              </w:rPr>
            </w:pPr>
            <w:r w:rsidRPr="00A65EAC">
              <w:rPr>
                <w:rFonts w:cs="Arial"/>
              </w:rPr>
              <w:t>Enabled</w:t>
            </w:r>
          </w:p>
        </w:tc>
      </w:tr>
      <w:tr w:rsidRPr="00A65EAC" w:rsidR="00B54773" w:rsidTr="00FF648F" w14:paraId="4FE807B3"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B54773" w:rsidP="00FF648F" w:rsidRDefault="00B54773" w14:paraId="7B171869" w14:textId="77777777">
            <w:pPr>
              <w:spacing w:line="240" w:lineRule="auto"/>
              <w:textAlignment w:val="baseline"/>
              <w:rPr>
                <w:rFonts w:cs="Arial"/>
                <w:b/>
                <w:bCs/>
              </w:rPr>
            </w:pPr>
            <w:r w:rsidRPr="00A65EAC">
              <w:rPr>
                <w:rFonts w:cs="Arial"/>
                <w:b/>
                <w:bCs/>
              </w:rPr>
              <w:t>Update Management Maintenance Configuration</w:t>
            </w:r>
          </w:p>
        </w:tc>
        <w:tc>
          <w:tcPr>
            <w:tcW w:w="6535" w:type="dxa"/>
            <w:tcBorders>
              <w:top w:val="single" w:color="A6A6A6" w:sz="6" w:space="0"/>
              <w:left w:val="nil"/>
              <w:bottom w:val="single" w:color="A6A6A6" w:sz="6" w:space="0"/>
              <w:right w:val="nil"/>
            </w:tcBorders>
            <w:shd w:val="clear" w:color="auto" w:fill="auto"/>
          </w:tcPr>
          <w:p w:rsidRPr="00A65EAC" w:rsidR="00B54773" w:rsidP="00FF648F" w:rsidRDefault="00B54773" w14:paraId="40106463" w14:textId="128277FA">
            <w:pPr>
              <w:spacing w:line="240" w:lineRule="auto"/>
              <w:textAlignment w:val="baseline"/>
              <w:rPr>
                <w:rFonts w:cs="Arial"/>
              </w:rPr>
            </w:pPr>
            <w:r w:rsidRPr="00A65EAC">
              <w:rPr>
                <w:rFonts w:cs="Arial"/>
              </w:rPr>
              <w:t>mc-</w:t>
            </w:r>
            <w:r w:rsidR="002626A5">
              <w:rPr>
                <w:rFonts w:cs="Arial"/>
              </w:rPr>
              <w:t>[env]</w:t>
            </w:r>
            <w:r w:rsidRPr="00A65EAC">
              <w:rPr>
                <w:rFonts w:cs="Arial"/>
              </w:rPr>
              <w:t>-</w:t>
            </w:r>
            <w:proofErr w:type="spellStart"/>
            <w:r w:rsidRPr="00A65EAC">
              <w:rPr>
                <w:rFonts w:cs="Arial"/>
              </w:rPr>
              <w:t>ause</w:t>
            </w:r>
            <w:proofErr w:type="spellEnd"/>
            <w:r w:rsidRPr="00A65EAC">
              <w:rPr>
                <w:rFonts w:cs="Arial"/>
              </w:rPr>
              <w:t>-[</w:t>
            </w:r>
            <w:proofErr w:type="spellStart"/>
            <w:r w:rsidRPr="00A65EAC">
              <w:rPr>
                <w:rFonts w:cs="Arial"/>
              </w:rPr>
              <w:t>appname</w:t>
            </w:r>
            <w:proofErr w:type="spellEnd"/>
            <w:r w:rsidRPr="00A65EAC">
              <w:rPr>
                <w:rFonts w:cs="Arial"/>
              </w:rPr>
              <w:t>]-</w:t>
            </w:r>
            <w:proofErr w:type="spellStart"/>
            <w:r w:rsidRPr="00A65EAC">
              <w:rPr>
                <w:rFonts w:cs="Arial"/>
              </w:rPr>
              <w:t>mgmt</w:t>
            </w:r>
            <w:proofErr w:type="spellEnd"/>
            <w:r w:rsidRPr="00A65EAC">
              <w:rPr>
                <w:rFonts w:cs="Arial"/>
              </w:rPr>
              <w:t xml:space="preserve"> -01</w:t>
            </w:r>
          </w:p>
        </w:tc>
      </w:tr>
      <w:tr w:rsidRPr="00A65EAC" w:rsidR="00B54773" w:rsidTr="00FF648F" w14:paraId="1EF8892B"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B54773" w:rsidP="00FF648F" w:rsidRDefault="00B54773" w14:paraId="137C40C9" w14:textId="77777777">
            <w:pPr>
              <w:spacing w:line="240" w:lineRule="auto"/>
              <w:textAlignment w:val="baseline"/>
              <w:rPr>
                <w:rFonts w:cs="Arial"/>
                <w:b/>
                <w:bCs/>
              </w:rPr>
            </w:pPr>
            <w:r w:rsidRPr="00A65EAC">
              <w:rPr>
                <w:rFonts w:cs="Arial"/>
                <w:b/>
                <w:bCs/>
              </w:rPr>
              <w:t>Azure Backup Policy</w:t>
            </w:r>
          </w:p>
        </w:tc>
        <w:tc>
          <w:tcPr>
            <w:tcW w:w="6535" w:type="dxa"/>
            <w:tcBorders>
              <w:top w:val="single" w:color="A6A6A6" w:sz="6" w:space="0"/>
              <w:left w:val="nil"/>
              <w:bottom w:val="single" w:color="A6A6A6" w:sz="6" w:space="0"/>
              <w:right w:val="nil"/>
            </w:tcBorders>
            <w:shd w:val="clear" w:color="auto" w:fill="auto"/>
          </w:tcPr>
          <w:p w:rsidRPr="00A65EAC" w:rsidR="00B54773" w:rsidP="00FF648F" w:rsidRDefault="0029009C" w14:paraId="20CE21EF" w14:textId="330BCF78">
            <w:pPr>
              <w:spacing w:line="240" w:lineRule="auto"/>
              <w:textAlignment w:val="baseline"/>
              <w:rPr>
                <w:rFonts w:cs="Arial"/>
              </w:rPr>
            </w:pPr>
            <w:r>
              <w:rPr>
                <w:rFonts w:cs="Arial"/>
              </w:rPr>
              <w:t xml:space="preserve">Non-Production Bronze </w:t>
            </w:r>
            <w:r w:rsidRPr="00A65EAC" w:rsidR="00B54773">
              <w:rPr>
                <w:rFonts w:cs="Arial"/>
              </w:rPr>
              <w:t>Policy</w:t>
            </w:r>
          </w:p>
        </w:tc>
      </w:tr>
      <w:tr w:rsidRPr="00A65EAC" w:rsidR="00B54773" w:rsidTr="00FF648F" w14:paraId="1ECFCF66"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B54773" w:rsidP="00FF648F" w:rsidRDefault="00B54773" w14:paraId="3FB30B11" w14:textId="77777777">
            <w:pPr>
              <w:spacing w:line="240" w:lineRule="auto"/>
              <w:textAlignment w:val="baseline"/>
              <w:rPr>
                <w:rFonts w:cs="Arial"/>
                <w:b/>
                <w:bCs/>
              </w:rPr>
            </w:pPr>
            <w:r w:rsidRPr="00A65EAC">
              <w:rPr>
                <w:rFonts w:cs="Arial"/>
                <w:b/>
                <w:bCs/>
              </w:rPr>
              <w:t>Disk Encryption</w:t>
            </w:r>
          </w:p>
        </w:tc>
        <w:tc>
          <w:tcPr>
            <w:tcW w:w="6535" w:type="dxa"/>
            <w:tcBorders>
              <w:top w:val="single" w:color="A6A6A6" w:sz="6" w:space="0"/>
              <w:left w:val="nil"/>
              <w:bottom w:val="single" w:color="A6A6A6" w:sz="6" w:space="0"/>
              <w:right w:val="nil"/>
            </w:tcBorders>
            <w:shd w:val="clear" w:color="auto" w:fill="auto"/>
          </w:tcPr>
          <w:p w:rsidRPr="00A65EAC" w:rsidR="00B54773" w:rsidP="00FF648F" w:rsidRDefault="00B54773" w14:paraId="52BC59DA" w14:textId="77777777">
            <w:pPr>
              <w:spacing w:line="240" w:lineRule="auto"/>
              <w:textAlignment w:val="baseline"/>
              <w:rPr>
                <w:rFonts w:cs="Arial"/>
              </w:rPr>
            </w:pPr>
            <w:r w:rsidRPr="00A65EAC">
              <w:rPr>
                <w:rFonts w:cs="Arial"/>
              </w:rPr>
              <w:t>ADE on all Disks</w:t>
            </w:r>
          </w:p>
        </w:tc>
      </w:tr>
      <w:tr w:rsidRPr="00A65EAC" w:rsidR="00B54773" w:rsidTr="00FF648F" w14:paraId="1FAA08FC"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B54773" w:rsidP="00FF648F" w:rsidRDefault="00B54773" w14:paraId="25542F4F" w14:textId="77777777">
            <w:pPr>
              <w:spacing w:line="240" w:lineRule="auto"/>
              <w:textAlignment w:val="baseline"/>
              <w:rPr>
                <w:rFonts w:cs="Arial"/>
                <w:b/>
                <w:bCs/>
              </w:rPr>
            </w:pPr>
            <w:r w:rsidRPr="00A65EAC">
              <w:rPr>
                <w:rFonts w:cs="Arial"/>
                <w:b/>
                <w:bCs/>
              </w:rPr>
              <w:t>Bastion Access</w:t>
            </w:r>
          </w:p>
        </w:tc>
        <w:tc>
          <w:tcPr>
            <w:tcW w:w="6535" w:type="dxa"/>
            <w:tcBorders>
              <w:top w:val="single" w:color="A6A6A6" w:sz="6" w:space="0"/>
              <w:left w:val="nil"/>
              <w:bottom w:val="single" w:color="A6A6A6" w:sz="6" w:space="0"/>
              <w:right w:val="nil"/>
            </w:tcBorders>
            <w:shd w:val="clear" w:color="auto" w:fill="auto"/>
          </w:tcPr>
          <w:p w:rsidRPr="00A65EAC" w:rsidR="00B54773" w:rsidP="00FF648F" w:rsidRDefault="00B54773" w14:paraId="29A7A678" w14:textId="77777777">
            <w:pPr>
              <w:spacing w:line="240" w:lineRule="auto"/>
              <w:textAlignment w:val="baseline"/>
              <w:rPr>
                <w:rFonts w:cs="Arial"/>
              </w:rPr>
            </w:pPr>
            <w:r w:rsidRPr="00A65EAC">
              <w:rPr>
                <w:rFonts w:cs="Arial"/>
              </w:rPr>
              <w:t>Enabled</w:t>
            </w:r>
          </w:p>
        </w:tc>
      </w:tr>
      <w:tr w:rsidRPr="00A65EAC" w:rsidR="00B54773" w:rsidTr="00FF648F" w14:paraId="3C710D31" w14:textId="77777777">
        <w:trPr>
          <w:trHeight w:val="300"/>
        </w:trPr>
        <w:tc>
          <w:tcPr>
            <w:tcW w:w="2492" w:type="dxa"/>
            <w:tcBorders>
              <w:top w:val="single" w:color="A6A6A6" w:sz="6" w:space="0"/>
              <w:left w:val="nil"/>
              <w:bottom w:val="single" w:color="A6A6A6" w:sz="6" w:space="0"/>
              <w:right w:val="nil"/>
            </w:tcBorders>
            <w:shd w:val="clear" w:color="auto" w:fill="auto"/>
          </w:tcPr>
          <w:p w:rsidRPr="00A65EAC" w:rsidR="00B54773" w:rsidP="00FF648F" w:rsidRDefault="00B54773" w14:paraId="592778A6" w14:textId="77777777">
            <w:pPr>
              <w:spacing w:line="240" w:lineRule="auto"/>
              <w:textAlignment w:val="baseline"/>
              <w:rPr>
                <w:rFonts w:cs="Arial"/>
                <w:b/>
                <w:bCs/>
              </w:rPr>
            </w:pPr>
            <w:r w:rsidRPr="00A65EAC">
              <w:rPr>
                <w:rFonts w:cs="Arial"/>
                <w:b/>
                <w:bCs/>
              </w:rPr>
              <w:t>Hybrid Benefits</w:t>
            </w:r>
          </w:p>
        </w:tc>
        <w:tc>
          <w:tcPr>
            <w:tcW w:w="6535" w:type="dxa"/>
            <w:tcBorders>
              <w:top w:val="single" w:color="A6A6A6" w:sz="6" w:space="0"/>
              <w:left w:val="nil"/>
              <w:bottom w:val="single" w:color="A6A6A6" w:sz="6" w:space="0"/>
              <w:right w:val="nil"/>
            </w:tcBorders>
            <w:shd w:val="clear" w:color="auto" w:fill="auto"/>
          </w:tcPr>
          <w:p w:rsidRPr="00A65EAC" w:rsidR="00B54773" w:rsidP="00FF648F" w:rsidRDefault="00B54773" w14:paraId="5A4C4E9F" w14:textId="77777777">
            <w:pPr>
              <w:spacing w:line="240" w:lineRule="auto"/>
              <w:textAlignment w:val="baseline"/>
              <w:rPr>
                <w:rFonts w:cs="Arial"/>
              </w:rPr>
            </w:pPr>
            <w:r w:rsidRPr="00A65EAC">
              <w:rPr>
                <w:rFonts w:cs="Arial"/>
                <w:highlight w:val="yellow"/>
              </w:rPr>
              <w:t>Enabled/Disabled</w:t>
            </w:r>
          </w:p>
        </w:tc>
      </w:tr>
    </w:tbl>
    <w:p w:rsidR="00B54773" w:rsidP="00272BD6" w:rsidRDefault="00B54773" w14:paraId="06309F4D" w14:textId="77777777">
      <w:pPr>
        <w:pStyle w:val="BodyText"/>
      </w:pPr>
    </w:p>
    <w:p w:rsidR="005377A6" w:rsidP="007D289F" w:rsidRDefault="00DA6DA9" w14:paraId="50C0BBDB" w14:textId="77777777">
      <w:pPr>
        <w:pStyle w:val="BodyText"/>
        <w:tabs>
          <w:tab w:val="clear" w:pos="4536"/>
          <w:tab w:val="clear" w:pos="6804"/>
          <w:tab w:val="clear" w:pos="9638"/>
          <w:tab w:val="left" w:pos="3065"/>
        </w:tabs>
        <w:jc w:val="both"/>
        <w:rPr>
          <w:b/>
          <w:bCs/>
        </w:rPr>
      </w:pPr>
      <w:r>
        <w:rPr>
          <w:b/>
          <w:bCs/>
        </w:rPr>
        <w:tab/>
      </w:r>
    </w:p>
    <w:p w:rsidR="009F5BFD" w:rsidP="007D289F" w:rsidRDefault="009F5BFD" w14:paraId="3C5085E9" w14:textId="198B0428">
      <w:pPr>
        <w:pStyle w:val="BodyText"/>
        <w:tabs>
          <w:tab w:val="clear" w:pos="4536"/>
          <w:tab w:val="clear" w:pos="6804"/>
          <w:tab w:val="clear" w:pos="9638"/>
          <w:tab w:val="left" w:pos="3065"/>
        </w:tabs>
        <w:jc w:val="both"/>
        <w:rPr>
          <w:b/>
          <w:bCs/>
        </w:rPr>
      </w:pPr>
    </w:p>
    <w:p w:rsidR="009E64B6" w:rsidP="007D289F" w:rsidRDefault="009E64B6" w14:paraId="66F00345" w14:textId="77777777">
      <w:pPr>
        <w:pStyle w:val="BodyText"/>
        <w:tabs>
          <w:tab w:val="clear" w:pos="4536"/>
          <w:tab w:val="clear" w:pos="6804"/>
          <w:tab w:val="clear" w:pos="9638"/>
          <w:tab w:val="left" w:pos="3065"/>
        </w:tabs>
        <w:jc w:val="both"/>
        <w:rPr>
          <w:b/>
          <w:bCs/>
        </w:rPr>
      </w:pPr>
    </w:p>
    <w:p w:rsidR="009E64B6" w:rsidP="007D289F" w:rsidRDefault="009E64B6" w14:paraId="2A282A1F" w14:textId="77777777">
      <w:pPr>
        <w:pStyle w:val="BodyText"/>
        <w:tabs>
          <w:tab w:val="clear" w:pos="4536"/>
          <w:tab w:val="clear" w:pos="6804"/>
          <w:tab w:val="clear" w:pos="9638"/>
          <w:tab w:val="left" w:pos="3065"/>
        </w:tabs>
        <w:jc w:val="both"/>
        <w:rPr>
          <w:b/>
          <w:bCs/>
        </w:rPr>
      </w:pPr>
    </w:p>
    <w:p w:rsidR="009E64B6" w:rsidP="007D289F" w:rsidRDefault="009E64B6" w14:paraId="1C9AB91B" w14:textId="77777777">
      <w:pPr>
        <w:pStyle w:val="BodyText"/>
        <w:tabs>
          <w:tab w:val="clear" w:pos="4536"/>
          <w:tab w:val="clear" w:pos="6804"/>
          <w:tab w:val="clear" w:pos="9638"/>
          <w:tab w:val="left" w:pos="3065"/>
        </w:tabs>
        <w:jc w:val="both"/>
        <w:rPr>
          <w:b/>
          <w:bCs/>
        </w:rPr>
      </w:pPr>
    </w:p>
    <w:p w:rsidR="009E64B6" w:rsidP="007D289F" w:rsidRDefault="009E64B6" w14:paraId="27ADB71E" w14:textId="77777777">
      <w:pPr>
        <w:pStyle w:val="BodyText"/>
        <w:tabs>
          <w:tab w:val="clear" w:pos="4536"/>
          <w:tab w:val="clear" w:pos="6804"/>
          <w:tab w:val="clear" w:pos="9638"/>
          <w:tab w:val="left" w:pos="3065"/>
        </w:tabs>
        <w:jc w:val="both"/>
        <w:rPr>
          <w:b/>
          <w:bCs/>
        </w:rPr>
      </w:pPr>
    </w:p>
    <w:p w:rsidR="009E64B6" w:rsidP="007D289F" w:rsidRDefault="009E64B6" w14:paraId="7364D292" w14:textId="77777777">
      <w:pPr>
        <w:pStyle w:val="BodyText"/>
        <w:tabs>
          <w:tab w:val="clear" w:pos="4536"/>
          <w:tab w:val="clear" w:pos="6804"/>
          <w:tab w:val="clear" w:pos="9638"/>
          <w:tab w:val="left" w:pos="3065"/>
        </w:tabs>
        <w:jc w:val="both"/>
        <w:rPr>
          <w:b/>
          <w:bCs/>
        </w:rPr>
      </w:pPr>
    </w:p>
    <w:p w:rsidR="009E64B6" w:rsidP="007D289F" w:rsidRDefault="009E64B6" w14:paraId="5B607B03" w14:textId="77777777">
      <w:pPr>
        <w:pStyle w:val="BodyText"/>
        <w:tabs>
          <w:tab w:val="clear" w:pos="4536"/>
          <w:tab w:val="clear" w:pos="6804"/>
          <w:tab w:val="clear" w:pos="9638"/>
          <w:tab w:val="left" w:pos="3065"/>
        </w:tabs>
        <w:jc w:val="both"/>
        <w:rPr>
          <w:b/>
          <w:bCs/>
        </w:rPr>
      </w:pPr>
    </w:p>
    <w:p w:rsidR="005377A6" w:rsidP="007D289F" w:rsidRDefault="005377A6" w14:paraId="2CD35AA8" w14:textId="77777777">
      <w:pPr>
        <w:pStyle w:val="BodyText"/>
        <w:tabs>
          <w:tab w:val="clear" w:pos="4536"/>
          <w:tab w:val="clear" w:pos="6804"/>
          <w:tab w:val="clear" w:pos="9638"/>
          <w:tab w:val="left" w:pos="3065"/>
        </w:tabs>
        <w:jc w:val="both"/>
        <w:rPr>
          <w:b/>
          <w:bCs/>
        </w:rPr>
      </w:pPr>
    </w:p>
    <w:p w:rsidR="005377A6" w:rsidP="007D289F" w:rsidRDefault="005377A6" w14:paraId="7A8E9F7D" w14:textId="77777777">
      <w:pPr>
        <w:pStyle w:val="BodyText"/>
        <w:tabs>
          <w:tab w:val="clear" w:pos="4536"/>
          <w:tab w:val="clear" w:pos="6804"/>
          <w:tab w:val="clear" w:pos="9638"/>
          <w:tab w:val="left" w:pos="3065"/>
        </w:tabs>
        <w:jc w:val="both"/>
        <w:rPr>
          <w:b/>
          <w:bCs/>
        </w:rPr>
      </w:pPr>
    </w:p>
    <w:p w:rsidR="005377A6" w:rsidP="007D289F" w:rsidRDefault="005377A6" w14:paraId="4F2D5CFD" w14:textId="77777777">
      <w:pPr>
        <w:pStyle w:val="BodyText"/>
        <w:tabs>
          <w:tab w:val="clear" w:pos="4536"/>
          <w:tab w:val="clear" w:pos="6804"/>
          <w:tab w:val="clear" w:pos="9638"/>
          <w:tab w:val="left" w:pos="3065"/>
        </w:tabs>
        <w:jc w:val="both"/>
        <w:rPr>
          <w:b/>
          <w:bCs/>
        </w:rPr>
      </w:pPr>
    </w:p>
    <w:p w:rsidR="005377A6" w:rsidP="007D289F" w:rsidRDefault="005377A6" w14:paraId="53463134" w14:textId="77777777">
      <w:pPr>
        <w:pStyle w:val="BodyText"/>
        <w:tabs>
          <w:tab w:val="clear" w:pos="4536"/>
          <w:tab w:val="clear" w:pos="6804"/>
          <w:tab w:val="clear" w:pos="9638"/>
          <w:tab w:val="left" w:pos="3065"/>
        </w:tabs>
        <w:jc w:val="both"/>
        <w:rPr>
          <w:b/>
          <w:bCs/>
        </w:rPr>
      </w:pPr>
    </w:p>
    <w:p w:rsidR="005377A6" w:rsidP="007D289F" w:rsidRDefault="005377A6" w14:paraId="458641E4" w14:textId="77777777">
      <w:pPr>
        <w:pStyle w:val="BodyText"/>
        <w:tabs>
          <w:tab w:val="clear" w:pos="4536"/>
          <w:tab w:val="clear" w:pos="6804"/>
          <w:tab w:val="clear" w:pos="9638"/>
          <w:tab w:val="left" w:pos="3065"/>
        </w:tabs>
        <w:jc w:val="both"/>
        <w:rPr>
          <w:b/>
          <w:bCs/>
        </w:rPr>
      </w:pPr>
    </w:p>
    <w:p w:rsidR="005377A6" w:rsidP="007D289F" w:rsidRDefault="005377A6" w14:paraId="27AF2083" w14:textId="77777777">
      <w:pPr>
        <w:pStyle w:val="BodyText"/>
        <w:tabs>
          <w:tab w:val="clear" w:pos="4536"/>
          <w:tab w:val="clear" w:pos="6804"/>
          <w:tab w:val="clear" w:pos="9638"/>
          <w:tab w:val="left" w:pos="3065"/>
        </w:tabs>
        <w:jc w:val="both"/>
        <w:rPr>
          <w:b/>
          <w:bCs/>
        </w:rPr>
      </w:pPr>
    </w:p>
    <w:p w:rsidR="001745CB" w:rsidP="007D289F" w:rsidRDefault="001745CB" w14:paraId="122C214C" w14:textId="72852AB8">
      <w:pPr>
        <w:pStyle w:val="BodyText"/>
        <w:tabs>
          <w:tab w:val="clear" w:pos="4536"/>
          <w:tab w:val="clear" w:pos="6804"/>
          <w:tab w:val="clear" w:pos="9638"/>
          <w:tab w:val="left" w:pos="3065"/>
        </w:tabs>
        <w:jc w:val="both"/>
        <w:rPr>
          <w:b/>
          <w:bCs/>
        </w:rPr>
      </w:pPr>
    </w:p>
    <w:p w:rsidRPr="005377A6" w:rsidR="001525A2" w:rsidP="001525A2" w:rsidRDefault="001525A2" w14:paraId="7AD7315C" w14:textId="0E0DD220">
      <w:pPr>
        <w:pStyle w:val="Heading1"/>
        <w:jc w:val="both"/>
        <w:rPr>
          <w:rFonts w:cs="Arial"/>
        </w:rPr>
      </w:pPr>
      <w:bookmarkStart w:name="_Toc153458101" w:id="77"/>
      <w:r>
        <w:rPr>
          <w:rFonts w:cs="Arial"/>
        </w:rPr>
        <w:t>Appendix –</w:t>
      </w:r>
      <w:r w:rsidR="00BE2D96">
        <w:rPr>
          <w:rFonts w:cs="Arial"/>
        </w:rPr>
        <w:t xml:space="preserve"> </w:t>
      </w:r>
      <w:r>
        <w:rPr>
          <w:rFonts w:cs="Arial"/>
        </w:rPr>
        <w:t>Allowed Sizes</w:t>
      </w:r>
      <w:bookmarkEnd w:id="77"/>
    </w:p>
    <w:p w:rsidRPr="00A5559C" w:rsidR="000A7B0C" w:rsidP="00AC7BB3" w:rsidRDefault="000A7B0C" w14:paraId="4CEEC8AA" w14:textId="7E2B4403">
      <w:pPr>
        <w:pStyle w:val="BodyText"/>
        <w:tabs>
          <w:tab w:val="clear" w:pos="4536"/>
          <w:tab w:val="clear" w:pos="6804"/>
          <w:tab w:val="clear" w:pos="9638"/>
          <w:tab w:val="left" w:pos="3065"/>
        </w:tabs>
        <w:jc w:val="both"/>
      </w:pPr>
      <w:r w:rsidRPr="00A5559C">
        <w:t>D-Series v3</w:t>
      </w:r>
      <w:r w:rsidR="00AC7BB3">
        <w:rPr>
          <w:rStyle w:val="FootnoteReference"/>
        </w:rPr>
        <w:footnoteReference w:id="18"/>
      </w:r>
    </w:p>
    <w:tbl>
      <w:tblPr>
        <w:tblStyle w:val="AVTable1"/>
        <w:tblW w:w="9522" w:type="dxa"/>
        <w:tblLook w:val="04A0" w:firstRow="1" w:lastRow="0" w:firstColumn="1" w:lastColumn="0" w:noHBand="0" w:noVBand="1"/>
      </w:tblPr>
      <w:tblGrid>
        <w:gridCol w:w="2268"/>
        <w:gridCol w:w="851"/>
        <w:gridCol w:w="1559"/>
        <w:gridCol w:w="1276"/>
        <w:gridCol w:w="1417"/>
        <w:gridCol w:w="2151"/>
      </w:tblGrid>
      <w:tr w:rsidRPr="00315C29" w:rsidR="00315C29" w:rsidTr="00315C29" w14:paraId="7A8DD2BA" w14:textId="77777777">
        <w:trPr>
          <w:cnfStyle w:val="100000000000" w:firstRow="1" w:lastRow="0" w:firstColumn="0" w:lastColumn="0" w:oddVBand="0" w:evenVBand="0" w:oddHBand="0" w:evenHBand="0" w:firstRowFirstColumn="0" w:firstRowLastColumn="0" w:lastRowFirstColumn="0" w:lastRowLastColumn="0"/>
        </w:trPr>
        <w:tc>
          <w:tcPr>
            <w:tcW w:w="2268" w:type="dxa"/>
            <w:hideMark/>
          </w:tcPr>
          <w:p w:rsidRPr="00315C29" w:rsidR="00315C29" w:rsidP="00315C29" w:rsidRDefault="00315C29" w14:paraId="3D15C228" w14:textId="77777777">
            <w:pPr>
              <w:pStyle w:val="BodyText"/>
              <w:tabs>
                <w:tab w:val="left" w:pos="3065"/>
              </w:tabs>
              <w:jc w:val="both"/>
              <w:rPr>
                <w:bCs/>
              </w:rPr>
            </w:pPr>
            <w:r w:rsidRPr="00315C29">
              <w:rPr>
                <w:bCs/>
                <w:color w:val="FFFFFF" w:themeColor="background1"/>
              </w:rPr>
              <w:t>Size</w:t>
            </w:r>
          </w:p>
        </w:tc>
        <w:tc>
          <w:tcPr>
            <w:tcW w:w="851" w:type="dxa"/>
            <w:hideMark/>
          </w:tcPr>
          <w:p w:rsidRPr="00315C29" w:rsidR="00315C29" w:rsidP="00315C29" w:rsidRDefault="00315C29" w14:paraId="06C64077" w14:textId="77777777">
            <w:pPr>
              <w:pStyle w:val="BodyText"/>
              <w:tabs>
                <w:tab w:val="left" w:pos="3065"/>
              </w:tabs>
              <w:rPr>
                <w:bCs/>
                <w:color w:val="FFFFFF" w:themeColor="background1"/>
              </w:rPr>
            </w:pPr>
            <w:r w:rsidRPr="00315C29">
              <w:rPr>
                <w:bCs/>
                <w:color w:val="FFFFFF" w:themeColor="background1"/>
              </w:rPr>
              <w:t>vCPU</w:t>
            </w:r>
          </w:p>
        </w:tc>
        <w:tc>
          <w:tcPr>
            <w:tcW w:w="1559" w:type="dxa"/>
            <w:hideMark/>
          </w:tcPr>
          <w:p w:rsidRPr="00315C29" w:rsidR="00315C29" w:rsidP="00315C29" w:rsidRDefault="00315C29" w14:paraId="7EA3D717" w14:textId="77777777">
            <w:pPr>
              <w:pStyle w:val="BodyText"/>
              <w:tabs>
                <w:tab w:val="left" w:pos="3065"/>
              </w:tabs>
              <w:rPr>
                <w:bCs/>
                <w:color w:val="FFFFFF" w:themeColor="background1"/>
              </w:rPr>
            </w:pPr>
            <w:r w:rsidRPr="00315C29">
              <w:rPr>
                <w:bCs/>
                <w:color w:val="FFFFFF" w:themeColor="background1"/>
              </w:rPr>
              <w:t>Memory: GiB</w:t>
            </w:r>
          </w:p>
        </w:tc>
        <w:tc>
          <w:tcPr>
            <w:tcW w:w="1276" w:type="dxa"/>
            <w:hideMark/>
          </w:tcPr>
          <w:p w:rsidRPr="00315C29" w:rsidR="00315C29" w:rsidP="00315C29" w:rsidRDefault="00315C29" w14:paraId="6E7F8098" w14:textId="77777777">
            <w:pPr>
              <w:pStyle w:val="BodyText"/>
              <w:tabs>
                <w:tab w:val="left" w:pos="3065"/>
              </w:tabs>
              <w:rPr>
                <w:bCs/>
                <w:color w:val="FFFFFF" w:themeColor="background1"/>
              </w:rPr>
            </w:pPr>
            <w:r w:rsidRPr="00315C29">
              <w:rPr>
                <w:bCs/>
                <w:color w:val="FFFFFF" w:themeColor="background1"/>
              </w:rPr>
              <w:t>Temp storage (SSD) GiB</w:t>
            </w:r>
          </w:p>
        </w:tc>
        <w:tc>
          <w:tcPr>
            <w:tcW w:w="1417" w:type="dxa"/>
            <w:hideMark/>
          </w:tcPr>
          <w:p w:rsidRPr="00315C29" w:rsidR="00315C29" w:rsidP="00315C29" w:rsidRDefault="00315C29" w14:paraId="2C752F25" w14:textId="77777777">
            <w:pPr>
              <w:pStyle w:val="BodyText"/>
              <w:tabs>
                <w:tab w:val="left" w:pos="3065"/>
              </w:tabs>
              <w:rPr>
                <w:bCs/>
                <w:color w:val="FFFFFF" w:themeColor="background1"/>
              </w:rPr>
            </w:pPr>
            <w:r w:rsidRPr="00315C29">
              <w:rPr>
                <w:bCs/>
                <w:color w:val="FFFFFF" w:themeColor="background1"/>
              </w:rPr>
              <w:t>Max data disks</w:t>
            </w:r>
          </w:p>
        </w:tc>
        <w:tc>
          <w:tcPr>
            <w:tcW w:w="2151" w:type="dxa"/>
            <w:hideMark/>
          </w:tcPr>
          <w:p w:rsidRPr="00315C29" w:rsidR="00315C29" w:rsidP="00315C29" w:rsidRDefault="00315C29" w14:paraId="02FE8DAD" w14:textId="77777777">
            <w:pPr>
              <w:pStyle w:val="BodyText"/>
              <w:tabs>
                <w:tab w:val="left" w:pos="3065"/>
              </w:tabs>
              <w:rPr>
                <w:bCs/>
                <w:color w:val="FFFFFF" w:themeColor="background1"/>
              </w:rPr>
            </w:pPr>
            <w:r w:rsidRPr="00315C29">
              <w:rPr>
                <w:bCs/>
                <w:color w:val="FFFFFF" w:themeColor="background1"/>
              </w:rPr>
              <w:t>Max NICs/ Expected network bandwidth (Mbps)</w:t>
            </w:r>
          </w:p>
        </w:tc>
      </w:tr>
      <w:tr w:rsidRPr="00315C29" w:rsidR="00315C29" w:rsidTr="00315C29" w14:paraId="409A0402" w14:textId="77777777">
        <w:tc>
          <w:tcPr>
            <w:tcW w:w="2268" w:type="dxa"/>
            <w:hideMark/>
          </w:tcPr>
          <w:p w:rsidRPr="00315C29" w:rsidR="00315C29" w:rsidP="00315C29" w:rsidRDefault="00315C29" w14:paraId="2DDA2235" w14:textId="7FE6500E">
            <w:pPr>
              <w:pStyle w:val="BodyText"/>
              <w:tabs>
                <w:tab w:val="left" w:pos="3065"/>
              </w:tabs>
              <w:jc w:val="both"/>
            </w:pPr>
            <w:r w:rsidRPr="00315C29">
              <w:t>Standard_D2s_v3</w:t>
            </w:r>
          </w:p>
        </w:tc>
        <w:tc>
          <w:tcPr>
            <w:tcW w:w="851" w:type="dxa"/>
            <w:hideMark/>
          </w:tcPr>
          <w:p w:rsidRPr="00315C29" w:rsidR="00315C29" w:rsidP="00315C29" w:rsidRDefault="00315C29" w14:paraId="245F26BE" w14:textId="77777777">
            <w:pPr>
              <w:pStyle w:val="BodyText"/>
              <w:tabs>
                <w:tab w:val="left" w:pos="3065"/>
              </w:tabs>
              <w:jc w:val="both"/>
            </w:pPr>
            <w:r w:rsidRPr="00315C29">
              <w:t>2</w:t>
            </w:r>
          </w:p>
        </w:tc>
        <w:tc>
          <w:tcPr>
            <w:tcW w:w="1559" w:type="dxa"/>
            <w:hideMark/>
          </w:tcPr>
          <w:p w:rsidRPr="00315C29" w:rsidR="00315C29" w:rsidP="00315C29" w:rsidRDefault="00315C29" w14:paraId="715E188B" w14:textId="77777777">
            <w:pPr>
              <w:pStyle w:val="BodyText"/>
              <w:tabs>
                <w:tab w:val="left" w:pos="3065"/>
              </w:tabs>
              <w:jc w:val="both"/>
            </w:pPr>
            <w:r w:rsidRPr="00315C29">
              <w:t>8</w:t>
            </w:r>
          </w:p>
        </w:tc>
        <w:tc>
          <w:tcPr>
            <w:tcW w:w="1276" w:type="dxa"/>
            <w:hideMark/>
          </w:tcPr>
          <w:p w:rsidRPr="00315C29" w:rsidR="00315C29" w:rsidP="00315C29" w:rsidRDefault="00315C29" w14:paraId="41E07E50" w14:textId="77777777">
            <w:pPr>
              <w:pStyle w:val="BodyText"/>
              <w:tabs>
                <w:tab w:val="left" w:pos="3065"/>
              </w:tabs>
              <w:jc w:val="both"/>
            </w:pPr>
            <w:r w:rsidRPr="00315C29">
              <w:t>16</w:t>
            </w:r>
          </w:p>
        </w:tc>
        <w:tc>
          <w:tcPr>
            <w:tcW w:w="1417" w:type="dxa"/>
            <w:hideMark/>
          </w:tcPr>
          <w:p w:rsidRPr="00315C29" w:rsidR="00315C29" w:rsidP="00315C29" w:rsidRDefault="00315C29" w14:paraId="5C5A999A" w14:textId="77777777">
            <w:pPr>
              <w:pStyle w:val="BodyText"/>
              <w:tabs>
                <w:tab w:val="left" w:pos="3065"/>
              </w:tabs>
              <w:jc w:val="both"/>
            </w:pPr>
            <w:r w:rsidRPr="00315C29">
              <w:t>4</w:t>
            </w:r>
          </w:p>
        </w:tc>
        <w:tc>
          <w:tcPr>
            <w:tcW w:w="2151" w:type="dxa"/>
            <w:hideMark/>
          </w:tcPr>
          <w:p w:rsidRPr="00315C29" w:rsidR="00315C29" w:rsidP="00315C29" w:rsidRDefault="00315C29" w14:paraId="42E75AFA" w14:textId="77777777">
            <w:pPr>
              <w:pStyle w:val="BodyText"/>
              <w:tabs>
                <w:tab w:val="left" w:pos="3065"/>
              </w:tabs>
              <w:jc w:val="both"/>
            </w:pPr>
            <w:r w:rsidRPr="00315C29">
              <w:t>2/1000</w:t>
            </w:r>
          </w:p>
        </w:tc>
      </w:tr>
      <w:tr w:rsidRPr="00315C29" w:rsidR="00315C29" w:rsidTr="00315C29" w14:paraId="67BC7C9B" w14:textId="77777777">
        <w:tc>
          <w:tcPr>
            <w:tcW w:w="2268" w:type="dxa"/>
            <w:hideMark/>
          </w:tcPr>
          <w:p w:rsidRPr="00315C29" w:rsidR="00315C29" w:rsidP="00315C29" w:rsidRDefault="00315C29" w14:paraId="6F989CBC" w14:textId="77777777">
            <w:pPr>
              <w:pStyle w:val="BodyText"/>
              <w:tabs>
                <w:tab w:val="left" w:pos="3065"/>
              </w:tabs>
              <w:jc w:val="both"/>
            </w:pPr>
            <w:r w:rsidRPr="00315C29">
              <w:t>Standard_D4s_v3</w:t>
            </w:r>
          </w:p>
        </w:tc>
        <w:tc>
          <w:tcPr>
            <w:tcW w:w="851" w:type="dxa"/>
            <w:hideMark/>
          </w:tcPr>
          <w:p w:rsidRPr="00315C29" w:rsidR="00315C29" w:rsidP="00315C29" w:rsidRDefault="00315C29" w14:paraId="4CC1DA99" w14:textId="77777777">
            <w:pPr>
              <w:pStyle w:val="BodyText"/>
              <w:tabs>
                <w:tab w:val="left" w:pos="3065"/>
              </w:tabs>
              <w:jc w:val="both"/>
            </w:pPr>
            <w:r w:rsidRPr="00315C29">
              <w:t>4</w:t>
            </w:r>
          </w:p>
        </w:tc>
        <w:tc>
          <w:tcPr>
            <w:tcW w:w="1559" w:type="dxa"/>
            <w:hideMark/>
          </w:tcPr>
          <w:p w:rsidRPr="00315C29" w:rsidR="00315C29" w:rsidP="00315C29" w:rsidRDefault="00315C29" w14:paraId="43EBF4A0" w14:textId="77777777">
            <w:pPr>
              <w:pStyle w:val="BodyText"/>
              <w:tabs>
                <w:tab w:val="left" w:pos="3065"/>
              </w:tabs>
              <w:jc w:val="both"/>
            </w:pPr>
            <w:r w:rsidRPr="00315C29">
              <w:t>16</w:t>
            </w:r>
          </w:p>
        </w:tc>
        <w:tc>
          <w:tcPr>
            <w:tcW w:w="1276" w:type="dxa"/>
            <w:hideMark/>
          </w:tcPr>
          <w:p w:rsidRPr="00315C29" w:rsidR="00315C29" w:rsidP="00315C29" w:rsidRDefault="00315C29" w14:paraId="4E147E2F" w14:textId="77777777">
            <w:pPr>
              <w:pStyle w:val="BodyText"/>
              <w:tabs>
                <w:tab w:val="left" w:pos="3065"/>
              </w:tabs>
              <w:jc w:val="both"/>
            </w:pPr>
            <w:r w:rsidRPr="00315C29">
              <w:t>32</w:t>
            </w:r>
          </w:p>
        </w:tc>
        <w:tc>
          <w:tcPr>
            <w:tcW w:w="1417" w:type="dxa"/>
            <w:hideMark/>
          </w:tcPr>
          <w:p w:rsidRPr="00315C29" w:rsidR="00315C29" w:rsidP="00315C29" w:rsidRDefault="00315C29" w14:paraId="0339A5AC" w14:textId="77777777">
            <w:pPr>
              <w:pStyle w:val="BodyText"/>
              <w:tabs>
                <w:tab w:val="left" w:pos="3065"/>
              </w:tabs>
              <w:jc w:val="both"/>
            </w:pPr>
            <w:r w:rsidRPr="00315C29">
              <w:t>8</w:t>
            </w:r>
          </w:p>
        </w:tc>
        <w:tc>
          <w:tcPr>
            <w:tcW w:w="2151" w:type="dxa"/>
            <w:hideMark/>
          </w:tcPr>
          <w:p w:rsidRPr="00315C29" w:rsidR="00315C29" w:rsidP="00315C29" w:rsidRDefault="00315C29" w14:paraId="3AC9B89F" w14:textId="77777777">
            <w:pPr>
              <w:pStyle w:val="BodyText"/>
              <w:tabs>
                <w:tab w:val="left" w:pos="3065"/>
              </w:tabs>
              <w:jc w:val="both"/>
            </w:pPr>
            <w:r w:rsidRPr="00315C29">
              <w:t>2/2000</w:t>
            </w:r>
          </w:p>
        </w:tc>
      </w:tr>
      <w:tr w:rsidRPr="00315C29" w:rsidR="00315C29" w:rsidTr="00315C29" w14:paraId="2FFDD599" w14:textId="77777777">
        <w:tc>
          <w:tcPr>
            <w:tcW w:w="2268" w:type="dxa"/>
            <w:hideMark/>
          </w:tcPr>
          <w:p w:rsidRPr="00315C29" w:rsidR="00315C29" w:rsidP="00315C29" w:rsidRDefault="00315C29" w14:paraId="45054623" w14:textId="77777777">
            <w:pPr>
              <w:pStyle w:val="BodyText"/>
              <w:tabs>
                <w:tab w:val="left" w:pos="3065"/>
              </w:tabs>
              <w:jc w:val="both"/>
            </w:pPr>
            <w:r w:rsidRPr="00315C29">
              <w:t>Standard_D8s_v3</w:t>
            </w:r>
          </w:p>
        </w:tc>
        <w:tc>
          <w:tcPr>
            <w:tcW w:w="851" w:type="dxa"/>
            <w:hideMark/>
          </w:tcPr>
          <w:p w:rsidRPr="00315C29" w:rsidR="00315C29" w:rsidP="00315C29" w:rsidRDefault="00315C29" w14:paraId="766081E8" w14:textId="77777777">
            <w:pPr>
              <w:pStyle w:val="BodyText"/>
              <w:tabs>
                <w:tab w:val="left" w:pos="3065"/>
              </w:tabs>
              <w:jc w:val="both"/>
            </w:pPr>
            <w:r w:rsidRPr="00315C29">
              <w:t>8</w:t>
            </w:r>
          </w:p>
        </w:tc>
        <w:tc>
          <w:tcPr>
            <w:tcW w:w="1559" w:type="dxa"/>
            <w:hideMark/>
          </w:tcPr>
          <w:p w:rsidRPr="00315C29" w:rsidR="00315C29" w:rsidP="00315C29" w:rsidRDefault="00315C29" w14:paraId="6F648F46" w14:textId="77777777">
            <w:pPr>
              <w:pStyle w:val="BodyText"/>
              <w:tabs>
                <w:tab w:val="left" w:pos="3065"/>
              </w:tabs>
              <w:jc w:val="both"/>
            </w:pPr>
            <w:r w:rsidRPr="00315C29">
              <w:t>32</w:t>
            </w:r>
          </w:p>
        </w:tc>
        <w:tc>
          <w:tcPr>
            <w:tcW w:w="1276" w:type="dxa"/>
            <w:hideMark/>
          </w:tcPr>
          <w:p w:rsidRPr="00315C29" w:rsidR="00315C29" w:rsidP="00315C29" w:rsidRDefault="00315C29" w14:paraId="7FD96324" w14:textId="77777777">
            <w:pPr>
              <w:pStyle w:val="BodyText"/>
              <w:tabs>
                <w:tab w:val="left" w:pos="3065"/>
              </w:tabs>
              <w:jc w:val="both"/>
            </w:pPr>
            <w:r w:rsidRPr="00315C29">
              <w:t>64</w:t>
            </w:r>
          </w:p>
        </w:tc>
        <w:tc>
          <w:tcPr>
            <w:tcW w:w="1417" w:type="dxa"/>
            <w:hideMark/>
          </w:tcPr>
          <w:p w:rsidRPr="00315C29" w:rsidR="00315C29" w:rsidP="00315C29" w:rsidRDefault="00315C29" w14:paraId="51BD5FE0" w14:textId="77777777">
            <w:pPr>
              <w:pStyle w:val="BodyText"/>
              <w:tabs>
                <w:tab w:val="left" w:pos="3065"/>
              </w:tabs>
              <w:jc w:val="both"/>
            </w:pPr>
            <w:r w:rsidRPr="00315C29">
              <w:t>16</w:t>
            </w:r>
          </w:p>
        </w:tc>
        <w:tc>
          <w:tcPr>
            <w:tcW w:w="2151" w:type="dxa"/>
            <w:hideMark/>
          </w:tcPr>
          <w:p w:rsidRPr="00315C29" w:rsidR="00315C29" w:rsidP="00315C29" w:rsidRDefault="00315C29" w14:paraId="342CA68A" w14:textId="77777777">
            <w:pPr>
              <w:pStyle w:val="BodyText"/>
              <w:tabs>
                <w:tab w:val="left" w:pos="3065"/>
              </w:tabs>
              <w:jc w:val="both"/>
            </w:pPr>
            <w:r w:rsidRPr="00315C29">
              <w:t>4/4000</w:t>
            </w:r>
          </w:p>
        </w:tc>
      </w:tr>
      <w:tr w:rsidRPr="00315C29" w:rsidR="00315C29" w:rsidTr="00315C29" w14:paraId="157AD4C1" w14:textId="77777777">
        <w:tc>
          <w:tcPr>
            <w:tcW w:w="2268" w:type="dxa"/>
            <w:hideMark/>
          </w:tcPr>
          <w:p w:rsidRPr="00315C29" w:rsidR="00315C29" w:rsidP="00315C29" w:rsidRDefault="00315C29" w14:paraId="37F823C7" w14:textId="77777777">
            <w:pPr>
              <w:pStyle w:val="BodyText"/>
              <w:tabs>
                <w:tab w:val="left" w:pos="3065"/>
              </w:tabs>
              <w:jc w:val="both"/>
            </w:pPr>
            <w:r w:rsidRPr="00315C29">
              <w:t>Standard_D16s_v3</w:t>
            </w:r>
          </w:p>
        </w:tc>
        <w:tc>
          <w:tcPr>
            <w:tcW w:w="851" w:type="dxa"/>
            <w:hideMark/>
          </w:tcPr>
          <w:p w:rsidRPr="00315C29" w:rsidR="00315C29" w:rsidP="00315C29" w:rsidRDefault="00315C29" w14:paraId="458150ED" w14:textId="77777777">
            <w:pPr>
              <w:pStyle w:val="BodyText"/>
              <w:tabs>
                <w:tab w:val="left" w:pos="3065"/>
              </w:tabs>
              <w:jc w:val="both"/>
            </w:pPr>
            <w:r w:rsidRPr="00315C29">
              <w:t>16</w:t>
            </w:r>
          </w:p>
        </w:tc>
        <w:tc>
          <w:tcPr>
            <w:tcW w:w="1559" w:type="dxa"/>
            <w:hideMark/>
          </w:tcPr>
          <w:p w:rsidRPr="00315C29" w:rsidR="00315C29" w:rsidP="00315C29" w:rsidRDefault="00315C29" w14:paraId="0D0A6074" w14:textId="77777777">
            <w:pPr>
              <w:pStyle w:val="BodyText"/>
              <w:tabs>
                <w:tab w:val="left" w:pos="3065"/>
              </w:tabs>
              <w:jc w:val="both"/>
            </w:pPr>
            <w:r w:rsidRPr="00315C29">
              <w:t>64</w:t>
            </w:r>
          </w:p>
        </w:tc>
        <w:tc>
          <w:tcPr>
            <w:tcW w:w="1276" w:type="dxa"/>
            <w:hideMark/>
          </w:tcPr>
          <w:p w:rsidRPr="00315C29" w:rsidR="00315C29" w:rsidP="00315C29" w:rsidRDefault="00315C29" w14:paraId="6222F923" w14:textId="77777777">
            <w:pPr>
              <w:pStyle w:val="BodyText"/>
              <w:tabs>
                <w:tab w:val="left" w:pos="3065"/>
              </w:tabs>
              <w:jc w:val="both"/>
            </w:pPr>
            <w:r w:rsidRPr="00315C29">
              <w:t>128</w:t>
            </w:r>
          </w:p>
        </w:tc>
        <w:tc>
          <w:tcPr>
            <w:tcW w:w="1417" w:type="dxa"/>
            <w:hideMark/>
          </w:tcPr>
          <w:p w:rsidRPr="00315C29" w:rsidR="00315C29" w:rsidP="00315C29" w:rsidRDefault="00315C29" w14:paraId="72BC99FD" w14:textId="77777777">
            <w:pPr>
              <w:pStyle w:val="BodyText"/>
              <w:tabs>
                <w:tab w:val="left" w:pos="3065"/>
              </w:tabs>
              <w:jc w:val="both"/>
            </w:pPr>
            <w:r w:rsidRPr="00315C29">
              <w:t>32</w:t>
            </w:r>
          </w:p>
        </w:tc>
        <w:tc>
          <w:tcPr>
            <w:tcW w:w="2151" w:type="dxa"/>
            <w:hideMark/>
          </w:tcPr>
          <w:p w:rsidRPr="00315C29" w:rsidR="00315C29" w:rsidP="00315C29" w:rsidRDefault="00315C29" w14:paraId="44B2ABEF" w14:textId="77777777">
            <w:pPr>
              <w:pStyle w:val="BodyText"/>
              <w:tabs>
                <w:tab w:val="left" w:pos="3065"/>
              </w:tabs>
              <w:jc w:val="both"/>
            </w:pPr>
            <w:r w:rsidRPr="00315C29">
              <w:t>8/8000</w:t>
            </w:r>
          </w:p>
        </w:tc>
      </w:tr>
      <w:tr w:rsidRPr="00315C29" w:rsidR="00315C29" w:rsidTr="00315C29" w14:paraId="14F9E239" w14:textId="77777777">
        <w:tc>
          <w:tcPr>
            <w:tcW w:w="2268" w:type="dxa"/>
            <w:hideMark/>
          </w:tcPr>
          <w:p w:rsidRPr="00315C29" w:rsidR="00315C29" w:rsidP="00315C29" w:rsidRDefault="00315C29" w14:paraId="2440BD4B" w14:textId="77777777">
            <w:pPr>
              <w:pStyle w:val="BodyText"/>
              <w:tabs>
                <w:tab w:val="left" w:pos="3065"/>
              </w:tabs>
              <w:jc w:val="both"/>
            </w:pPr>
            <w:r w:rsidRPr="00315C29">
              <w:t>Standard_D32s_v3</w:t>
            </w:r>
          </w:p>
        </w:tc>
        <w:tc>
          <w:tcPr>
            <w:tcW w:w="851" w:type="dxa"/>
            <w:hideMark/>
          </w:tcPr>
          <w:p w:rsidRPr="00315C29" w:rsidR="00315C29" w:rsidP="00315C29" w:rsidRDefault="00315C29" w14:paraId="62AA9D2B" w14:textId="77777777">
            <w:pPr>
              <w:pStyle w:val="BodyText"/>
              <w:tabs>
                <w:tab w:val="left" w:pos="3065"/>
              </w:tabs>
              <w:jc w:val="both"/>
            </w:pPr>
            <w:r w:rsidRPr="00315C29">
              <w:t>32</w:t>
            </w:r>
          </w:p>
        </w:tc>
        <w:tc>
          <w:tcPr>
            <w:tcW w:w="1559" w:type="dxa"/>
            <w:hideMark/>
          </w:tcPr>
          <w:p w:rsidRPr="00315C29" w:rsidR="00315C29" w:rsidP="00315C29" w:rsidRDefault="00315C29" w14:paraId="465C59EE" w14:textId="77777777">
            <w:pPr>
              <w:pStyle w:val="BodyText"/>
              <w:tabs>
                <w:tab w:val="left" w:pos="3065"/>
              </w:tabs>
              <w:jc w:val="both"/>
            </w:pPr>
            <w:r w:rsidRPr="00315C29">
              <w:t>128</w:t>
            </w:r>
          </w:p>
        </w:tc>
        <w:tc>
          <w:tcPr>
            <w:tcW w:w="1276" w:type="dxa"/>
            <w:hideMark/>
          </w:tcPr>
          <w:p w:rsidRPr="00315C29" w:rsidR="00315C29" w:rsidP="00315C29" w:rsidRDefault="00315C29" w14:paraId="5FF2DB19" w14:textId="77777777">
            <w:pPr>
              <w:pStyle w:val="BodyText"/>
              <w:tabs>
                <w:tab w:val="left" w:pos="3065"/>
              </w:tabs>
              <w:jc w:val="both"/>
            </w:pPr>
            <w:r w:rsidRPr="00315C29">
              <w:t>256</w:t>
            </w:r>
          </w:p>
        </w:tc>
        <w:tc>
          <w:tcPr>
            <w:tcW w:w="1417" w:type="dxa"/>
            <w:hideMark/>
          </w:tcPr>
          <w:p w:rsidRPr="00315C29" w:rsidR="00315C29" w:rsidP="00315C29" w:rsidRDefault="00315C29" w14:paraId="02CC2D8B" w14:textId="77777777">
            <w:pPr>
              <w:pStyle w:val="BodyText"/>
              <w:tabs>
                <w:tab w:val="left" w:pos="3065"/>
              </w:tabs>
              <w:jc w:val="both"/>
            </w:pPr>
            <w:r w:rsidRPr="00315C29">
              <w:t>32</w:t>
            </w:r>
          </w:p>
        </w:tc>
        <w:tc>
          <w:tcPr>
            <w:tcW w:w="2151" w:type="dxa"/>
            <w:hideMark/>
          </w:tcPr>
          <w:p w:rsidRPr="00315C29" w:rsidR="00315C29" w:rsidP="00315C29" w:rsidRDefault="00315C29" w14:paraId="52C61AAB" w14:textId="77777777">
            <w:pPr>
              <w:pStyle w:val="BodyText"/>
              <w:tabs>
                <w:tab w:val="left" w:pos="3065"/>
              </w:tabs>
              <w:jc w:val="both"/>
            </w:pPr>
            <w:r w:rsidRPr="00315C29">
              <w:t>8/16000</w:t>
            </w:r>
          </w:p>
        </w:tc>
      </w:tr>
      <w:tr w:rsidRPr="00315C29" w:rsidR="00315C29" w:rsidTr="00315C29" w14:paraId="502F4E7F" w14:textId="77777777">
        <w:tc>
          <w:tcPr>
            <w:tcW w:w="2268" w:type="dxa"/>
            <w:hideMark/>
          </w:tcPr>
          <w:p w:rsidRPr="00315C29" w:rsidR="00315C29" w:rsidP="00315C29" w:rsidRDefault="00315C29" w14:paraId="51685EDA" w14:textId="77777777">
            <w:pPr>
              <w:pStyle w:val="BodyText"/>
              <w:tabs>
                <w:tab w:val="left" w:pos="3065"/>
              </w:tabs>
              <w:jc w:val="both"/>
            </w:pPr>
            <w:r w:rsidRPr="00315C29">
              <w:t>Standard_D48s_v3</w:t>
            </w:r>
          </w:p>
        </w:tc>
        <w:tc>
          <w:tcPr>
            <w:tcW w:w="851" w:type="dxa"/>
            <w:hideMark/>
          </w:tcPr>
          <w:p w:rsidRPr="00315C29" w:rsidR="00315C29" w:rsidP="00315C29" w:rsidRDefault="00315C29" w14:paraId="2C0BA93D" w14:textId="77777777">
            <w:pPr>
              <w:pStyle w:val="BodyText"/>
              <w:tabs>
                <w:tab w:val="left" w:pos="3065"/>
              </w:tabs>
              <w:jc w:val="both"/>
            </w:pPr>
            <w:r w:rsidRPr="00315C29">
              <w:t>48</w:t>
            </w:r>
          </w:p>
        </w:tc>
        <w:tc>
          <w:tcPr>
            <w:tcW w:w="1559" w:type="dxa"/>
            <w:hideMark/>
          </w:tcPr>
          <w:p w:rsidRPr="00315C29" w:rsidR="00315C29" w:rsidP="00315C29" w:rsidRDefault="00315C29" w14:paraId="56684D0B" w14:textId="77777777">
            <w:pPr>
              <w:pStyle w:val="BodyText"/>
              <w:tabs>
                <w:tab w:val="left" w:pos="3065"/>
              </w:tabs>
              <w:jc w:val="both"/>
            </w:pPr>
            <w:r w:rsidRPr="00315C29">
              <w:t>192</w:t>
            </w:r>
          </w:p>
        </w:tc>
        <w:tc>
          <w:tcPr>
            <w:tcW w:w="1276" w:type="dxa"/>
            <w:hideMark/>
          </w:tcPr>
          <w:p w:rsidRPr="00315C29" w:rsidR="00315C29" w:rsidP="00315C29" w:rsidRDefault="00315C29" w14:paraId="7A608E90" w14:textId="77777777">
            <w:pPr>
              <w:pStyle w:val="BodyText"/>
              <w:tabs>
                <w:tab w:val="left" w:pos="3065"/>
              </w:tabs>
              <w:jc w:val="both"/>
            </w:pPr>
            <w:r w:rsidRPr="00315C29">
              <w:t>384</w:t>
            </w:r>
          </w:p>
        </w:tc>
        <w:tc>
          <w:tcPr>
            <w:tcW w:w="1417" w:type="dxa"/>
            <w:hideMark/>
          </w:tcPr>
          <w:p w:rsidRPr="00315C29" w:rsidR="00315C29" w:rsidP="00315C29" w:rsidRDefault="00315C29" w14:paraId="654A15E8" w14:textId="77777777">
            <w:pPr>
              <w:pStyle w:val="BodyText"/>
              <w:tabs>
                <w:tab w:val="left" w:pos="3065"/>
              </w:tabs>
              <w:jc w:val="both"/>
            </w:pPr>
            <w:r w:rsidRPr="00315C29">
              <w:t>32</w:t>
            </w:r>
          </w:p>
        </w:tc>
        <w:tc>
          <w:tcPr>
            <w:tcW w:w="2151" w:type="dxa"/>
            <w:hideMark/>
          </w:tcPr>
          <w:p w:rsidRPr="00315C29" w:rsidR="00315C29" w:rsidP="00315C29" w:rsidRDefault="00315C29" w14:paraId="3E1F41E2" w14:textId="77777777">
            <w:pPr>
              <w:pStyle w:val="BodyText"/>
              <w:tabs>
                <w:tab w:val="left" w:pos="3065"/>
              </w:tabs>
              <w:jc w:val="both"/>
            </w:pPr>
            <w:r w:rsidRPr="00315C29">
              <w:t>8/24000</w:t>
            </w:r>
          </w:p>
        </w:tc>
      </w:tr>
      <w:tr w:rsidRPr="00315C29" w:rsidR="00315C29" w:rsidTr="00315C29" w14:paraId="0E14F345" w14:textId="77777777">
        <w:tc>
          <w:tcPr>
            <w:tcW w:w="2268" w:type="dxa"/>
            <w:hideMark/>
          </w:tcPr>
          <w:p w:rsidRPr="00315C29" w:rsidR="00315C29" w:rsidP="00315C29" w:rsidRDefault="00315C29" w14:paraId="41E33E58" w14:textId="77777777">
            <w:pPr>
              <w:pStyle w:val="BodyText"/>
              <w:tabs>
                <w:tab w:val="left" w:pos="3065"/>
              </w:tabs>
              <w:jc w:val="both"/>
            </w:pPr>
            <w:r w:rsidRPr="00315C29">
              <w:t>Standard_D64s_v3</w:t>
            </w:r>
          </w:p>
        </w:tc>
        <w:tc>
          <w:tcPr>
            <w:tcW w:w="851" w:type="dxa"/>
            <w:hideMark/>
          </w:tcPr>
          <w:p w:rsidRPr="00315C29" w:rsidR="00315C29" w:rsidP="00315C29" w:rsidRDefault="00315C29" w14:paraId="45DB9880" w14:textId="77777777">
            <w:pPr>
              <w:pStyle w:val="BodyText"/>
              <w:tabs>
                <w:tab w:val="left" w:pos="3065"/>
              </w:tabs>
              <w:jc w:val="both"/>
            </w:pPr>
            <w:r w:rsidRPr="00315C29">
              <w:t>64</w:t>
            </w:r>
          </w:p>
        </w:tc>
        <w:tc>
          <w:tcPr>
            <w:tcW w:w="1559" w:type="dxa"/>
            <w:hideMark/>
          </w:tcPr>
          <w:p w:rsidRPr="00315C29" w:rsidR="00315C29" w:rsidP="00315C29" w:rsidRDefault="00315C29" w14:paraId="14763ADF" w14:textId="77777777">
            <w:pPr>
              <w:pStyle w:val="BodyText"/>
              <w:tabs>
                <w:tab w:val="left" w:pos="3065"/>
              </w:tabs>
              <w:jc w:val="both"/>
            </w:pPr>
            <w:r w:rsidRPr="00315C29">
              <w:t>256</w:t>
            </w:r>
          </w:p>
        </w:tc>
        <w:tc>
          <w:tcPr>
            <w:tcW w:w="1276" w:type="dxa"/>
            <w:hideMark/>
          </w:tcPr>
          <w:p w:rsidRPr="00315C29" w:rsidR="00315C29" w:rsidP="00315C29" w:rsidRDefault="00315C29" w14:paraId="16BD44B9" w14:textId="77777777">
            <w:pPr>
              <w:pStyle w:val="BodyText"/>
              <w:tabs>
                <w:tab w:val="left" w:pos="3065"/>
              </w:tabs>
              <w:jc w:val="both"/>
            </w:pPr>
            <w:r w:rsidRPr="00315C29">
              <w:t>512</w:t>
            </w:r>
          </w:p>
        </w:tc>
        <w:tc>
          <w:tcPr>
            <w:tcW w:w="1417" w:type="dxa"/>
            <w:hideMark/>
          </w:tcPr>
          <w:p w:rsidRPr="00315C29" w:rsidR="00315C29" w:rsidP="00315C29" w:rsidRDefault="00315C29" w14:paraId="76021A29" w14:textId="77777777">
            <w:pPr>
              <w:pStyle w:val="BodyText"/>
              <w:tabs>
                <w:tab w:val="left" w:pos="3065"/>
              </w:tabs>
              <w:jc w:val="both"/>
            </w:pPr>
            <w:r w:rsidRPr="00315C29">
              <w:t>32</w:t>
            </w:r>
          </w:p>
        </w:tc>
        <w:tc>
          <w:tcPr>
            <w:tcW w:w="2151" w:type="dxa"/>
            <w:hideMark/>
          </w:tcPr>
          <w:p w:rsidRPr="00315C29" w:rsidR="00315C29" w:rsidP="00315C29" w:rsidRDefault="00315C29" w14:paraId="3BD24E5C" w14:textId="77777777">
            <w:pPr>
              <w:pStyle w:val="BodyText"/>
              <w:tabs>
                <w:tab w:val="left" w:pos="3065"/>
              </w:tabs>
              <w:jc w:val="both"/>
            </w:pPr>
            <w:r w:rsidRPr="00315C29">
              <w:t>8/30000</w:t>
            </w:r>
          </w:p>
        </w:tc>
      </w:tr>
    </w:tbl>
    <w:p w:rsidR="00315C29" w:rsidP="00315C29" w:rsidRDefault="00315C29" w14:paraId="62E27B07" w14:textId="77777777">
      <w:pPr>
        <w:pStyle w:val="BodyText"/>
        <w:tabs>
          <w:tab w:val="clear" w:pos="4536"/>
          <w:tab w:val="clear" w:pos="6804"/>
          <w:tab w:val="clear" w:pos="9638"/>
          <w:tab w:val="left" w:pos="3065"/>
        </w:tabs>
        <w:jc w:val="both"/>
      </w:pPr>
    </w:p>
    <w:p w:rsidRPr="00A5559C" w:rsidR="000A7B0C" w:rsidP="00315C29" w:rsidRDefault="000A7B0C" w14:paraId="7F94EF4E" w14:textId="67424029">
      <w:pPr>
        <w:pStyle w:val="BodyText"/>
        <w:tabs>
          <w:tab w:val="clear" w:pos="4536"/>
          <w:tab w:val="clear" w:pos="6804"/>
          <w:tab w:val="clear" w:pos="9638"/>
          <w:tab w:val="left" w:pos="3065"/>
        </w:tabs>
        <w:jc w:val="both"/>
      </w:pPr>
      <w:r w:rsidRPr="00A5559C">
        <w:t>D-Series v4</w:t>
      </w:r>
      <w:r w:rsidR="00D1621B">
        <w:rPr>
          <w:rStyle w:val="FootnoteReference"/>
        </w:rPr>
        <w:footnoteReference w:id="19"/>
      </w:r>
    </w:p>
    <w:tbl>
      <w:tblPr>
        <w:tblStyle w:val="AVTable1"/>
        <w:tblW w:w="9542" w:type="dxa"/>
        <w:tblLook w:val="04A0" w:firstRow="1" w:lastRow="0" w:firstColumn="1" w:lastColumn="0" w:noHBand="0" w:noVBand="1"/>
      </w:tblPr>
      <w:tblGrid>
        <w:gridCol w:w="2268"/>
        <w:gridCol w:w="851"/>
        <w:gridCol w:w="1276"/>
        <w:gridCol w:w="2409"/>
        <w:gridCol w:w="1296"/>
        <w:gridCol w:w="1442"/>
      </w:tblGrid>
      <w:tr w:rsidRPr="00315C29" w:rsidR="00315C29" w:rsidTr="00EE7F45" w14:paraId="71D3D625" w14:textId="77777777">
        <w:trPr>
          <w:cnfStyle w:val="100000000000" w:firstRow="1" w:lastRow="0" w:firstColumn="0" w:lastColumn="0" w:oddVBand="0" w:evenVBand="0" w:oddHBand="0" w:evenHBand="0" w:firstRowFirstColumn="0" w:firstRowLastColumn="0" w:lastRowFirstColumn="0" w:lastRowLastColumn="0"/>
        </w:trPr>
        <w:tc>
          <w:tcPr>
            <w:tcW w:w="2268" w:type="dxa"/>
            <w:hideMark/>
          </w:tcPr>
          <w:p w:rsidRPr="00315C29" w:rsidR="00315C29" w:rsidP="0099730B" w:rsidRDefault="00315C29" w14:paraId="75D8F3AC" w14:textId="77777777">
            <w:pPr>
              <w:pStyle w:val="BodyText"/>
              <w:tabs>
                <w:tab w:val="left" w:pos="3065"/>
              </w:tabs>
              <w:jc w:val="both"/>
              <w:rPr>
                <w:bCs/>
              </w:rPr>
            </w:pPr>
            <w:r w:rsidRPr="00315C29">
              <w:rPr>
                <w:bCs/>
                <w:color w:val="FFFFFF" w:themeColor="background1"/>
              </w:rPr>
              <w:t>Size</w:t>
            </w:r>
          </w:p>
        </w:tc>
        <w:tc>
          <w:tcPr>
            <w:tcW w:w="851" w:type="dxa"/>
            <w:hideMark/>
          </w:tcPr>
          <w:p w:rsidRPr="00315C29" w:rsidR="00315C29" w:rsidP="0099730B" w:rsidRDefault="00315C29" w14:paraId="1F08F231" w14:textId="77777777">
            <w:pPr>
              <w:pStyle w:val="BodyText"/>
              <w:tabs>
                <w:tab w:val="left" w:pos="3065"/>
              </w:tabs>
              <w:rPr>
                <w:bCs/>
                <w:color w:val="FFFFFF" w:themeColor="background1"/>
              </w:rPr>
            </w:pPr>
            <w:r w:rsidRPr="00315C29">
              <w:rPr>
                <w:bCs/>
                <w:color w:val="FFFFFF" w:themeColor="background1"/>
              </w:rPr>
              <w:t>vCPU</w:t>
            </w:r>
          </w:p>
        </w:tc>
        <w:tc>
          <w:tcPr>
            <w:tcW w:w="1276" w:type="dxa"/>
            <w:hideMark/>
          </w:tcPr>
          <w:p w:rsidRPr="00315C29" w:rsidR="00315C29" w:rsidP="0099730B" w:rsidRDefault="00315C29" w14:paraId="353FFA13" w14:textId="77777777">
            <w:pPr>
              <w:pStyle w:val="BodyText"/>
              <w:tabs>
                <w:tab w:val="left" w:pos="3065"/>
              </w:tabs>
              <w:rPr>
                <w:bCs/>
                <w:color w:val="FFFFFF" w:themeColor="background1"/>
              </w:rPr>
            </w:pPr>
            <w:r w:rsidRPr="00315C29">
              <w:rPr>
                <w:bCs/>
                <w:color w:val="FFFFFF" w:themeColor="background1"/>
              </w:rPr>
              <w:t>Memory: GiB</w:t>
            </w:r>
          </w:p>
        </w:tc>
        <w:tc>
          <w:tcPr>
            <w:tcW w:w="2409" w:type="dxa"/>
            <w:hideMark/>
          </w:tcPr>
          <w:p w:rsidRPr="00315C29" w:rsidR="00315C29" w:rsidP="0099730B" w:rsidRDefault="00315C29" w14:paraId="72696E2F" w14:textId="14EE510C">
            <w:pPr>
              <w:pStyle w:val="BodyText"/>
              <w:tabs>
                <w:tab w:val="left" w:pos="3065"/>
              </w:tabs>
              <w:rPr>
                <w:bCs/>
                <w:color w:val="FFFFFF" w:themeColor="background1"/>
              </w:rPr>
            </w:pPr>
            <w:r w:rsidRPr="00315C29">
              <w:rPr>
                <w:bCs/>
                <w:color w:val="FFFFFF" w:themeColor="background1"/>
              </w:rPr>
              <w:t>Temp storage (SSD) GiB</w:t>
            </w:r>
          </w:p>
        </w:tc>
        <w:tc>
          <w:tcPr>
            <w:tcW w:w="1296" w:type="dxa"/>
            <w:hideMark/>
          </w:tcPr>
          <w:p w:rsidRPr="00315C29" w:rsidR="00315C29" w:rsidP="0099730B" w:rsidRDefault="00315C29" w14:paraId="51B5059F" w14:textId="77777777">
            <w:pPr>
              <w:pStyle w:val="BodyText"/>
              <w:tabs>
                <w:tab w:val="left" w:pos="3065"/>
              </w:tabs>
              <w:rPr>
                <w:bCs/>
                <w:color w:val="FFFFFF" w:themeColor="background1"/>
              </w:rPr>
            </w:pPr>
            <w:r w:rsidRPr="00315C29">
              <w:rPr>
                <w:bCs/>
                <w:color w:val="FFFFFF" w:themeColor="background1"/>
              </w:rPr>
              <w:t>Max data disks</w:t>
            </w:r>
          </w:p>
        </w:tc>
        <w:tc>
          <w:tcPr>
            <w:tcW w:w="1442" w:type="dxa"/>
            <w:hideMark/>
          </w:tcPr>
          <w:p w:rsidRPr="00315C29" w:rsidR="00315C29" w:rsidP="0099730B" w:rsidRDefault="00315C29" w14:paraId="28A58B0A" w14:textId="77777777">
            <w:pPr>
              <w:pStyle w:val="BodyText"/>
              <w:tabs>
                <w:tab w:val="left" w:pos="3065"/>
              </w:tabs>
              <w:rPr>
                <w:bCs/>
                <w:color w:val="FFFFFF" w:themeColor="background1"/>
              </w:rPr>
            </w:pPr>
            <w:r w:rsidRPr="00315C29">
              <w:rPr>
                <w:bCs/>
                <w:color w:val="FFFFFF" w:themeColor="background1"/>
              </w:rPr>
              <w:t>Max NICs/ Expected network bandwidth (Mbps)</w:t>
            </w:r>
          </w:p>
        </w:tc>
      </w:tr>
      <w:tr w:rsidRPr="00315C29" w:rsidR="003C732E" w:rsidTr="00EE7F45" w14:paraId="5F1E98B2" w14:textId="77777777">
        <w:tc>
          <w:tcPr>
            <w:tcW w:w="2268" w:type="dxa"/>
            <w:hideMark/>
          </w:tcPr>
          <w:p w:rsidRPr="00315C29" w:rsidR="003C732E" w:rsidP="003C732E" w:rsidRDefault="003C732E" w14:paraId="66CB4FA3" w14:textId="75BF5392">
            <w:pPr>
              <w:pStyle w:val="BodyText"/>
              <w:tabs>
                <w:tab w:val="left" w:pos="3065"/>
              </w:tabs>
              <w:jc w:val="both"/>
            </w:pPr>
            <w:r w:rsidRPr="00315C29">
              <w:t>Standard_D2s_v</w:t>
            </w:r>
            <w:r w:rsidR="00EE7F45">
              <w:t>4</w:t>
            </w:r>
          </w:p>
        </w:tc>
        <w:tc>
          <w:tcPr>
            <w:tcW w:w="851" w:type="dxa"/>
            <w:hideMark/>
          </w:tcPr>
          <w:p w:rsidRPr="00315C29" w:rsidR="003C732E" w:rsidP="003C732E" w:rsidRDefault="003C732E" w14:paraId="20BB0658" w14:textId="77777777">
            <w:pPr>
              <w:pStyle w:val="BodyText"/>
              <w:tabs>
                <w:tab w:val="left" w:pos="3065"/>
              </w:tabs>
              <w:jc w:val="both"/>
            </w:pPr>
            <w:r w:rsidRPr="00315C29">
              <w:t>2</w:t>
            </w:r>
          </w:p>
        </w:tc>
        <w:tc>
          <w:tcPr>
            <w:tcW w:w="1276" w:type="dxa"/>
            <w:hideMark/>
          </w:tcPr>
          <w:p w:rsidRPr="00315C29" w:rsidR="003C732E" w:rsidP="003C732E" w:rsidRDefault="003C732E" w14:paraId="41EF278C" w14:textId="77777777">
            <w:pPr>
              <w:pStyle w:val="BodyText"/>
              <w:tabs>
                <w:tab w:val="left" w:pos="3065"/>
              </w:tabs>
              <w:jc w:val="both"/>
            </w:pPr>
            <w:r w:rsidRPr="00315C29">
              <w:t>8</w:t>
            </w:r>
          </w:p>
        </w:tc>
        <w:tc>
          <w:tcPr>
            <w:tcW w:w="2409" w:type="dxa"/>
            <w:hideMark/>
          </w:tcPr>
          <w:p w:rsidRPr="00315C29" w:rsidR="003C732E" w:rsidP="003C732E" w:rsidRDefault="003C732E" w14:paraId="0ECD0DF0" w14:textId="2335FF58">
            <w:pPr>
              <w:pStyle w:val="BodyText"/>
              <w:tabs>
                <w:tab w:val="left" w:pos="3065"/>
              </w:tabs>
              <w:jc w:val="both"/>
            </w:pPr>
            <w:r w:rsidRPr="00DE4FF1">
              <w:rPr>
                <w:rFonts w:ascii="Segoe UI" w:hAnsi="Segoe UI" w:cs="Segoe UI"/>
                <w:color w:val="161616"/>
                <w:sz w:val="24"/>
                <w:szCs w:val="24"/>
              </w:rPr>
              <w:t>Remote Storage Only</w:t>
            </w:r>
          </w:p>
        </w:tc>
        <w:tc>
          <w:tcPr>
            <w:tcW w:w="1296" w:type="dxa"/>
            <w:hideMark/>
          </w:tcPr>
          <w:p w:rsidRPr="00315C29" w:rsidR="003C732E" w:rsidP="003C732E" w:rsidRDefault="003C732E" w14:paraId="6B9C6F20" w14:textId="77777777">
            <w:pPr>
              <w:pStyle w:val="BodyText"/>
              <w:tabs>
                <w:tab w:val="left" w:pos="3065"/>
              </w:tabs>
              <w:jc w:val="center"/>
            </w:pPr>
            <w:r w:rsidRPr="00315C29">
              <w:t>4</w:t>
            </w:r>
          </w:p>
        </w:tc>
        <w:tc>
          <w:tcPr>
            <w:tcW w:w="1442" w:type="dxa"/>
            <w:hideMark/>
          </w:tcPr>
          <w:p w:rsidRPr="00315C29" w:rsidR="003C732E" w:rsidP="003C732E" w:rsidRDefault="003C732E" w14:paraId="6B600EA4" w14:textId="0B3B1103">
            <w:pPr>
              <w:pStyle w:val="BodyText"/>
              <w:tabs>
                <w:tab w:val="left" w:pos="3065"/>
              </w:tabs>
              <w:jc w:val="both"/>
            </w:pPr>
            <w:r w:rsidRPr="00DE4FF1">
              <w:rPr>
                <w:rFonts w:ascii="Segoe UI" w:hAnsi="Segoe UI" w:cs="Segoe UI"/>
                <w:color w:val="161616"/>
                <w:sz w:val="24"/>
                <w:szCs w:val="24"/>
              </w:rPr>
              <w:t>2</w:t>
            </w:r>
            <w:r>
              <w:rPr>
                <w:rFonts w:ascii="Segoe UI" w:hAnsi="Segoe UI" w:cs="Segoe UI"/>
                <w:color w:val="161616"/>
                <w:sz w:val="24"/>
                <w:szCs w:val="24"/>
              </w:rPr>
              <w:t>/5000</w:t>
            </w:r>
          </w:p>
        </w:tc>
      </w:tr>
      <w:tr w:rsidRPr="00315C29" w:rsidR="003C732E" w:rsidTr="00EE7F45" w14:paraId="2AF79080" w14:textId="77777777">
        <w:tc>
          <w:tcPr>
            <w:tcW w:w="2268" w:type="dxa"/>
            <w:hideMark/>
          </w:tcPr>
          <w:p w:rsidRPr="00315C29" w:rsidR="003C732E" w:rsidP="003C732E" w:rsidRDefault="003C732E" w14:paraId="33D4CCE4" w14:textId="41400B62">
            <w:pPr>
              <w:pStyle w:val="BodyText"/>
              <w:tabs>
                <w:tab w:val="left" w:pos="3065"/>
              </w:tabs>
              <w:jc w:val="both"/>
            </w:pPr>
            <w:r w:rsidRPr="00315C29">
              <w:t>Standard_D4s_v</w:t>
            </w:r>
            <w:r w:rsidR="00EE7F45">
              <w:t>4</w:t>
            </w:r>
          </w:p>
        </w:tc>
        <w:tc>
          <w:tcPr>
            <w:tcW w:w="851" w:type="dxa"/>
            <w:hideMark/>
          </w:tcPr>
          <w:p w:rsidRPr="00315C29" w:rsidR="003C732E" w:rsidP="003C732E" w:rsidRDefault="003C732E" w14:paraId="05C513B5" w14:textId="77777777">
            <w:pPr>
              <w:pStyle w:val="BodyText"/>
              <w:tabs>
                <w:tab w:val="left" w:pos="3065"/>
              </w:tabs>
              <w:jc w:val="both"/>
            </w:pPr>
            <w:r w:rsidRPr="00315C29">
              <w:t>4</w:t>
            </w:r>
          </w:p>
        </w:tc>
        <w:tc>
          <w:tcPr>
            <w:tcW w:w="1276" w:type="dxa"/>
            <w:hideMark/>
          </w:tcPr>
          <w:p w:rsidRPr="00315C29" w:rsidR="003C732E" w:rsidP="003C732E" w:rsidRDefault="003C732E" w14:paraId="7491C82A" w14:textId="77777777">
            <w:pPr>
              <w:pStyle w:val="BodyText"/>
              <w:tabs>
                <w:tab w:val="left" w:pos="3065"/>
              </w:tabs>
              <w:jc w:val="both"/>
            </w:pPr>
            <w:r w:rsidRPr="00315C29">
              <w:t>16</w:t>
            </w:r>
          </w:p>
        </w:tc>
        <w:tc>
          <w:tcPr>
            <w:tcW w:w="2409" w:type="dxa"/>
            <w:hideMark/>
          </w:tcPr>
          <w:p w:rsidRPr="00315C29" w:rsidR="003C732E" w:rsidP="003C732E" w:rsidRDefault="003C732E" w14:paraId="17B8E30E" w14:textId="123DEE4B">
            <w:pPr>
              <w:pStyle w:val="BodyText"/>
              <w:tabs>
                <w:tab w:val="left" w:pos="3065"/>
              </w:tabs>
              <w:jc w:val="both"/>
            </w:pPr>
            <w:r w:rsidRPr="00DE4FF1">
              <w:rPr>
                <w:rFonts w:ascii="Segoe UI" w:hAnsi="Segoe UI" w:cs="Segoe UI"/>
                <w:color w:val="161616"/>
                <w:sz w:val="24"/>
                <w:szCs w:val="24"/>
              </w:rPr>
              <w:t>Remote Storage Only</w:t>
            </w:r>
          </w:p>
        </w:tc>
        <w:tc>
          <w:tcPr>
            <w:tcW w:w="1296" w:type="dxa"/>
            <w:hideMark/>
          </w:tcPr>
          <w:p w:rsidRPr="00315C29" w:rsidR="003C732E" w:rsidP="003C732E" w:rsidRDefault="003C732E" w14:paraId="2AEB43DD" w14:textId="77777777">
            <w:pPr>
              <w:pStyle w:val="BodyText"/>
              <w:tabs>
                <w:tab w:val="left" w:pos="3065"/>
              </w:tabs>
              <w:jc w:val="center"/>
            </w:pPr>
            <w:r w:rsidRPr="00315C29">
              <w:t>8</w:t>
            </w:r>
          </w:p>
        </w:tc>
        <w:tc>
          <w:tcPr>
            <w:tcW w:w="1442" w:type="dxa"/>
            <w:hideMark/>
          </w:tcPr>
          <w:p w:rsidRPr="00315C29" w:rsidR="003C732E" w:rsidP="003C732E" w:rsidRDefault="003C732E" w14:paraId="1E973C78" w14:textId="1A8FCD04">
            <w:pPr>
              <w:pStyle w:val="BodyText"/>
              <w:tabs>
                <w:tab w:val="left" w:pos="3065"/>
              </w:tabs>
              <w:jc w:val="both"/>
            </w:pPr>
            <w:r w:rsidRPr="00DE4FF1">
              <w:rPr>
                <w:rFonts w:ascii="Segoe UI" w:hAnsi="Segoe UI" w:cs="Segoe UI"/>
                <w:color w:val="161616"/>
                <w:sz w:val="24"/>
                <w:szCs w:val="24"/>
              </w:rPr>
              <w:t>2</w:t>
            </w:r>
            <w:r>
              <w:rPr>
                <w:rFonts w:ascii="Segoe UI" w:hAnsi="Segoe UI" w:cs="Segoe UI"/>
                <w:color w:val="161616"/>
                <w:sz w:val="24"/>
                <w:szCs w:val="24"/>
              </w:rPr>
              <w:t>/10000</w:t>
            </w:r>
          </w:p>
        </w:tc>
      </w:tr>
      <w:tr w:rsidRPr="00315C29" w:rsidR="003C732E" w:rsidTr="00EE7F45" w14:paraId="68E8AF30" w14:textId="77777777">
        <w:tc>
          <w:tcPr>
            <w:tcW w:w="2268" w:type="dxa"/>
            <w:hideMark/>
          </w:tcPr>
          <w:p w:rsidRPr="00315C29" w:rsidR="003C732E" w:rsidP="003C732E" w:rsidRDefault="003C732E" w14:paraId="766F4E39" w14:textId="4032E760">
            <w:pPr>
              <w:pStyle w:val="BodyText"/>
              <w:tabs>
                <w:tab w:val="left" w:pos="3065"/>
              </w:tabs>
              <w:jc w:val="both"/>
            </w:pPr>
            <w:r w:rsidRPr="00315C29">
              <w:t>Standard_D8s_v</w:t>
            </w:r>
            <w:r w:rsidR="00EE7F45">
              <w:t>4</w:t>
            </w:r>
          </w:p>
        </w:tc>
        <w:tc>
          <w:tcPr>
            <w:tcW w:w="851" w:type="dxa"/>
            <w:hideMark/>
          </w:tcPr>
          <w:p w:rsidRPr="00315C29" w:rsidR="003C732E" w:rsidP="003C732E" w:rsidRDefault="003C732E" w14:paraId="2718C4BD" w14:textId="77777777">
            <w:pPr>
              <w:pStyle w:val="BodyText"/>
              <w:tabs>
                <w:tab w:val="left" w:pos="3065"/>
              </w:tabs>
              <w:jc w:val="both"/>
            </w:pPr>
            <w:r w:rsidRPr="00315C29">
              <w:t>8</w:t>
            </w:r>
          </w:p>
        </w:tc>
        <w:tc>
          <w:tcPr>
            <w:tcW w:w="1276" w:type="dxa"/>
            <w:hideMark/>
          </w:tcPr>
          <w:p w:rsidRPr="00315C29" w:rsidR="003C732E" w:rsidP="003C732E" w:rsidRDefault="003C732E" w14:paraId="7C404D04" w14:textId="77777777">
            <w:pPr>
              <w:pStyle w:val="BodyText"/>
              <w:tabs>
                <w:tab w:val="left" w:pos="3065"/>
              </w:tabs>
              <w:jc w:val="both"/>
            </w:pPr>
            <w:r w:rsidRPr="00315C29">
              <w:t>32</w:t>
            </w:r>
          </w:p>
        </w:tc>
        <w:tc>
          <w:tcPr>
            <w:tcW w:w="2409" w:type="dxa"/>
            <w:hideMark/>
          </w:tcPr>
          <w:p w:rsidRPr="00315C29" w:rsidR="003C732E" w:rsidP="003C732E" w:rsidRDefault="003C732E" w14:paraId="49D781CC" w14:textId="1C71E8A9">
            <w:pPr>
              <w:pStyle w:val="BodyText"/>
              <w:tabs>
                <w:tab w:val="left" w:pos="3065"/>
              </w:tabs>
              <w:jc w:val="both"/>
            </w:pPr>
            <w:r w:rsidRPr="00DE4FF1">
              <w:rPr>
                <w:rFonts w:ascii="Segoe UI" w:hAnsi="Segoe UI" w:cs="Segoe UI"/>
                <w:color w:val="161616"/>
                <w:sz w:val="24"/>
                <w:szCs w:val="24"/>
              </w:rPr>
              <w:t>Remote Storage Only</w:t>
            </w:r>
          </w:p>
        </w:tc>
        <w:tc>
          <w:tcPr>
            <w:tcW w:w="1296" w:type="dxa"/>
            <w:hideMark/>
          </w:tcPr>
          <w:p w:rsidRPr="00315C29" w:rsidR="003C732E" w:rsidP="003C732E" w:rsidRDefault="003C732E" w14:paraId="6B9B45F3" w14:textId="77777777">
            <w:pPr>
              <w:pStyle w:val="BodyText"/>
              <w:tabs>
                <w:tab w:val="left" w:pos="3065"/>
              </w:tabs>
              <w:jc w:val="center"/>
            </w:pPr>
            <w:r w:rsidRPr="00315C29">
              <w:t>16</w:t>
            </w:r>
          </w:p>
        </w:tc>
        <w:tc>
          <w:tcPr>
            <w:tcW w:w="1442" w:type="dxa"/>
            <w:hideMark/>
          </w:tcPr>
          <w:p w:rsidRPr="00315C29" w:rsidR="003C732E" w:rsidP="003C732E" w:rsidRDefault="003C732E" w14:paraId="3ED7691F" w14:textId="3C4E5B33">
            <w:pPr>
              <w:pStyle w:val="BodyText"/>
              <w:tabs>
                <w:tab w:val="left" w:pos="3065"/>
              </w:tabs>
              <w:jc w:val="both"/>
            </w:pPr>
            <w:r w:rsidRPr="00DE4FF1">
              <w:rPr>
                <w:rFonts w:ascii="Segoe UI" w:hAnsi="Segoe UI" w:cs="Segoe UI"/>
                <w:color w:val="161616"/>
                <w:sz w:val="24"/>
                <w:szCs w:val="24"/>
              </w:rPr>
              <w:t>4</w:t>
            </w:r>
            <w:r>
              <w:rPr>
                <w:rFonts w:ascii="Segoe UI" w:hAnsi="Segoe UI" w:cs="Segoe UI"/>
                <w:color w:val="161616"/>
                <w:sz w:val="24"/>
                <w:szCs w:val="24"/>
              </w:rPr>
              <w:t>/12500</w:t>
            </w:r>
          </w:p>
        </w:tc>
      </w:tr>
      <w:tr w:rsidRPr="00315C29" w:rsidR="003C732E" w:rsidTr="00EE7F45" w14:paraId="5BB9A228" w14:textId="77777777">
        <w:tc>
          <w:tcPr>
            <w:tcW w:w="2268" w:type="dxa"/>
            <w:hideMark/>
          </w:tcPr>
          <w:p w:rsidRPr="00315C29" w:rsidR="003C732E" w:rsidP="003C732E" w:rsidRDefault="003C732E" w14:paraId="4195B7FA" w14:textId="631F30A9">
            <w:pPr>
              <w:pStyle w:val="BodyText"/>
              <w:tabs>
                <w:tab w:val="left" w:pos="3065"/>
              </w:tabs>
              <w:jc w:val="both"/>
            </w:pPr>
            <w:r w:rsidRPr="00315C29">
              <w:t>Standard_D16s_</w:t>
            </w:r>
            <w:r w:rsidR="00EE7F45">
              <w:t>v4</w:t>
            </w:r>
          </w:p>
        </w:tc>
        <w:tc>
          <w:tcPr>
            <w:tcW w:w="851" w:type="dxa"/>
            <w:hideMark/>
          </w:tcPr>
          <w:p w:rsidRPr="00315C29" w:rsidR="003C732E" w:rsidP="003C732E" w:rsidRDefault="003C732E" w14:paraId="27BFCF1C" w14:textId="77777777">
            <w:pPr>
              <w:pStyle w:val="BodyText"/>
              <w:tabs>
                <w:tab w:val="left" w:pos="3065"/>
              </w:tabs>
              <w:jc w:val="both"/>
            </w:pPr>
            <w:r w:rsidRPr="00315C29">
              <w:t>16</w:t>
            </w:r>
          </w:p>
        </w:tc>
        <w:tc>
          <w:tcPr>
            <w:tcW w:w="1276" w:type="dxa"/>
            <w:hideMark/>
          </w:tcPr>
          <w:p w:rsidRPr="00315C29" w:rsidR="003C732E" w:rsidP="003C732E" w:rsidRDefault="003C732E" w14:paraId="04791E1F" w14:textId="77777777">
            <w:pPr>
              <w:pStyle w:val="BodyText"/>
              <w:tabs>
                <w:tab w:val="left" w:pos="3065"/>
              </w:tabs>
              <w:jc w:val="both"/>
            </w:pPr>
            <w:r w:rsidRPr="00315C29">
              <w:t>64</w:t>
            </w:r>
          </w:p>
        </w:tc>
        <w:tc>
          <w:tcPr>
            <w:tcW w:w="2409" w:type="dxa"/>
            <w:hideMark/>
          </w:tcPr>
          <w:p w:rsidRPr="00315C29" w:rsidR="003C732E" w:rsidP="003C732E" w:rsidRDefault="003C732E" w14:paraId="35854089" w14:textId="23238C7A">
            <w:pPr>
              <w:pStyle w:val="BodyText"/>
              <w:tabs>
                <w:tab w:val="left" w:pos="3065"/>
              </w:tabs>
              <w:jc w:val="both"/>
            </w:pPr>
            <w:r w:rsidRPr="00DE4FF1">
              <w:rPr>
                <w:rFonts w:ascii="Segoe UI" w:hAnsi="Segoe UI" w:cs="Segoe UI"/>
                <w:color w:val="161616"/>
                <w:sz w:val="24"/>
                <w:szCs w:val="24"/>
              </w:rPr>
              <w:t>Remote Storage Only</w:t>
            </w:r>
          </w:p>
        </w:tc>
        <w:tc>
          <w:tcPr>
            <w:tcW w:w="1296" w:type="dxa"/>
            <w:hideMark/>
          </w:tcPr>
          <w:p w:rsidRPr="00315C29" w:rsidR="003C732E" w:rsidP="003C732E" w:rsidRDefault="003C732E" w14:paraId="5409A73A" w14:textId="77777777">
            <w:pPr>
              <w:pStyle w:val="BodyText"/>
              <w:tabs>
                <w:tab w:val="left" w:pos="3065"/>
              </w:tabs>
              <w:jc w:val="center"/>
            </w:pPr>
            <w:r w:rsidRPr="00315C29">
              <w:t>32</w:t>
            </w:r>
          </w:p>
        </w:tc>
        <w:tc>
          <w:tcPr>
            <w:tcW w:w="1442" w:type="dxa"/>
            <w:hideMark/>
          </w:tcPr>
          <w:p w:rsidRPr="00315C29" w:rsidR="003C732E" w:rsidP="003C732E" w:rsidRDefault="003C732E" w14:paraId="116145A6" w14:textId="1E23F537">
            <w:pPr>
              <w:pStyle w:val="BodyText"/>
              <w:tabs>
                <w:tab w:val="left" w:pos="3065"/>
              </w:tabs>
              <w:jc w:val="both"/>
            </w:pPr>
            <w:r>
              <w:t>8/12500</w:t>
            </w:r>
          </w:p>
        </w:tc>
      </w:tr>
      <w:tr w:rsidRPr="00315C29" w:rsidR="003C732E" w:rsidTr="00EE7F45" w14:paraId="6021743D" w14:textId="77777777">
        <w:tc>
          <w:tcPr>
            <w:tcW w:w="2268" w:type="dxa"/>
            <w:hideMark/>
          </w:tcPr>
          <w:p w:rsidRPr="00315C29" w:rsidR="003C732E" w:rsidP="003C732E" w:rsidRDefault="003C732E" w14:paraId="7B8EC2DA" w14:textId="4F74771A">
            <w:pPr>
              <w:pStyle w:val="BodyText"/>
              <w:tabs>
                <w:tab w:val="left" w:pos="3065"/>
              </w:tabs>
              <w:jc w:val="both"/>
            </w:pPr>
            <w:r w:rsidRPr="00315C29">
              <w:t>Standard_D32s_v</w:t>
            </w:r>
            <w:r w:rsidR="00EE7F45">
              <w:t>4</w:t>
            </w:r>
          </w:p>
        </w:tc>
        <w:tc>
          <w:tcPr>
            <w:tcW w:w="851" w:type="dxa"/>
            <w:hideMark/>
          </w:tcPr>
          <w:p w:rsidRPr="00315C29" w:rsidR="003C732E" w:rsidP="003C732E" w:rsidRDefault="003C732E" w14:paraId="2ED61BBC" w14:textId="77777777">
            <w:pPr>
              <w:pStyle w:val="BodyText"/>
              <w:tabs>
                <w:tab w:val="left" w:pos="3065"/>
              </w:tabs>
              <w:jc w:val="both"/>
            </w:pPr>
            <w:r w:rsidRPr="00315C29">
              <w:t>32</w:t>
            </w:r>
          </w:p>
        </w:tc>
        <w:tc>
          <w:tcPr>
            <w:tcW w:w="1276" w:type="dxa"/>
            <w:hideMark/>
          </w:tcPr>
          <w:p w:rsidRPr="00315C29" w:rsidR="003C732E" w:rsidP="003C732E" w:rsidRDefault="003C732E" w14:paraId="66F2BC8F" w14:textId="77777777">
            <w:pPr>
              <w:pStyle w:val="BodyText"/>
              <w:tabs>
                <w:tab w:val="left" w:pos="3065"/>
              </w:tabs>
              <w:jc w:val="both"/>
            </w:pPr>
            <w:r w:rsidRPr="00315C29">
              <w:t>128</w:t>
            </w:r>
          </w:p>
        </w:tc>
        <w:tc>
          <w:tcPr>
            <w:tcW w:w="2409" w:type="dxa"/>
            <w:hideMark/>
          </w:tcPr>
          <w:p w:rsidRPr="00315C29" w:rsidR="003C732E" w:rsidP="003C732E" w:rsidRDefault="003C732E" w14:paraId="09389BCF" w14:textId="5CBC07B0">
            <w:pPr>
              <w:pStyle w:val="BodyText"/>
              <w:tabs>
                <w:tab w:val="left" w:pos="3065"/>
              </w:tabs>
              <w:jc w:val="both"/>
            </w:pPr>
            <w:r w:rsidRPr="00DE4FF1">
              <w:rPr>
                <w:rFonts w:ascii="Segoe UI" w:hAnsi="Segoe UI" w:cs="Segoe UI"/>
                <w:color w:val="161616"/>
                <w:sz w:val="24"/>
                <w:szCs w:val="24"/>
              </w:rPr>
              <w:t>Remote Storage Only</w:t>
            </w:r>
          </w:p>
        </w:tc>
        <w:tc>
          <w:tcPr>
            <w:tcW w:w="1296" w:type="dxa"/>
            <w:hideMark/>
          </w:tcPr>
          <w:p w:rsidRPr="00315C29" w:rsidR="003C732E" w:rsidP="003C732E" w:rsidRDefault="003C732E" w14:paraId="5BBE1037" w14:textId="77777777">
            <w:pPr>
              <w:pStyle w:val="BodyText"/>
              <w:tabs>
                <w:tab w:val="left" w:pos="3065"/>
              </w:tabs>
              <w:jc w:val="center"/>
            </w:pPr>
            <w:r w:rsidRPr="00315C29">
              <w:t>32</w:t>
            </w:r>
          </w:p>
        </w:tc>
        <w:tc>
          <w:tcPr>
            <w:tcW w:w="1442" w:type="dxa"/>
            <w:hideMark/>
          </w:tcPr>
          <w:p w:rsidRPr="00315C29" w:rsidR="003C732E" w:rsidP="003C732E" w:rsidRDefault="003C732E" w14:paraId="2580FAC7" w14:textId="0A9B61D1">
            <w:pPr>
              <w:pStyle w:val="BodyText"/>
              <w:tabs>
                <w:tab w:val="left" w:pos="3065"/>
              </w:tabs>
              <w:jc w:val="both"/>
            </w:pPr>
            <w:r w:rsidRPr="00DE4FF1">
              <w:rPr>
                <w:rFonts w:ascii="Segoe UI" w:hAnsi="Segoe UI" w:cs="Segoe UI"/>
                <w:color w:val="161616"/>
                <w:sz w:val="24"/>
                <w:szCs w:val="24"/>
              </w:rPr>
              <w:t>8</w:t>
            </w:r>
            <w:r>
              <w:rPr>
                <w:rFonts w:ascii="Segoe UI" w:hAnsi="Segoe UI" w:cs="Segoe UI"/>
                <w:color w:val="161616"/>
                <w:sz w:val="24"/>
                <w:szCs w:val="24"/>
              </w:rPr>
              <w:t>/16000</w:t>
            </w:r>
          </w:p>
        </w:tc>
      </w:tr>
      <w:tr w:rsidRPr="00315C29" w:rsidR="003C732E" w:rsidTr="00EE7F45" w14:paraId="6B7401FD" w14:textId="77777777">
        <w:tc>
          <w:tcPr>
            <w:tcW w:w="2268" w:type="dxa"/>
            <w:hideMark/>
          </w:tcPr>
          <w:p w:rsidRPr="00315C29" w:rsidR="003C732E" w:rsidP="003C732E" w:rsidRDefault="003C732E" w14:paraId="7E754117" w14:textId="15660217">
            <w:pPr>
              <w:pStyle w:val="BodyText"/>
              <w:tabs>
                <w:tab w:val="left" w:pos="3065"/>
              </w:tabs>
              <w:jc w:val="both"/>
            </w:pPr>
            <w:r w:rsidRPr="00315C29">
              <w:t>Standard_D48s_v</w:t>
            </w:r>
            <w:r w:rsidR="00EE7F45">
              <w:t>4</w:t>
            </w:r>
          </w:p>
        </w:tc>
        <w:tc>
          <w:tcPr>
            <w:tcW w:w="851" w:type="dxa"/>
            <w:hideMark/>
          </w:tcPr>
          <w:p w:rsidRPr="00315C29" w:rsidR="003C732E" w:rsidP="003C732E" w:rsidRDefault="003C732E" w14:paraId="734F1600" w14:textId="77777777">
            <w:pPr>
              <w:pStyle w:val="BodyText"/>
              <w:tabs>
                <w:tab w:val="left" w:pos="3065"/>
              </w:tabs>
              <w:jc w:val="both"/>
            </w:pPr>
            <w:r w:rsidRPr="00315C29">
              <w:t>48</w:t>
            </w:r>
          </w:p>
        </w:tc>
        <w:tc>
          <w:tcPr>
            <w:tcW w:w="1276" w:type="dxa"/>
            <w:hideMark/>
          </w:tcPr>
          <w:p w:rsidRPr="00315C29" w:rsidR="003C732E" w:rsidP="003C732E" w:rsidRDefault="003C732E" w14:paraId="3C0BE793" w14:textId="77777777">
            <w:pPr>
              <w:pStyle w:val="BodyText"/>
              <w:tabs>
                <w:tab w:val="left" w:pos="3065"/>
              </w:tabs>
              <w:jc w:val="both"/>
            </w:pPr>
            <w:r w:rsidRPr="00315C29">
              <w:t>192</w:t>
            </w:r>
          </w:p>
        </w:tc>
        <w:tc>
          <w:tcPr>
            <w:tcW w:w="2409" w:type="dxa"/>
            <w:hideMark/>
          </w:tcPr>
          <w:p w:rsidRPr="00315C29" w:rsidR="003C732E" w:rsidP="003C732E" w:rsidRDefault="003C732E" w14:paraId="2FBFC9B2" w14:textId="25FA48F7">
            <w:pPr>
              <w:pStyle w:val="BodyText"/>
              <w:tabs>
                <w:tab w:val="left" w:pos="3065"/>
              </w:tabs>
              <w:jc w:val="both"/>
            </w:pPr>
            <w:r w:rsidRPr="00DE4FF1">
              <w:rPr>
                <w:rFonts w:ascii="Segoe UI" w:hAnsi="Segoe UI" w:cs="Segoe UI"/>
                <w:color w:val="161616"/>
                <w:sz w:val="24"/>
                <w:szCs w:val="24"/>
              </w:rPr>
              <w:t>Remote Storage Only</w:t>
            </w:r>
          </w:p>
        </w:tc>
        <w:tc>
          <w:tcPr>
            <w:tcW w:w="1296" w:type="dxa"/>
            <w:hideMark/>
          </w:tcPr>
          <w:p w:rsidRPr="00315C29" w:rsidR="003C732E" w:rsidP="003C732E" w:rsidRDefault="003C732E" w14:paraId="6BA97C97" w14:textId="77777777">
            <w:pPr>
              <w:pStyle w:val="BodyText"/>
              <w:tabs>
                <w:tab w:val="left" w:pos="3065"/>
              </w:tabs>
              <w:jc w:val="center"/>
            </w:pPr>
            <w:r w:rsidRPr="00315C29">
              <w:t>32</w:t>
            </w:r>
          </w:p>
        </w:tc>
        <w:tc>
          <w:tcPr>
            <w:tcW w:w="1442" w:type="dxa"/>
            <w:hideMark/>
          </w:tcPr>
          <w:p w:rsidRPr="00315C29" w:rsidR="003C732E" w:rsidP="003C732E" w:rsidRDefault="003C732E" w14:paraId="601D9F45" w14:textId="048BEE12">
            <w:pPr>
              <w:pStyle w:val="BodyText"/>
              <w:tabs>
                <w:tab w:val="left" w:pos="3065"/>
              </w:tabs>
              <w:jc w:val="both"/>
            </w:pPr>
            <w:r w:rsidRPr="00DE4FF1">
              <w:rPr>
                <w:rFonts w:ascii="Segoe UI" w:hAnsi="Segoe UI" w:cs="Segoe UI"/>
                <w:color w:val="161616"/>
                <w:sz w:val="24"/>
                <w:szCs w:val="24"/>
              </w:rPr>
              <w:t>8</w:t>
            </w:r>
            <w:r>
              <w:rPr>
                <w:rFonts w:ascii="Segoe UI" w:hAnsi="Segoe UI" w:cs="Segoe UI"/>
                <w:color w:val="161616"/>
                <w:sz w:val="24"/>
                <w:szCs w:val="24"/>
              </w:rPr>
              <w:t>/</w:t>
            </w:r>
            <w:r w:rsidR="00EE7F45">
              <w:rPr>
                <w:rFonts w:ascii="Segoe UI" w:hAnsi="Segoe UI" w:cs="Segoe UI"/>
                <w:color w:val="161616"/>
                <w:sz w:val="24"/>
                <w:szCs w:val="24"/>
              </w:rPr>
              <w:t>24000</w:t>
            </w:r>
          </w:p>
        </w:tc>
      </w:tr>
      <w:tr w:rsidRPr="00315C29" w:rsidR="003C732E" w:rsidTr="00EE7F45" w14:paraId="3F074ACB" w14:textId="77777777">
        <w:tc>
          <w:tcPr>
            <w:tcW w:w="2268" w:type="dxa"/>
            <w:hideMark/>
          </w:tcPr>
          <w:p w:rsidRPr="00315C29" w:rsidR="003C732E" w:rsidP="003C732E" w:rsidRDefault="003C732E" w14:paraId="5C7D44A3" w14:textId="6FCF0369">
            <w:pPr>
              <w:pStyle w:val="BodyText"/>
              <w:tabs>
                <w:tab w:val="left" w:pos="3065"/>
              </w:tabs>
              <w:jc w:val="both"/>
            </w:pPr>
            <w:r w:rsidRPr="00315C29">
              <w:t>Standard_D64s_v</w:t>
            </w:r>
            <w:r w:rsidR="00EE7F45">
              <w:t>4</w:t>
            </w:r>
          </w:p>
        </w:tc>
        <w:tc>
          <w:tcPr>
            <w:tcW w:w="851" w:type="dxa"/>
            <w:hideMark/>
          </w:tcPr>
          <w:p w:rsidRPr="00315C29" w:rsidR="003C732E" w:rsidP="003C732E" w:rsidRDefault="003C732E" w14:paraId="4CBF19A0" w14:textId="77777777">
            <w:pPr>
              <w:pStyle w:val="BodyText"/>
              <w:tabs>
                <w:tab w:val="left" w:pos="3065"/>
              </w:tabs>
              <w:jc w:val="both"/>
            </w:pPr>
            <w:r w:rsidRPr="00315C29">
              <w:t>64</w:t>
            </w:r>
          </w:p>
        </w:tc>
        <w:tc>
          <w:tcPr>
            <w:tcW w:w="1276" w:type="dxa"/>
            <w:hideMark/>
          </w:tcPr>
          <w:p w:rsidRPr="00315C29" w:rsidR="003C732E" w:rsidP="003C732E" w:rsidRDefault="003C732E" w14:paraId="5A46E4FE" w14:textId="77777777">
            <w:pPr>
              <w:pStyle w:val="BodyText"/>
              <w:tabs>
                <w:tab w:val="left" w:pos="3065"/>
              </w:tabs>
              <w:jc w:val="both"/>
            </w:pPr>
            <w:r w:rsidRPr="00315C29">
              <w:t>256</w:t>
            </w:r>
          </w:p>
        </w:tc>
        <w:tc>
          <w:tcPr>
            <w:tcW w:w="2409" w:type="dxa"/>
            <w:hideMark/>
          </w:tcPr>
          <w:p w:rsidRPr="00315C29" w:rsidR="003C732E" w:rsidP="003C732E" w:rsidRDefault="003C732E" w14:paraId="6CCBC441" w14:textId="3100E302">
            <w:pPr>
              <w:pStyle w:val="BodyText"/>
              <w:tabs>
                <w:tab w:val="left" w:pos="3065"/>
              </w:tabs>
              <w:jc w:val="both"/>
            </w:pPr>
            <w:r w:rsidRPr="00DE4FF1">
              <w:rPr>
                <w:rFonts w:ascii="Segoe UI" w:hAnsi="Segoe UI" w:cs="Segoe UI"/>
                <w:color w:val="161616"/>
                <w:sz w:val="24"/>
                <w:szCs w:val="24"/>
              </w:rPr>
              <w:t>Remote Storage Only</w:t>
            </w:r>
          </w:p>
        </w:tc>
        <w:tc>
          <w:tcPr>
            <w:tcW w:w="1296" w:type="dxa"/>
            <w:hideMark/>
          </w:tcPr>
          <w:p w:rsidRPr="00315C29" w:rsidR="003C732E" w:rsidP="003C732E" w:rsidRDefault="003C732E" w14:paraId="6034E59A" w14:textId="77777777">
            <w:pPr>
              <w:pStyle w:val="BodyText"/>
              <w:tabs>
                <w:tab w:val="left" w:pos="3065"/>
              </w:tabs>
              <w:jc w:val="center"/>
            </w:pPr>
            <w:r w:rsidRPr="00315C29">
              <w:t>32</w:t>
            </w:r>
          </w:p>
        </w:tc>
        <w:tc>
          <w:tcPr>
            <w:tcW w:w="1442" w:type="dxa"/>
            <w:hideMark/>
          </w:tcPr>
          <w:p w:rsidRPr="00315C29" w:rsidR="003C732E" w:rsidP="003C732E" w:rsidRDefault="003C732E" w14:paraId="685925AD" w14:textId="4523C3B1">
            <w:pPr>
              <w:pStyle w:val="BodyText"/>
              <w:tabs>
                <w:tab w:val="left" w:pos="3065"/>
              </w:tabs>
              <w:jc w:val="both"/>
            </w:pPr>
            <w:r w:rsidRPr="00DE4FF1">
              <w:rPr>
                <w:rFonts w:ascii="Segoe UI" w:hAnsi="Segoe UI" w:cs="Segoe UI"/>
                <w:color w:val="161616"/>
                <w:sz w:val="24"/>
                <w:szCs w:val="24"/>
              </w:rPr>
              <w:t>8</w:t>
            </w:r>
            <w:r w:rsidR="00EE7F45">
              <w:rPr>
                <w:rFonts w:ascii="Segoe UI" w:hAnsi="Segoe UI" w:cs="Segoe UI"/>
                <w:color w:val="161616"/>
                <w:sz w:val="24"/>
                <w:szCs w:val="24"/>
              </w:rPr>
              <w:t>/3000</w:t>
            </w:r>
            <w:r w:rsidR="00BC7503">
              <w:rPr>
                <w:rFonts w:ascii="Segoe UI" w:hAnsi="Segoe UI" w:cs="Segoe UI"/>
                <w:color w:val="161616"/>
                <w:sz w:val="24"/>
                <w:szCs w:val="24"/>
              </w:rPr>
              <w:t>0</w:t>
            </w:r>
          </w:p>
        </w:tc>
      </w:tr>
    </w:tbl>
    <w:p w:rsidR="00315C29" w:rsidP="00315C29" w:rsidRDefault="00315C29" w14:paraId="1DB9B918" w14:textId="77777777">
      <w:pPr>
        <w:pStyle w:val="BodyText"/>
        <w:tabs>
          <w:tab w:val="clear" w:pos="4536"/>
          <w:tab w:val="clear" w:pos="6804"/>
          <w:tab w:val="clear" w:pos="9638"/>
          <w:tab w:val="left" w:pos="3065"/>
        </w:tabs>
        <w:jc w:val="both"/>
      </w:pPr>
    </w:p>
    <w:p w:rsidR="00315C29" w:rsidP="00315C29" w:rsidRDefault="00315C29" w14:paraId="3E73A6F6" w14:textId="77777777">
      <w:pPr>
        <w:pStyle w:val="BodyText"/>
        <w:tabs>
          <w:tab w:val="clear" w:pos="4536"/>
          <w:tab w:val="clear" w:pos="6804"/>
          <w:tab w:val="clear" w:pos="9638"/>
          <w:tab w:val="left" w:pos="3065"/>
        </w:tabs>
        <w:ind w:left="720"/>
        <w:jc w:val="both"/>
      </w:pPr>
    </w:p>
    <w:p w:rsidR="00EE7F45" w:rsidP="00315C29" w:rsidRDefault="00EE7F45" w14:paraId="25B66C32" w14:textId="77777777">
      <w:pPr>
        <w:pStyle w:val="BodyText"/>
        <w:tabs>
          <w:tab w:val="clear" w:pos="4536"/>
          <w:tab w:val="clear" w:pos="6804"/>
          <w:tab w:val="clear" w:pos="9638"/>
          <w:tab w:val="left" w:pos="3065"/>
        </w:tabs>
        <w:ind w:left="720"/>
        <w:jc w:val="both"/>
      </w:pPr>
    </w:p>
    <w:p w:rsidR="00EE7F45" w:rsidP="00315C29" w:rsidRDefault="00EE7F45" w14:paraId="546F1C6C" w14:textId="77777777">
      <w:pPr>
        <w:pStyle w:val="BodyText"/>
        <w:tabs>
          <w:tab w:val="clear" w:pos="4536"/>
          <w:tab w:val="clear" w:pos="6804"/>
          <w:tab w:val="clear" w:pos="9638"/>
          <w:tab w:val="left" w:pos="3065"/>
        </w:tabs>
        <w:ind w:left="720"/>
        <w:jc w:val="both"/>
      </w:pPr>
    </w:p>
    <w:p w:rsidR="00EE7F45" w:rsidP="00315C29" w:rsidRDefault="00EE7F45" w14:paraId="7CA3F702" w14:textId="77777777">
      <w:pPr>
        <w:pStyle w:val="BodyText"/>
        <w:tabs>
          <w:tab w:val="clear" w:pos="4536"/>
          <w:tab w:val="clear" w:pos="6804"/>
          <w:tab w:val="clear" w:pos="9638"/>
          <w:tab w:val="left" w:pos="3065"/>
        </w:tabs>
        <w:ind w:left="720"/>
        <w:jc w:val="both"/>
      </w:pPr>
    </w:p>
    <w:p w:rsidR="000A7B0C" w:rsidP="00EE7F45" w:rsidRDefault="000A7B0C" w14:paraId="0FAD8377" w14:textId="4D8C31CA">
      <w:pPr>
        <w:pStyle w:val="BodyText"/>
        <w:tabs>
          <w:tab w:val="clear" w:pos="4536"/>
          <w:tab w:val="clear" w:pos="6804"/>
          <w:tab w:val="clear" w:pos="9638"/>
          <w:tab w:val="left" w:pos="3065"/>
        </w:tabs>
        <w:jc w:val="both"/>
      </w:pPr>
      <w:r w:rsidRPr="00A5559C">
        <w:t>D-Series v5</w:t>
      </w:r>
      <w:r w:rsidR="007C3267">
        <w:rPr>
          <w:rStyle w:val="FootnoteReference"/>
        </w:rPr>
        <w:footnoteReference w:id="20"/>
      </w:r>
    </w:p>
    <w:tbl>
      <w:tblPr>
        <w:tblStyle w:val="AVTable1"/>
        <w:tblW w:w="9542" w:type="dxa"/>
        <w:tblLook w:val="04A0" w:firstRow="1" w:lastRow="0" w:firstColumn="1" w:lastColumn="0" w:noHBand="0" w:noVBand="1"/>
      </w:tblPr>
      <w:tblGrid>
        <w:gridCol w:w="2268"/>
        <w:gridCol w:w="851"/>
        <w:gridCol w:w="1276"/>
        <w:gridCol w:w="2409"/>
        <w:gridCol w:w="1296"/>
        <w:gridCol w:w="1442"/>
      </w:tblGrid>
      <w:tr w:rsidRPr="00315C29" w:rsidR="00EE7F45" w:rsidTr="0099730B" w14:paraId="43FECAA6" w14:textId="77777777">
        <w:trPr>
          <w:cnfStyle w:val="100000000000" w:firstRow="1" w:lastRow="0" w:firstColumn="0" w:lastColumn="0" w:oddVBand="0" w:evenVBand="0" w:oddHBand="0" w:evenHBand="0" w:firstRowFirstColumn="0" w:firstRowLastColumn="0" w:lastRowFirstColumn="0" w:lastRowLastColumn="0"/>
        </w:trPr>
        <w:tc>
          <w:tcPr>
            <w:tcW w:w="2268" w:type="dxa"/>
            <w:hideMark/>
          </w:tcPr>
          <w:p w:rsidRPr="00315C29" w:rsidR="00EE7F45" w:rsidP="0099730B" w:rsidRDefault="00EE7F45" w14:paraId="4EE20BE1" w14:textId="77777777">
            <w:pPr>
              <w:pStyle w:val="BodyText"/>
              <w:tabs>
                <w:tab w:val="left" w:pos="3065"/>
              </w:tabs>
              <w:jc w:val="both"/>
              <w:rPr>
                <w:bCs/>
              </w:rPr>
            </w:pPr>
            <w:r w:rsidRPr="00315C29">
              <w:rPr>
                <w:bCs/>
                <w:color w:val="FFFFFF" w:themeColor="background1"/>
              </w:rPr>
              <w:t>Size</w:t>
            </w:r>
          </w:p>
        </w:tc>
        <w:tc>
          <w:tcPr>
            <w:tcW w:w="851" w:type="dxa"/>
            <w:hideMark/>
          </w:tcPr>
          <w:p w:rsidRPr="00315C29" w:rsidR="00EE7F45" w:rsidP="0099730B" w:rsidRDefault="00EE7F45" w14:paraId="50EE99B8" w14:textId="77777777">
            <w:pPr>
              <w:pStyle w:val="BodyText"/>
              <w:tabs>
                <w:tab w:val="left" w:pos="3065"/>
              </w:tabs>
              <w:rPr>
                <w:bCs/>
                <w:color w:val="FFFFFF" w:themeColor="background1"/>
              </w:rPr>
            </w:pPr>
            <w:r w:rsidRPr="00315C29">
              <w:rPr>
                <w:bCs/>
                <w:color w:val="FFFFFF" w:themeColor="background1"/>
              </w:rPr>
              <w:t>vCPU</w:t>
            </w:r>
          </w:p>
        </w:tc>
        <w:tc>
          <w:tcPr>
            <w:tcW w:w="1276" w:type="dxa"/>
            <w:hideMark/>
          </w:tcPr>
          <w:p w:rsidRPr="00315C29" w:rsidR="00EE7F45" w:rsidP="0099730B" w:rsidRDefault="00EE7F45" w14:paraId="6C8BFFA8" w14:textId="77777777">
            <w:pPr>
              <w:pStyle w:val="BodyText"/>
              <w:tabs>
                <w:tab w:val="left" w:pos="3065"/>
              </w:tabs>
              <w:rPr>
                <w:bCs/>
                <w:color w:val="FFFFFF" w:themeColor="background1"/>
              </w:rPr>
            </w:pPr>
            <w:r w:rsidRPr="00315C29">
              <w:rPr>
                <w:bCs/>
                <w:color w:val="FFFFFF" w:themeColor="background1"/>
              </w:rPr>
              <w:t>Memory: GiB</w:t>
            </w:r>
          </w:p>
        </w:tc>
        <w:tc>
          <w:tcPr>
            <w:tcW w:w="2409" w:type="dxa"/>
            <w:hideMark/>
          </w:tcPr>
          <w:p w:rsidRPr="00315C29" w:rsidR="00EE7F45" w:rsidP="0099730B" w:rsidRDefault="00EE7F45" w14:paraId="51DBCBBD" w14:textId="77777777">
            <w:pPr>
              <w:pStyle w:val="BodyText"/>
              <w:tabs>
                <w:tab w:val="left" w:pos="3065"/>
              </w:tabs>
              <w:rPr>
                <w:bCs/>
                <w:color w:val="FFFFFF" w:themeColor="background1"/>
              </w:rPr>
            </w:pPr>
            <w:r w:rsidRPr="00315C29">
              <w:rPr>
                <w:bCs/>
                <w:color w:val="FFFFFF" w:themeColor="background1"/>
              </w:rPr>
              <w:t>Temp storage (SSD) GiB</w:t>
            </w:r>
          </w:p>
        </w:tc>
        <w:tc>
          <w:tcPr>
            <w:tcW w:w="1296" w:type="dxa"/>
            <w:hideMark/>
          </w:tcPr>
          <w:p w:rsidRPr="00315C29" w:rsidR="00EE7F45" w:rsidP="0099730B" w:rsidRDefault="00EE7F45" w14:paraId="7823E74D" w14:textId="77777777">
            <w:pPr>
              <w:pStyle w:val="BodyText"/>
              <w:tabs>
                <w:tab w:val="left" w:pos="3065"/>
              </w:tabs>
              <w:rPr>
                <w:bCs/>
                <w:color w:val="FFFFFF" w:themeColor="background1"/>
              </w:rPr>
            </w:pPr>
            <w:r w:rsidRPr="00315C29">
              <w:rPr>
                <w:bCs/>
                <w:color w:val="FFFFFF" w:themeColor="background1"/>
              </w:rPr>
              <w:t>Max data disks</w:t>
            </w:r>
          </w:p>
        </w:tc>
        <w:tc>
          <w:tcPr>
            <w:tcW w:w="1442" w:type="dxa"/>
            <w:hideMark/>
          </w:tcPr>
          <w:p w:rsidRPr="00315C29" w:rsidR="00EE7F45" w:rsidP="0099730B" w:rsidRDefault="00EE7F45" w14:paraId="146D666B" w14:textId="77777777">
            <w:pPr>
              <w:pStyle w:val="BodyText"/>
              <w:tabs>
                <w:tab w:val="left" w:pos="3065"/>
              </w:tabs>
              <w:rPr>
                <w:bCs/>
                <w:color w:val="FFFFFF" w:themeColor="background1"/>
              </w:rPr>
            </w:pPr>
            <w:r w:rsidRPr="00315C29">
              <w:rPr>
                <w:bCs/>
                <w:color w:val="FFFFFF" w:themeColor="background1"/>
              </w:rPr>
              <w:t>Max NICs/ Expected network bandwidth (Mbps)</w:t>
            </w:r>
          </w:p>
        </w:tc>
      </w:tr>
      <w:tr w:rsidRPr="00315C29" w:rsidR="00EE7F45" w:rsidTr="0099730B" w14:paraId="2806F167" w14:textId="77777777">
        <w:tc>
          <w:tcPr>
            <w:tcW w:w="2268" w:type="dxa"/>
            <w:hideMark/>
          </w:tcPr>
          <w:p w:rsidRPr="00315C29" w:rsidR="00EE7F45" w:rsidP="0099730B" w:rsidRDefault="00EE7F45" w14:paraId="20B1097D" w14:textId="1C08CB20">
            <w:pPr>
              <w:pStyle w:val="BodyText"/>
              <w:tabs>
                <w:tab w:val="left" w:pos="3065"/>
              </w:tabs>
              <w:jc w:val="both"/>
            </w:pPr>
            <w:r w:rsidRPr="00315C29">
              <w:t>Standard_D2s_v</w:t>
            </w:r>
            <w:r w:rsidR="0061636F">
              <w:t>5</w:t>
            </w:r>
          </w:p>
        </w:tc>
        <w:tc>
          <w:tcPr>
            <w:tcW w:w="851" w:type="dxa"/>
            <w:hideMark/>
          </w:tcPr>
          <w:p w:rsidRPr="00315C29" w:rsidR="00EE7F45" w:rsidP="0099730B" w:rsidRDefault="00EE7F45" w14:paraId="42C5C951" w14:textId="77777777">
            <w:pPr>
              <w:pStyle w:val="BodyText"/>
              <w:tabs>
                <w:tab w:val="left" w:pos="3065"/>
              </w:tabs>
              <w:jc w:val="both"/>
            </w:pPr>
            <w:r w:rsidRPr="00315C29">
              <w:t>2</w:t>
            </w:r>
          </w:p>
        </w:tc>
        <w:tc>
          <w:tcPr>
            <w:tcW w:w="1276" w:type="dxa"/>
            <w:hideMark/>
          </w:tcPr>
          <w:p w:rsidRPr="00315C29" w:rsidR="00EE7F45" w:rsidP="0099730B" w:rsidRDefault="00EE7F45" w14:paraId="38C8F826" w14:textId="77777777">
            <w:pPr>
              <w:pStyle w:val="BodyText"/>
              <w:tabs>
                <w:tab w:val="left" w:pos="3065"/>
              </w:tabs>
              <w:jc w:val="both"/>
            </w:pPr>
            <w:r w:rsidRPr="00315C29">
              <w:t>8</w:t>
            </w:r>
          </w:p>
        </w:tc>
        <w:tc>
          <w:tcPr>
            <w:tcW w:w="2409" w:type="dxa"/>
            <w:hideMark/>
          </w:tcPr>
          <w:p w:rsidRPr="00315C29" w:rsidR="00EE7F45" w:rsidP="0099730B" w:rsidRDefault="00EE7F45" w14:paraId="10E4ADD6" w14:textId="77777777">
            <w:pPr>
              <w:pStyle w:val="BodyText"/>
              <w:tabs>
                <w:tab w:val="left" w:pos="3065"/>
              </w:tabs>
              <w:jc w:val="both"/>
            </w:pPr>
            <w:r w:rsidRPr="00DE4FF1">
              <w:rPr>
                <w:rFonts w:ascii="Segoe UI" w:hAnsi="Segoe UI" w:cs="Segoe UI"/>
                <w:color w:val="161616"/>
                <w:sz w:val="24"/>
                <w:szCs w:val="24"/>
              </w:rPr>
              <w:t>Remote Storage Only</w:t>
            </w:r>
          </w:p>
        </w:tc>
        <w:tc>
          <w:tcPr>
            <w:tcW w:w="1296" w:type="dxa"/>
            <w:hideMark/>
          </w:tcPr>
          <w:p w:rsidRPr="00315C29" w:rsidR="00EE7F45" w:rsidP="0099730B" w:rsidRDefault="00EE7F45" w14:paraId="2FEDB107" w14:textId="77777777">
            <w:pPr>
              <w:pStyle w:val="BodyText"/>
              <w:tabs>
                <w:tab w:val="left" w:pos="3065"/>
              </w:tabs>
              <w:jc w:val="center"/>
            </w:pPr>
            <w:r w:rsidRPr="00315C29">
              <w:t>4</w:t>
            </w:r>
          </w:p>
        </w:tc>
        <w:tc>
          <w:tcPr>
            <w:tcW w:w="1442" w:type="dxa"/>
            <w:hideMark/>
          </w:tcPr>
          <w:p w:rsidRPr="00315C29" w:rsidR="00EE7F45" w:rsidP="0099730B" w:rsidRDefault="00EE7F45" w14:paraId="4CAD1B8E" w14:textId="51822D3E">
            <w:pPr>
              <w:pStyle w:val="BodyText"/>
              <w:tabs>
                <w:tab w:val="left" w:pos="3065"/>
              </w:tabs>
              <w:jc w:val="both"/>
            </w:pPr>
            <w:r w:rsidRPr="00DE4FF1">
              <w:rPr>
                <w:rFonts w:ascii="Segoe UI" w:hAnsi="Segoe UI" w:cs="Segoe UI"/>
                <w:color w:val="161616"/>
                <w:sz w:val="24"/>
                <w:szCs w:val="24"/>
              </w:rPr>
              <w:t>2</w:t>
            </w:r>
            <w:r>
              <w:rPr>
                <w:rFonts w:ascii="Segoe UI" w:hAnsi="Segoe UI" w:cs="Segoe UI"/>
                <w:color w:val="161616"/>
                <w:sz w:val="24"/>
                <w:szCs w:val="24"/>
              </w:rPr>
              <w:t>/</w:t>
            </w:r>
            <w:r w:rsidR="00BC7503">
              <w:rPr>
                <w:rFonts w:ascii="Segoe UI" w:hAnsi="Segoe UI" w:cs="Segoe UI"/>
                <w:color w:val="161616"/>
                <w:sz w:val="24"/>
                <w:szCs w:val="24"/>
              </w:rPr>
              <w:t>12</w:t>
            </w:r>
            <w:r>
              <w:rPr>
                <w:rFonts w:ascii="Segoe UI" w:hAnsi="Segoe UI" w:cs="Segoe UI"/>
                <w:color w:val="161616"/>
                <w:sz w:val="24"/>
                <w:szCs w:val="24"/>
              </w:rPr>
              <w:t>500</w:t>
            </w:r>
          </w:p>
        </w:tc>
      </w:tr>
      <w:tr w:rsidRPr="00315C29" w:rsidR="00EE7F45" w:rsidTr="0099730B" w14:paraId="3394EB50" w14:textId="77777777">
        <w:tc>
          <w:tcPr>
            <w:tcW w:w="2268" w:type="dxa"/>
            <w:hideMark/>
          </w:tcPr>
          <w:p w:rsidRPr="00315C29" w:rsidR="00EE7F45" w:rsidP="0099730B" w:rsidRDefault="00EE7F45" w14:paraId="2D67B597" w14:textId="1378A4CC">
            <w:pPr>
              <w:pStyle w:val="BodyText"/>
              <w:tabs>
                <w:tab w:val="left" w:pos="3065"/>
              </w:tabs>
              <w:jc w:val="both"/>
            </w:pPr>
            <w:r w:rsidRPr="00315C29">
              <w:t>Standard_D4s_v</w:t>
            </w:r>
            <w:r w:rsidR="0061636F">
              <w:t>5</w:t>
            </w:r>
          </w:p>
        </w:tc>
        <w:tc>
          <w:tcPr>
            <w:tcW w:w="851" w:type="dxa"/>
            <w:hideMark/>
          </w:tcPr>
          <w:p w:rsidRPr="00315C29" w:rsidR="00EE7F45" w:rsidP="0099730B" w:rsidRDefault="00EE7F45" w14:paraId="7EAE2C08" w14:textId="77777777">
            <w:pPr>
              <w:pStyle w:val="BodyText"/>
              <w:tabs>
                <w:tab w:val="left" w:pos="3065"/>
              </w:tabs>
              <w:jc w:val="both"/>
            </w:pPr>
            <w:r w:rsidRPr="00315C29">
              <w:t>4</w:t>
            </w:r>
          </w:p>
        </w:tc>
        <w:tc>
          <w:tcPr>
            <w:tcW w:w="1276" w:type="dxa"/>
            <w:hideMark/>
          </w:tcPr>
          <w:p w:rsidRPr="00315C29" w:rsidR="00EE7F45" w:rsidP="0099730B" w:rsidRDefault="00EE7F45" w14:paraId="7ADC285D" w14:textId="77777777">
            <w:pPr>
              <w:pStyle w:val="BodyText"/>
              <w:tabs>
                <w:tab w:val="left" w:pos="3065"/>
              </w:tabs>
              <w:jc w:val="both"/>
            </w:pPr>
            <w:r w:rsidRPr="00315C29">
              <w:t>16</w:t>
            </w:r>
          </w:p>
        </w:tc>
        <w:tc>
          <w:tcPr>
            <w:tcW w:w="2409" w:type="dxa"/>
            <w:hideMark/>
          </w:tcPr>
          <w:p w:rsidRPr="00315C29" w:rsidR="00EE7F45" w:rsidP="0099730B" w:rsidRDefault="00EE7F45" w14:paraId="6B05628E" w14:textId="77777777">
            <w:pPr>
              <w:pStyle w:val="BodyText"/>
              <w:tabs>
                <w:tab w:val="left" w:pos="3065"/>
              </w:tabs>
              <w:jc w:val="both"/>
            </w:pPr>
            <w:r w:rsidRPr="00DE4FF1">
              <w:rPr>
                <w:rFonts w:ascii="Segoe UI" w:hAnsi="Segoe UI" w:cs="Segoe UI"/>
                <w:color w:val="161616"/>
                <w:sz w:val="24"/>
                <w:szCs w:val="24"/>
              </w:rPr>
              <w:t>Remote Storage Only</w:t>
            </w:r>
          </w:p>
        </w:tc>
        <w:tc>
          <w:tcPr>
            <w:tcW w:w="1296" w:type="dxa"/>
            <w:hideMark/>
          </w:tcPr>
          <w:p w:rsidRPr="00315C29" w:rsidR="00EE7F45" w:rsidP="0099730B" w:rsidRDefault="00EE7F45" w14:paraId="48A2DBA5" w14:textId="77777777">
            <w:pPr>
              <w:pStyle w:val="BodyText"/>
              <w:tabs>
                <w:tab w:val="left" w:pos="3065"/>
              </w:tabs>
              <w:jc w:val="center"/>
            </w:pPr>
            <w:r w:rsidRPr="00315C29">
              <w:t>8</w:t>
            </w:r>
          </w:p>
        </w:tc>
        <w:tc>
          <w:tcPr>
            <w:tcW w:w="1442" w:type="dxa"/>
            <w:hideMark/>
          </w:tcPr>
          <w:p w:rsidRPr="00315C29" w:rsidR="00EE7F45" w:rsidP="0099730B" w:rsidRDefault="00EE7F45" w14:paraId="2AD11EBC" w14:textId="1B8EB384">
            <w:pPr>
              <w:pStyle w:val="BodyText"/>
              <w:tabs>
                <w:tab w:val="left" w:pos="3065"/>
              </w:tabs>
              <w:jc w:val="both"/>
            </w:pPr>
            <w:r w:rsidRPr="00DE4FF1">
              <w:rPr>
                <w:rFonts w:ascii="Segoe UI" w:hAnsi="Segoe UI" w:cs="Segoe UI"/>
                <w:color w:val="161616"/>
                <w:sz w:val="24"/>
                <w:szCs w:val="24"/>
              </w:rPr>
              <w:t>2</w:t>
            </w:r>
            <w:r>
              <w:rPr>
                <w:rFonts w:ascii="Segoe UI" w:hAnsi="Segoe UI" w:cs="Segoe UI"/>
                <w:color w:val="161616"/>
                <w:sz w:val="24"/>
                <w:szCs w:val="24"/>
              </w:rPr>
              <w:t>/1</w:t>
            </w:r>
            <w:r w:rsidR="00BC7503">
              <w:rPr>
                <w:rFonts w:ascii="Segoe UI" w:hAnsi="Segoe UI" w:cs="Segoe UI"/>
                <w:color w:val="161616"/>
                <w:sz w:val="24"/>
                <w:szCs w:val="24"/>
              </w:rPr>
              <w:t>25</w:t>
            </w:r>
            <w:r>
              <w:rPr>
                <w:rFonts w:ascii="Segoe UI" w:hAnsi="Segoe UI" w:cs="Segoe UI"/>
                <w:color w:val="161616"/>
                <w:sz w:val="24"/>
                <w:szCs w:val="24"/>
              </w:rPr>
              <w:t>00</w:t>
            </w:r>
          </w:p>
        </w:tc>
      </w:tr>
      <w:tr w:rsidRPr="00315C29" w:rsidR="00EE7F45" w:rsidTr="0099730B" w14:paraId="0A1B99DD" w14:textId="77777777">
        <w:tc>
          <w:tcPr>
            <w:tcW w:w="2268" w:type="dxa"/>
            <w:hideMark/>
          </w:tcPr>
          <w:p w:rsidRPr="00315C29" w:rsidR="00EE7F45" w:rsidP="0099730B" w:rsidRDefault="00EE7F45" w14:paraId="73142DCE" w14:textId="71CF0C19">
            <w:pPr>
              <w:pStyle w:val="BodyText"/>
              <w:tabs>
                <w:tab w:val="left" w:pos="3065"/>
              </w:tabs>
              <w:jc w:val="both"/>
            </w:pPr>
            <w:r w:rsidRPr="00315C29">
              <w:t>Standard_D8s_v</w:t>
            </w:r>
            <w:r w:rsidR="0061636F">
              <w:t>5</w:t>
            </w:r>
          </w:p>
        </w:tc>
        <w:tc>
          <w:tcPr>
            <w:tcW w:w="851" w:type="dxa"/>
            <w:hideMark/>
          </w:tcPr>
          <w:p w:rsidRPr="00315C29" w:rsidR="00EE7F45" w:rsidP="0099730B" w:rsidRDefault="00EE7F45" w14:paraId="682E3E8E" w14:textId="77777777">
            <w:pPr>
              <w:pStyle w:val="BodyText"/>
              <w:tabs>
                <w:tab w:val="left" w:pos="3065"/>
              </w:tabs>
              <w:jc w:val="both"/>
            </w:pPr>
            <w:r w:rsidRPr="00315C29">
              <w:t>8</w:t>
            </w:r>
          </w:p>
        </w:tc>
        <w:tc>
          <w:tcPr>
            <w:tcW w:w="1276" w:type="dxa"/>
            <w:hideMark/>
          </w:tcPr>
          <w:p w:rsidRPr="00315C29" w:rsidR="00EE7F45" w:rsidP="0099730B" w:rsidRDefault="00EE7F45" w14:paraId="5122BE34" w14:textId="77777777">
            <w:pPr>
              <w:pStyle w:val="BodyText"/>
              <w:tabs>
                <w:tab w:val="left" w:pos="3065"/>
              </w:tabs>
              <w:jc w:val="both"/>
            </w:pPr>
            <w:r w:rsidRPr="00315C29">
              <w:t>32</w:t>
            </w:r>
          </w:p>
        </w:tc>
        <w:tc>
          <w:tcPr>
            <w:tcW w:w="2409" w:type="dxa"/>
            <w:hideMark/>
          </w:tcPr>
          <w:p w:rsidRPr="00315C29" w:rsidR="00EE7F45" w:rsidP="0099730B" w:rsidRDefault="00EE7F45" w14:paraId="3CE7AAF4" w14:textId="77777777">
            <w:pPr>
              <w:pStyle w:val="BodyText"/>
              <w:tabs>
                <w:tab w:val="left" w:pos="3065"/>
              </w:tabs>
              <w:jc w:val="both"/>
            </w:pPr>
            <w:r w:rsidRPr="00DE4FF1">
              <w:rPr>
                <w:rFonts w:ascii="Segoe UI" w:hAnsi="Segoe UI" w:cs="Segoe UI"/>
                <w:color w:val="161616"/>
                <w:sz w:val="24"/>
                <w:szCs w:val="24"/>
              </w:rPr>
              <w:t>Remote Storage Only</w:t>
            </w:r>
          </w:p>
        </w:tc>
        <w:tc>
          <w:tcPr>
            <w:tcW w:w="1296" w:type="dxa"/>
            <w:hideMark/>
          </w:tcPr>
          <w:p w:rsidRPr="00315C29" w:rsidR="00EE7F45" w:rsidP="0099730B" w:rsidRDefault="00EE7F45" w14:paraId="1E963938" w14:textId="77777777">
            <w:pPr>
              <w:pStyle w:val="BodyText"/>
              <w:tabs>
                <w:tab w:val="left" w:pos="3065"/>
              </w:tabs>
              <w:jc w:val="center"/>
            </w:pPr>
            <w:r w:rsidRPr="00315C29">
              <w:t>16</w:t>
            </w:r>
          </w:p>
        </w:tc>
        <w:tc>
          <w:tcPr>
            <w:tcW w:w="1442" w:type="dxa"/>
            <w:hideMark/>
          </w:tcPr>
          <w:p w:rsidRPr="00315C29" w:rsidR="00EE7F45" w:rsidP="0099730B" w:rsidRDefault="00EE7F45" w14:paraId="041DE660" w14:textId="77777777">
            <w:pPr>
              <w:pStyle w:val="BodyText"/>
              <w:tabs>
                <w:tab w:val="left" w:pos="3065"/>
              </w:tabs>
              <w:jc w:val="both"/>
            </w:pPr>
            <w:r w:rsidRPr="00DE4FF1">
              <w:rPr>
                <w:rFonts w:ascii="Segoe UI" w:hAnsi="Segoe UI" w:cs="Segoe UI"/>
                <w:color w:val="161616"/>
                <w:sz w:val="24"/>
                <w:szCs w:val="24"/>
              </w:rPr>
              <w:t>4</w:t>
            </w:r>
            <w:r>
              <w:rPr>
                <w:rFonts w:ascii="Segoe UI" w:hAnsi="Segoe UI" w:cs="Segoe UI"/>
                <w:color w:val="161616"/>
                <w:sz w:val="24"/>
                <w:szCs w:val="24"/>
              </w:rPr>
              <w:t>/12500</w:t>
            </w:r>
          </w:p>
        </w:tc>
      </w:tr>
      <w:tr w:rsidRPr="00315C29" w:rsidR="00EE7F45" w:rsidTr="0099730B" w14:paraId="421319D1" w14:textId="77777777">
        <w:tc>
          <w:tcPr>
            <w:tcW w:w="2268" w:type="dxa"/>
            <w:hideMark/>
          </w:tcPr>
          <w:p w:rsidRPr="00315C29" w:rsidR="00EE7F45" w:rsidP="0099730B" w:rsidRDefault="00EE7F45" w14:paraId="5FEA7479" w14:textId="69B0C5B8">
            <w:pPr>
              <w:pStyle w:val="BodyText"/>
              <w:tabs>
                <w:tab w:val="left" w:pos="3065"/>
              </w:tabs>
              <w:jc w:val="both"/>
            </w:pPr>
            <w:r w:rsidRPr="00315C29">
              <w:t>Standard_D16s_v</w:t>
            </w:r>
            <w:r w:rsidR="0061636F">
              <w:t>5</w:t>
            </w:r>
          </w:p>
        </w:tc>
        <w:tc>
          <w:tcPr>
            <w:tcW w:w="851" w:type="dxa"/>
            <w:hideMark/>
          </w:tcPr>
          <w:p w:rsidRPr="00315C29" w:rsidR="00EE7F45" w:rsidP="0099730B" w:rsidRDefault="00EE7F45" w14:paraId="408320D8" w14:textId="77777777">
            <w:pPr>
              <w:pStyle w:val="BodyText"/>
              <w:tabs>
                <w:tab w:val="left" w:pos="3065"/>
              </w:tabs>
              <w:jc w:val="both"/>
            </w:pPr>
            <w:r w:rsidRPr="00315C29">
              <w:t>16</w:t>
            </w:r>
          </w:p>
        </w:tc>
        <w:tc>
          <w:tcPr>
            <w:tcW w:w="1276" w:type="dxa"/>
            <w:hideMark/>
          </w:tcPr>
          <w:p w:rsidRPr="00315C29" w:rsidR="00EE7F45" w:rsidP="0099730B" w:rsidRDefault="00EE7F45" w14:paraId="018FE4FA" w14:textId="77777777">
            <w:pPr>
              <w:pStyle w:val="BodyText"/>
              <w:tabs>
                <w:tab w:val="left" w:pos="3065"/>
              </w:tabs>
              <w:jc w:val="both"/>
            </w:pPr>
            <w:r w:rsidRPr="00315C29">
              <w:t>64</w:t>
            </w:r>
          </w:p>
        </w:tc>
        <w:tc>
          <w:tcPr>
            <w:tcW w:w="2409" w:type="dxa"/>
            <w:hideMark/>
          </w:tcPr>
          <w:p w:rsidRPr="00315C29" w:rsidR="00EE7F45" w:rsidP="0099730B" w:rsidRDefault="00EE7F45" w14:paraId="084FEA85" w14:textId="77777777">
            <w:pPr>
              <w:pStyle w:val="BodyText"/>
              <w:tabs>
                <w:tab w:val="left" w:pos="3065"/>
              </w:tabs>
              <w:jc w:val="both"/>
            </w:pPr>
            <w:r w:rsidRPr="00DE4FF1">
              <w:rPr>
                <w:rFonts w:ascii="Segoe UI" w:hAnsi="Segoe UI" w:cs="Segoe UI"/>
                <w:color w:val="161616"/>
                <w:sz w:val="24"/>
                <w:szCs w:val="24"/>
              </w:rPr>
              <w:t>Remote Storage Only</w:t>
            </w:r>
          </w:p>
        </w:tc>
        <w:tc>
          <w:tcPr>
            <w:tcW w:w="1296" w:type="dxa"/>
            <w:hideMark/>
          </w:tcPr>
          <w:p w:rsidRPr="00315C29" w:rsidR="00EE7F45" w:rsidP="0099730B" w:rsidRDefault="00EE7F45" w14:paraId="7CE49D6C" w14:textId="77777777">
            <w:pPr>
              <w:pStyle w:val="BodyText"/>
              <w:tabs>
                <w:tab w:val="left" w:pos="3065"/>
              </w:tabs>
              <w:jc w:val="center"/>
            </w:pPr>
            <w:r w:rsidRPr="00315C29">
              <w:t>32</w:t>
            </w:r>
          </w:p>
        </w:tc>
        <w:tc>
          <w:tcPr>
            <w:tcW w:w="1442" w:type="dxa"/>
            <w:hideMark/>
          </w:tcPr>
          <w:p w:rsidRPr="00315C29" w:rsidR="00EE7F45" w:rsidP="0099730B" w:rsidRDefault="00EE7F45" w14:paraId="69782AE9" w14:textId="77777777">
            <w:pPr>
              <w:pStyle w:val="BodyText"/>
              <w:tabs>
                <w:tab w:val="left" w:pos="3065"/>
              </w:tabs>
              <w:jc w:val="both"/>
            </w:pPr>
            <w:r>
              <w:t>8/12500</w:t>
            </w:r>
          </w:p>
        </w:tc>
      </w:tr>
      <w:tr w:rsidRPr="00315C29" w:rsidR="00EE7F45" w:rsidTr="0099730B" w14:paraId="4779EAE3" w14:textId="77777777">
        <w:tc>
          <w:tcPr>
            <w:tcW w:w="2268" w:type="dxa"/>
            <w:hideMark/>
          </w:tcPr>
          <w:p w:rsidRPr="00315C29" w:rsidR="00EE7F45" w:rsidP="0099730B" w:rsidRDefault="00EE7F45" w14:paraId="71D2335A" w14:textId="5A3474C7">
            <w:pPr>
              <w:pStyle w:val="BodyText"/>
              <w:tabs>
                <w:tab w:val="left" w:pos="3065"/>
              </w:tabs>
              <w:jc w:val="both"/>
            </w:pPr>
            <w:r w:rsidRPr="00315C29">
              <w:t>Standard_D32s_v</w:t>
            </w:r>
            <w:r w:rsidR="0061636F">
              <w:t>5</w:t>
            </w:r>
          </w:p>
        </w:tc>
        <w:tc>
          <w:tcPr>
            <w:tcW w:w="851" w:type="dxa"/>
            <w:hideMark/>
          </w:tcPr>
          <w:p w:rsidRPr="00315C29" w:rsidR="00EE7F45" w:rsidP="0099730B" w:rsidRDefault="00EE7F45" w14:paraId="2808E807" w14:textId="77777777">
            <w:pPr>
              <w:pStyle w:val="BodyText"/>
              <w:tabs>
                <w:tab w:val="left" w:pos="3065"/>
              </w:tabs>
              <w:jc w:val="both"/>
            </w:pPr>
            <w:r w:rsidRPr="00315C29">
              <w:t>32</w:t>
            </w:r>
          </w:p>
        </w:tc>
        <w:tc>
          <w:tcPr>
            <w:tcW w:w="1276" w:type="dxa"/>
            <w:hideMark/>
          </w:tcPr>
          <w:p w:rsidRPr="00315C29" w:rsidR="00EE7F45" w:rsidP="0099730B" w:rsidRDefault="00EE7F45" w14:paraId="78BA1068" w14:textId="77777777">
            <w:pPr>
              <w:pStyle w:val="BodyText"/>
              <w:tabs>
                <w:tab w:val="left" w:pos="3065"/>
              </w:tabs>
              <w:jc w:val="both"/>
            </w:pPr>
            <w:r w:rsidRPr="00315C29">
              <w:t>128</w:t>
            </w:r>
          </w:p>
        </w:tc>
        <w:tc>
          <w:tcPr>
            <w:tcW w:w="2409" w:type="dxa"/>
            <w:hideMark/>
          </w:tcPr>
          <w:p w:rsidRPr="00315C29" w:rsidR="00EE7F45" w:rsidP="0099730B" w:rsidRDefault="00EE7F45" w14:paraId="15146B02" w14:textId="77777777">
            <w:pPr>
              <w:pStyle w:val="BodyText"/>
              <w:tabs>
                <w:tab w:val="left" w:pos="3065"/>
              </w:tabs>
              <w:jc w:val="both"/>
            </w:pPr>
            <w:r w:rsidRPr="00DE4FF1">
              <w:rPr>
                <w:rFonts w:ascii="Segoe UI" w:hAnsi="Segoe UI" w:cs="Segoe UI"/>
                <w:color w:val="161616"/>
                <w:sz w:val="24"/>
                <w:szCs w:val="24"/>
              </w:rPr>
              <w:t>Remote Storage Only</w:t>
            </w:r>
          </w:p>
        </w:tc>
        <w:tc>
          <w:tcPr>
            <w:tcW w:w="1296" w:type="dxa"/>
            <w:hideMark/>
          </w:tcPr>
          <w:p w:rsidRPr="00315C29" w:rsidR="00EE7F45" w:rsidP="0099730B" w:rsidRDefault="00EE7F45" w14:paraId="4B59DDB4" w14:textId="77777777">
            <w:pPr>
              <w:pStyle w:val="BodyText"/>
              <w:tabs>
                <w:tab w:val="left" w:pos="3065"/>
              </w:tabs>
              <w:jc w:val="center"/>
            </w:pPr>
            <w:r w:rsidRPr="00315C29">
              <w:t>32</w:t>
            </w:r>
          </w:p>
        </w:tc>
        <w:tc>
          <w:tcPr>
            <w:tcW w:w="1442" w:type="dxa"/>
            <w:hideMark/>
          </w:tcPr>
          <w:p w:rsidRPr="00315C29" w:rsidR="00EE7F45" w:rsidP="0099730B" w:rsidRDefault="00EE7F45" w14:paraId="519B2226" w14:textId="77777777">
            <w:pPr>
              <w:pStyle w:val="BodyText"/>
              <w:tabs>
                <w:tab w:val="left" w:pos="3065"/>
              </w:tabs>
              <w:jc w:val="both"/>
            </w:pPr>
            <w:r w:rsidRPr="00DE4FF1">
              <w:rPr>
                <w:rFonts w:ascii="Segoe UI" w:hAnsi="Segoe UI" w:cs="Segoe UI"/>
                <w:color w:val="161616"/>
                <w:sz w:val="24"/>
                <w:szCs w:val="24"/>
              </w:rPr>
              <w:t>8</w:t>
            </w:r>
            <w:r>
              <w:rPr>
                <w:rFonts w:ascii="Segoe UI" w:hAnsi="Segoe UI" w:cs="Segoe UI"/>
                <w:color w:val="161616"/>
                <w:sz w:val="24"/>
                <w:szCs w:val="24"/>
              </w:rPr>
              <w:t>/16000</w:t>
            </w:r>
          </w:p>
        </w:tc>
      </w:tr>
      <w:tr w:rsidRPr="00315C29" w:rsidR="00EE7F45" w:rsidTr="0099730B" w14:paraId="1A973790" w14:textId="77777777">
        <w:tc>
          <w:tcPr>
            <w:tcW w:w="2268" w:type="dxa"/>
            <w:hideMark/>
          </w:tcPr>
          <w:p w:rsidRPr="00315C29" w:rsidR="00EE7F45" w:rsidP="0099730B" w:rsidRDefault="00EE7F45" w14:paraId="2B34F390" w14:textId="52E7F848">
            <w:pPr>
              <w:pStyle w:val="BodyText"/>
              <w:tabs>
                <w:tab w:val="left" w:pos="3065"/>
              </w:tabs>
              <w:jc w:val="both"/>
            </w:pPr>
            <w:r w:rsidRPr="00315C29">
              <w:t>Standard_D48s_v</w:t>
            </w:r>
            <w:r w:rsidR="0061636F">
              <w:t>5</w:t>
            </w:r>
          </w:p>
        </w:tc>
        <w:tc>
          <w:tcPr>
            <w:tcW w:w="851" w:type="dxa"/>
            <w:hideMark/>
          </w:tcPr>
          <w:p w:rsidRPr="00315C29" w:rsidR="00EE7F45" w:rsidP="0099730B" w:rsidRDefault="00EE7F45" w14:paraId="2970A0C6" w14:textId="77777777">
            <w:pPr>
              <w:pStyle w:val="BodyText"/>
              <w:tabs>
                <w:tab w:val="left" w:pos="3065"/>
              </w:tabs>
              <w:jc w:val="both"/>
            </w:pPr>
            <w:r w:rsidRPr="00315C29">
              <w:t>48</w:t>
            </w:r>
          </w:p>
        </w:tc>
        <w:tc>
          <w:tcPr>
            <w:tcW w:w="1276" w:type="dxa"/>
            <w:hideMark/>
          </w:tcPr>
          <w:p w:rsidRPr="00315C29" w:rsidR="00EE7F45" w:rsidP="0099730B" w:rsidRDefault="00EE7F45" w14:paraId="60D48E04" w14:textId="77777777">
            <w:pPr>
              <w:pStyle w:val="BodyText"/>
              <w:tabs>
                <w:tab w:val="left" w:pos="3065"/>
              </w:tabs>
              <w:jc w:val="both"/>
            </w:pPr>
            <w:r w:rsidRPr="00315C29">
              <w:t>192</w:t>
            </w:r>
          </w:p>
        </w:tc>
        <w:tc>
          <w:tcPr>
            <w:tcW w:w="2409" w:type="dxa"/>
            <w:hideMark/>
          </w:tcPr>
          <w:p w:rsidRPr="00315C29" w:rsidR="00EE7F45" w:rsidP="0099730B" w:rsidRDefault="00EE7F45" w14:paraId="5559113C" w14:textId="77777777">
            <w:pPr>
              <w:pStyle w:val="BodyText"/>
              <w:tabs>
                <w:tab w:val="left" w:pos="3065"/>
              </w:tabs>
              <w:jc w:val="both"/>
            </w:pPr>
            <w:r w:rsidRPr="00DE4FF1">
              <w:rPr>
                <w:rFonts w:ascii="Segoe UI" w:hAnsi="Segoe UI" w:cs="Segoe UI"/>
                <w:color w:val="161616"/>
                <w:sz w:val="24"/>
                <w:szCs w:val="24"/>
              </w:rPr>
              <w:t>Remote Storage Only</w:t>
            </w:r>
          </w:p>
        </w:tc>
        <w:tc>
          <w:tcPr>
            <w:tcW w:w="1296" w:type="dxa"/>
            <w:hideMark/>
          </w:tcPr>
          <w:p w:rsidRPr="00315C29" w:rsidR="00EE7F45" w:rsidP="0099730B" w:rsidRDefault="00EE7F45" w14:paraId="54F70635" w14:textId="77777777">
            <w:pPr>
              <w:pStyle w:val="BodyText"/>
              <w:tabs>
                <w:tab w:val="left" w:pos="3065"/>
              </w:tabs>
              <w:jc w:val="center"/>
            </w:pPr>
            <w:r w:rsidRPr="00315C29">
              <w:t>32</w:t>
            </w:r>
          </w:p>
        </w:tc>
        <w:tc>
          <w:tcPr>
            <w:tcW w:w="1442" w:type="dxa"/>
            <w:hideMark/>
          </w:tcPr>
          <w:p w:rsidRPr="00315C29" w:rsidR="00EE7F45" w:rsidP="0099730B" w:rsidRDefault="00EE7F45" w14:paraId="23B6102C" w14:textId="77777777">
            <w:pPr>
              <w:pStyle w:val="BodyText"/>
              <w:tabs>
                <w:tab w:val="left" w:pos="3065"/>
              </w:tabs>
              <w:jc w:val="both"/>
            </w:pPr>
            <w:r w:rsidRPr="00DE4FF1">
              <w:rPr>
                <w:rFonts w:ascii="Segoe UI" w:hAnsi="Segoe UI" w:cs="Segoe UI"/>
                <w:color w:val="161616"/>
                <w:sz w:val="24"/>
                <w:szCs w:val="24"/>
              </w:rPr>
              <w:t>8</w:t>
            </w:r>
            <w:r>
              <w:rPr>
                <w:rFonts w:ascii="Segoe UI" w:hAnsi="Segoe UI" w:cs="Segoe UI"/>
                <w:color w:val="161616"/>
                <w:sz w:val="24"/>
                <w:szCs w:val="24"/>
              </w:rPr>
              <w:t>/24000</w:t>
            </w:r>
          </w:p>
        </w:tc>
      </w:tr>
      <w:tr w:rsidRPr="00315C29" w:rsidR="00EE7F45" w:rsidTr="0099730B" w14:paraId="3EC52640" w14:textId="77777777">
        <w:tc>
          <w:tcPr>
            <w:tcW w:w="2268" w:type="dxa"/>
            <w:hideMark/>
          </w:tcPr>
          <w:p w:rsidRPr="00315C29" w:rsidR="00EE7F45" w:rsidP="0099730B" w:rsidRDefault="00EE7F45" w14:paraId="363B3F0B" w14:textId="79DCD50F">
            <w:pPr>
              <w:pStyle w:val="BodyText"/>
              <w:tabs>
                <w:tab w:val="left" w:pos="3065"/>
              </w:tabs>
              <w:jc w:val="both"/>
            </w:pPr>
            <w:r w:rsidRPr="00315C29">
              <w:t>Standard_D64s_v</w:t>
            </w:r>
            <w:r w:rsidR="0061636F">
              <w:t>5</w:t>
            </w:r>
          </w:p>
        </w:tc>
        <w:tc>
          <w:tcPr>
            <w:tcW w:w="851" w:type="dxa"/>
            <w:hideMark/>
          </w:tcPr>
          <w:p w:rsidRPr="00315C29" w:rsidR="00EE7F45" w:rsidP="0099730B" w:rsidRDefault="00EE7F45" w14:paraId="19EE5786" w14:textId="77777777">
            <w:pPr>
              <w:pStyle w:val="BodyText"/>
              <w:tabs>
                <w:tab w:val="left" w:pos="3065"/>
              </w:tabs>
              <w:jc w:val="both"/>
            </w:pPr>
            <w:r w:rsidRPr="00315C29">
              <w:t>64</w:t>
            </w:r>
          </w:p>
        </w:tc>
        <w:tc>
          <w:tcPr>
            <w:tcW w:w="1276" w:type="dxa"/>
            <w:hideMark/>
          </w:tcPr>
          <w:p w:rsidRPr="00315C29" w:rsidR="00EE7F45" w:rsidP="0099730B" w:rsidRDefault="00EE7F45" w14:paraId="67A070F1" w14:textId="77777777">
            <w:pPr>
              <w:pStyle w:val="BodyText"/>
              <w:tabs>
                <w:tab w:val="left" w:pos="3065"/>
              </w:tabs>
              <w:jc w:val="both"/>
            </w:pPr>
            <w:r w:rsidRPr="00315C29">
              <w:t>256</w:t>
            </w:r>
          </w:p>
        </w:tc>
        <w:tc>
          <w:tcPr>
            <w:tcW w:w="2409" w:type="dxa"/>
            <w:hideMark/>
          </w:tcPr>
          <w:p w:rsidRPr="00315C29" w:rsidR="00EE7F45" w:rsidP="0099730B" w:rsidRDefault="00EE7F45" w14:paraId="1119AF69" w14:textId="77777777">
            <w:pPr>
              <w:pStyle w:val="BodyText"/>
              <w:tabs>
                <w:tab w:val="left" w:pos="3065"/>
              </w:tabs>
              <w:jc w:val="both"/>
            </w:pPr>
            <w:r w:rsidRPr="00DE4FF1">
              <w:rPr>
                <w:rFonts w:ascii="Segoe UI" w:hAnsi="Segoe UI" w:cs="Segoe UI"/>
                <w:color w:val="161616"/>
                <w:sz w:val="24"/>
                <w:szCs w:val="24"/>
              </w:rPr>
              <w:t>Remote Storage Only</w:t>
            </w:r>
          </w:p>
        </w:tc>
        <w:tc>
          <w:tcPr>
            <w:tcW w:w="1296" w:type="dxa"/>
            <w:hideMark/>
          </w:tcPr>
          <w:p w:rsidRPr="00315C29" w:rsidR="00EE7F45" w:rsidP="0099730B" w:rsidRDefault="00EE7F45" w14:paraId="216B0B2A" w14:textId="77777777">
            <w:pPr>
              <w:pStyle w:val="BodyText"/>
              <w:tabs>
                <w:tab w:val="left" w:pos="3065"/>
              </w:tabs>
              <w:jc w:val="center"/>
            </w:pPr>
            <w:r w:rsidRPr="00315C29">
              <w:t>32</w:t>
            </w:r>
          </w:p>
        </w:tc>
        <w:tc>
          <w:tcPr>
            <w:tcW w:w="1442" w:type="dxa"/>
            <w:hideMark/>
          </w:tcPr>
          <w:p w:rsidRPr="00315C29" w:rsidR="00EE7F45" w:rsidP="0099730B" w:rsidRDefault="00EE7F45" w14:paraId="229810B1" w14:textId="4C899589">
            <w:pPr>
              <w:pStyle w:val="BodyText"/>
              <w:tabs>
                <w:tab w:val="left" w:pos="3065"/>
              </w:tabs>
              <w:jc w:val="both"/>
            </w:pPr>
            <w:r w:rsidRPr="00DE4FF1">
              <w:rPr>
                <w:rFonts w:ascii="Segoe UI" w:hAnsi="Segoe UI" w:cs="Segoe UI"/>
                <w:color w:val="161616"/>
                <w:sz w:val="24"/>
                <w:szCs w:val="24"/>
              </w:rPr>
              <w:t>8</w:t>
            </w:r>
            <w:r>
              <w:rPr>
                <w:rFonts w:ascii="Segoe UI" w:hAnsi="Segoe UI" w:cs="Segoe UI"/>
                <w:color w:val="161616"/>
                <w:sz w:val="24"/>
                <w:szCs w:val="24"/>
              </w:rPr>
              <w:t>/3000</w:t>
            </w:r>
            <w:r w:rsidR="00BC7503">
              <w:rPr>
                <w:rFonts w:ascii="Segoe UI" w:hAnsi="Segoe UI" w:cs="Segoe UI"/>
                <w:color w:val="161616"/>
                <w:sz w:val="24"/>
                <w:szCs w:val="24"/>
              </w:rPr>
              <w:t>0</w:t>
            </w:r>
          </w:p>
        </w:tc>
      </w:tr>
      <w:tr w:rsidRPr="00315C29" w:rsidR="0061636F" w:rsidTr="0099730B" w14:paraId="622BC8F9" w14:textId="77777777">
        <w:tc>
          <w:tcPr>
            <w:tcW w:w="2268" w:type="dxa"/>
          </w:tcPr>
          <w:p w:rsidRPr="00315C29" w:rsidR="0061636F" w:rsidP="0061636F" w:rsidRDefault="0061636F" w14:paraId="3D306B61" w14:textId="0B8F8833">
            <w:pPr>
              <w:pStyle w:val="BodyText"/>
              <w:tabs>
                <w:tab w:val="left" w:pos="3065"/>
              </w:tabs>
              <w:jc w:val="both"/>
            </w:pPr>
            <w:r w:rsidRPr="00315C29">
              <w:t>Standard_D</w:t>
            </w:r>
            <w:r>
              <w:t>96</w:t>
            </w:r>
            <w:r w:rsidRPr="00315C29">
              <w:t>s_v</w:t>
            </w:r>
            <w:r>
              <w:t>5</w:t>
            </w:r>
          </w:p>
        </w:tc>
        <w:tc>
          <w:tcPr>
            <w:tcW w:w="851" w:type="dxa"/>
          </w:tcPr>
          <w:p w:rsidRPr="00315C29" w:rsidR="0061636F" w:rsidP="0061636F" w:rsidRDefault="0061636F" w14:paraId="05943CE9" w14:textId="008A8BEC">
            <w:pPr>
              <w:pStyle w:val="BodyText"/>
              <w:tabs>
                <w:tab w:val="left" w:pos="3065"/>
              </w:tabs>
              <w:ind w:left="0"/>
              <w:jc w:val="both"/>
            </w:pPr>
            <w:r>
              <w:t>96</w:t>
            </w:r>
          </w:p>
        </w:tc>
        <w:tc>
          <w:tcPr>
            <w:tcW w:w="1276" w:type="dxa"/>
          </w:tcPr>
          <w:p w:rsidRPr="00315C29" w:rsidR="0061636F" w:rsidP="0061636F" w:rsidRDefault="0061636F" w14:paraId="22F173DD" w14:textId="78C86776">
            <w:pPr>
              <w:pStyle w:val="BodyText"/>
              <w:tabs>
                <w:tab w:val="left" w:pos="3065"/>
              </w:tabs>
              <w:ind w:left="0"/>
              <w:jc w:val="both"/>
            </w:pPr>
            <w:r>
              <w:t>384</w:t>
            </w:r>
          </w:p>
        </w:tc>
        <w:tc>
          <w:tcPr>
            <w:tcW w:w="2409" w:type="dxa"/>
          </w:tcPr>
          <w:p w:rsidRPr="00DE4FF1" w:rsidR="0061636F" w:rsidP="0061636F" w:rsidRDefault="0061636F" w14:paraId="23F6A820" w14:textId="258A569A">
            <w:pPr>
              <w:pStyle w:val="BodyText"/>
              <w:tabs>
                <w:tab w:val="left" w:pos="3065"/>
              </w:tabs>
              <w:jc w:val="both"/>
              <w:rPr>
                <w:rFonts w:ascii="Segoe UI" w:hAnsi="Segoe UI" w:cs="Segoe UI"/>
                <w:color w:val="161616"/>
                <w:sz w:val="24"/>
                <w:szCs w:val="24"/>
              </w:rPr>
            </w:pPr>
            <w:r w:rsidRPr="00DE4FF1">
              <w:rPr>
                <w:rFonts w:ascii="Segoe UI" w:hAnsi="Segoe UI" w:cs="Segoe UI"/>
                <w:color w:val="161616"/>
                <w:sz w:val="24"/>
                <w:szCs w:val="24"/>
              </w:rPr>
              <w:t>Remote Storage Only</w:t>
            </w:r>
          </w:p>
        </w:tc>
        <w:tc>
          <w:tcPr>
            <w:tcW w:w="1296" w:type="dxa"/>
          </w:tcPr>
          <w:p w:rsidRPr="00315C29" w:rsidR="0061636F" w:rsidP="0061636F" w:rsidRDefault="0061636F" w14:paraId="489C8800" w14:textId="0D8ADD59">
            <w:pPr>
              <w:pStyle w:val="BodyText"/>
              <w:tabs>
                <w:tab w:val="left" w:pos="3065"/>
              </w:tabs>
              <w:jc w:val="center"/>
            </w:pPr>
            <w:r>
              <w:t>32</w:t>
            </w:r>
          </w:p>
        </w:tc>
        <w:tc>
          <w:tcPr>
            <w:tcW w:w="1442" w:type="dxa"/>
          </w:tcPr>
          <w:p w:rsidRPr="00DE4FF1" w:rsidR="0061636F" w:rsidP="0061636F" w:rsidRDefault="00BC7503" w14:paraId="381A4091" w14:textId="05093A30">
            <w:pPr>
              <w:pStyle w:val="BodyText"/>
              <w:tabs>
                <w:tab w:val="left" w:pos="3065"/>
              </w:tabs>
              <w:jc w:val="both"/>
              <w:rPr>
                <w:rFonts w:ascii="Segoe UI" w:hAnsi="Segoe UI" w:cs="Segoe UI"/>
                <w:color w:val="161616"/>
                <w:sz w:val="24"/>
                <w:szCs w:val="24"/>
              </w:rPr>
            </w:pPr>
            <w:r>
              <w:rPr>
                <w:rFonts w:ascii="Segoe UI" w:hAnsi="Segoe UI" w:cs="Segoe UI"/>
                <w:color w:val="161616"/>
                <w:sz w:val="24"/>
                <w:szCs w:val="24"/>
              </w:rPr>
              <w:t>8/35000</w:t>
            </w:r>
          </w:p>
        </w:tc>
      </w:tr>
    </w:tbl>
    <w:p w:rsidRPr="00A5559C" w:rsidR="00EE7F45" w:rsidP="00EE7F45" w:rsidRDefault="00EE7F45" w14:paraId="1ADDED37" w14:textId="77777777">
      <w:pPr>
        <w:pStyle w:val="BodyText"/>
        <w:tabs>
          <w:tab w:val="clear" w:pos="4536"/>
          <w:tab w:val="clear" w:pos="6804"/>
          <w:tab w:val="clear" w:pos="9638"/>
          <w:tab w:val="left" w:pos="3065"/>
        </w:tabs>
        <w:jc w:val="both"/>
      </w:pPr>
    </w:p>
    <w:p w:rsidRPr="00A5559C" w:rsidR="000A7B0C" w:rsidP="00273329" w:rsidRDefault="000A7B0C" w14:paraId="0E993716" w14:textId="725C61AA">
      <w:pPr>
        <w:pStyle w:val="BodyText"/>
        <w:tabs>
          <w:tab w:val="clear" w:pos="4536"/>
          <w:tab w:val="clear" w:pos="6804"/>
          <w:tab w:val="clear" w:pos="9638"/>
          <w:tab w:val="left" w:pos="3065"/>
        </w:tabs>
        <w:jc w:val="both"/>
      </w:pPr>
      <w:r w:rsidRPr="00A5559C">
        <w:t>E Series v4</w:t>
      </w:r>
      <w:r w:rsidR="00273329">
        <w:rPr>
          <w:rStyle w:val="FootnoteReference"/>
        </w:rPr>
        <w:footnoteReference w:id="21"/>
      </w:r>
    </w:p>
    <w:tbl>
      <w:tblPr>
        <w:tblStyle w:val="AVTable1"/>
        <w:tblW w:w="9542" w:type="dxa"/>
        <w:tblLook w:val="04A0" w:firstRow="1" w:lastRow="0" w:firstColumn="1" w:lastColumn="0" w:noHBand="0" w:noVBand="1"/>
      </w:tblPr>
      <w:tblGrid>
        <w:gridCol w:w="2268"/>
        <w:gridCol w:w="851"/>
        <w:gridCol w:w="1276"/>
        <w:gridCol w:w="2409"/>
        <w:gridCol w:w="1296"/>
        <w:gridCol w:w="1442"/>
      </w:tblGrid>
      <w:tr w:rsidRPr="00315C29" w:rsidR="00273329" w:rsidTr="0099730B" w14:paraId="07303ABC" w14:textId="77777777">
        <w:trPr>
          <w:cnfStyle w:val="100000000000" w:firstRow="1" w:lastRow="0" w:firstColumn="0" w:lastColumn="0" w:oddVBand="0" w:evenVBand="0" w:oddHBand="0" w:evenHBand="0" w:firstRowFirstColumn="0" w:firstRowLastColumn="0" w:lastRowFirstColumn="0" w:lastRowLastColumn="0"/>
        </w:trPr>
        <w:tc>
          <w:tcPr>
            <w:tcW w:w="2268" w:type="dxa"/>
            <w:hideMark/>
          </w:tcPr>
          <w:p w:rsidRPr="00315C29" w:rsidR="00273329" w:rsidP="0099730B" w:rsidRDefault="00273329" w14:paraId="0F0AEE74" w14:textId="77777777">
            <w:pPr>
              <w:pStyle w:val="BodyText"/>
              <w:tabs>
                <w:tab w:val="left" w:pos="3065"/>
              </w:tabs>
              <w:jc w:val="both"/>
              <w:rPr>
                <w:bCs/>
              </w:rPr>
            </w:pPr>
            <w:r w:rsidRPr="00315C29">
              <w:rPr>
                <w:bCs/>
                <w:color w:val="FFFFFF" w:themeColor="background1"/>
              </w:rPr>
              <w:t>Size</w:t>
            </w:r>
          </w:p>
        </w:tc>
        <w:tc>
          <w:tcPr>
            <w:tcW w:w="851" w:type="dxa"/>
            <w:hideMark/>
          </w:tcPr>
          <w:p w:rsidRPr="00315C29" w:rsidR="00273329" w:rsidP="0099730B" w:rsidRDefault="00273329" w14:paraId="316A9DAD" w14:textId="77777777">
            <w:pPr>
              <w:pStyle w:val="BodyText"/>
              <w:tabs>
                <w:tab w:val="left" w:pos="3065"/>
              </w:tabs>
              <w:rPr>
                <w:bCs/>
                <w:color w:val="FFFFFF" w:themeColor="background1"/>
              </w:rPr>
            </w:pPr>
            <w:r w:rsidRPr="00315C29">
              <w:rPr>
                <w:bCs/>
                <w:color w:val="FFFFFF" w:themeColor="background1"/>
              </w:rPr>
              <w:t>vCPU</w:t>
            </w:r>
          </w:p>
        </w:tc>
        <w:tc>
          <w:tcPr>
            <w:tcW w:w="1276" w:type="dxa"/>
            <w:hideMark/>
          </w:tcPr>
          <w:p w:rsidRPr="00315C29" w:rsidR="00273329" w:rsidP="0099730B" w:rsidRDefault="00273329" w14:paraId="622FBEE7" w14:textId="77777777">
            <w:pPr>
              <w:pStyle w:val="BodyText"/>
              <w:tabs>
                <w:tab w:val="left" w:pos="3065"/>
              </w:tabs>
              <w:rPr>
                <w:bCs/>
                <w:color w:val="FFFFFF" w:themeColor="background1"/>
              </w:rPr>
            </w:pPr>
            <w:r w:rsidRPr="00315C29">
              <w:rPr>
                <w:bCs/>
                <w:color w:val="FFFFFF" w:themeColor="background1"/>
              </w:rPr>
              <w:t>Memory: GiB</w:t>
            </w:r>
          </w:p>
        </w:tc>
        <w:tc>
          <w:tcPr>
            <w:tcW w:w="2409" w:type="dxa"/>
            <w:hideMark/>
          </w:tcPr>
          <w:p w:rsidRPr="00315C29" w:rsidR="00273329" w:rsidP="0099730B" w:rsidRDefault="00273329" w14:paraId="5CBB8194" w14:textId="77777777">
            <w:pPr>
              <w:pStyle w:val="BodyText"/>
              <w:tabs>
                <w:tab w:val="left" w:pos="3065"/>
              </w:tabs>
              <w:rPr>
                <w:bCs/>
                <w:color w:val="FFFFFF" w:themeColor="background1"/>
              </w:rPr>
            </w:pPr>
            <w:r w:rsidRPr="00315C29">
              <w:rPr>
                <w:bCs/>
                <w:color w:val="FFFFFF" w:themeColor="background1"/>
              </w:rPr>
              <w:t>Temp storage (SSD) GiB</w:t>
            </w:r>
          </w:p>
        </w:tc>
        <w:tc>
          <w:tcPr>
            <w:tcW w:w="1296" w:type="dxa"/>
            <w:hideMark/>
          </w:tcPr>
          <w:p w:rsidRPr="00315C29" w:rsidR="00273329" w:rsidP="0099730B" w:rsidRDefault="00273329" w14:paraId="2066E68E" w14:textId="77777777">
            <w:pPr>
              <w:pStyle w:val="BodyText"/>
              <w:tabs>
                <w:tab w:val="left" w:pos="3065"/>
              </w:tabs>
              <w:rPr>
                <w:bCs/>
                <w:color w:val="FFFFFF" w:themeColor="background1"/>
              </w:rPr>
            </w:pPr>
            <w:r w:rsidRPr="00315C29">
              <w:rPr>
                <w:bCs/>
                <w:color w:val="FFFFFF" w:themeColor="background1"/>
              </w:rPr>
              <w:t>Max data disks</w:t>
            </w:r>
          </w:p>
        </w:tc>
        <w:tc>
          <w:tcPr>
            <w:tcW w:w="1442" w:type="dxa"/>
            <w:hideMark/>
          </w:tcPr>
          <w:p w:rsidRPr="00315C29" w:rsidR="00273329" w:rsidP="0099730B" w:rsidRDefault="00273329" w14:paraId="26A79C9F" w14:textId="77777777">
            <w:pPr>
              <w:pStyle w:val="BodyText"/>
              <w:tabs>
                <w:tab w:val="left" w:pos="3065"/>
              </w:tabs>
              <w:rPr>
                <w:bCs/>
                <w:color w:val="FFFFFF" w:themeColor="background1"/>
              </w:rPr>
            </w:pPr>
            <w:r w:rsidRPr="00315C29">
              <w:rPr>
                <w:bCs/>
                <w:color w:val="FFFFFF" w:themeColor="background1"/>
              </w:rPr>
              <w:t>Max NICs/ Expected network bandwidth (Mbps)</w:t>
            </w:r>
          </w:p>
        </w:tc>
      </w:tr>
      <w:tr w:rsidRPr="00315C29" w:rsidR="00273329" w:rsidTr="0099730B" w14:paraId="09C63906" w14:textId="77777777">
        <w:tc>
          <w:tcPr>
            <w:tcW w:w="2268" w:type="dxa"/>
            <w:hideMark/>
          </w:tcPr>
          <w:p w:rsidRPr="00315C29" w:rsidR="00273329" w:rsidP="0099730B" w:rsidRDefault="00273329" w14:paraId="6049EFE6" w14:textId="3016A9E8">
            <w:pPr>
              <w:pStyle w:val="BodyText"/>
              <w:tabs>
                <w:tab w:val="left" w:pos="3065"/>
              </w:tabs>
              <w:jc w:val="both"/>
            </w:pPr>
            <w:r w:rsidRPr="00315C29">
              <w:t>Standard_</w:t>
            </w:r>
            <w:r w:rsidR="00F20CFF">
              <w:t>E</w:t>
            </w:r>
            <w:r w:rsidRPr="00315C29">
              <w:t>2s_v</w:t>
            </w:r>
            <w:r w:rsidR="00CD4A65">
              <w:t>4</w:t>
            </w:r>
          </w:p>
        </w:tc>
        <w:tc>
          <w:tcPr>
            <w:tcW w:w="851" w:type="dxa"/>
            <w:hideMark/>
          </w:tcPr>
          <w:p w:rsidRPr="00315C29" w:rsidR="00273329" w:rsidP="0099730B" w:rsidRDefault="00273329" w14:paraId="0F852DD7" w14:textId="77777777">
            <w:pPr>
              <w:pStyle w:val="BodyText"/>
              <w:tabs>
                <w:tab w:val="left" w:pos="3065"/>
              </w:tabs>
              <w:jc w:val="both"/>
            </w:pPr>
            <w:r w:rsidRPr="00315C29">
              <w:t>2</w:t>
            </w:r>
          </w:p>
        </w:tc>
        <w:tc>
          <w:tcPr>
            <w:tcW w:w="1276" w:type="dxa"/>
            <w:hideMark/>
          </w:tcPr>
          <w:p w:rsidRPr="00315C29" w:rsidR="00273329" w:rsidP="0099730B" w:rsidRDefault="00273329" w14:paraId="033C3812" w14:textId="77777777">
            <w:pPr>
              <w:pStyle w:val="BodyText"/>
              <w:tabs>
                <w:tab w:val="left" w:pos="3065"/>
              </w:tabs>
              <w:jc w:val="both"/>
            </w:pPr>
            <w:r w:rsidRPr="00315C29">
              <w:t>8</w:t>
            </w:r>
          </w:p>
        </w:tc>
        <w:tc>
          <w:tcPr>
            <w:tcW w:w="2409" w:type="dxa"/>
            <w:hideMark/>
          </w:tcPr>
          <w:p w:rsidRPr="00315C29" w:rsidR="00273329" w:rsidP="0099730B" w:rsidRDefault="00273329" w14:paraId="383FCF66" w14:textId="77777777">
            <w:pPr>
              <w:pStyle w:val="BodyText"/>
              <w:tabs>
                <w:tab w:val="left" w:pos="3065"/>
              </w:tabs>
              <w:jc w:val="both"/>
            </w:pPr>
            <w:r w:rsidRPr="00DE4FF1">
              <w:rPr>
                <w:rFonts w:ascii="Segoe UI" w:hAnsi="Segoe UI" w:cs="Segoe UI"/>
                <w:color w:val="161616"/>
                <w:sz w:val="24"/>
                <w:szCs w:val="24"/>
              </w:rPr>
              <w:t>Remote Storage Only</w:t>
            </w:r>
          </w:p>
        </w:tc>
        <w:tc>
          <w:tcPr>
            <w:tcW w:w="1296" w:type="dxa"/>
            <w:hideMark/>
          </w:tcPr>
          <w:p w:rsidRPr="00315C29" w:rsidR="00273329" w:rsidP="0099730B" w:rsidRDefault="00273329" w14:paraId="03045321" w14:textId="77777777">
            <w:pPr>
              <w:pStyle w:val="BodyText"/>
              <w:tabs>
                <w:tab w:val="left" w:pos="3065"/>
              </w:tabs>
              <w:jc w:val="center"/>
            </w:pPr>
            <w:r w:rsidRPr="00315C29">
              <w:t>4</w:t>
            </w:r>
          </w:p>
        </w:tc>
        <w:tc>
          <w:tcPr>
            <w:tcW w:w="1442" w:type="dxa"/>
            <w:hideMark/>
          </w:tcPr>
          <w:p w:rsidRPr="00315C29" w:rsidR="00273329" w:rsidP="0099730B" w:rsidRDefault="00273329" w14:paraId="57F5BFA6" w14:textId="77777777">
            <w:pPr>
              <w:pStyle w:val="BodyText"/>
              <w:tabs>
                <w:tab w:val="left" w:pos="3065"/>
              </w:tabs>
              <w:jc w:val="both"/>
            </w:pPr>
            <w:r w:rsidRPr="00DE4FF1">
              <w:rPr>
                <w:rFonts w:ascii="Segoe UI" w:hAnsi="Segoe UI" w:cs="Segoe UI"/>
                <w:color w:val="161616"/>
                <w:sz w:val="24"/>
                <w:szCs w:val="24"/>
              </w:rPr>
              <w:t>2</w:t>
            </w:r>
            <w:r>
              <w:rPr>
                <w:rFonts w:ascii="Segoe UI" w:hAnsi="Segoe UI" w:cs="Segoe UI"/>
                <w:color w:val="161616"/>
                <w:sz w:val="24"/>
                <w:szCs w:val="24"/>
              </w:rPr>
              <w:t>/12500</w:t>
            </w:r>
          </w:p>
        </w:tc>
      </w:tr>
      <w:tr w:rsidRPr="00315C29" w:rsidR="00273329" w:rsidTr="0099730B" w14:paraId="79A50374" w14:textId="77777777">
        <w:tc>
          <w:tcPr>
            <w:tcW w:w="2268" w:type="dxa"/>
            <w:hideMark/>
          </w:tcPr>
          <w:p w:rsidRPr="00315C29" w:rsidR="00273329" w:rsidP="0099730B" w:rsidRDefault="00273329" w14:paraId="14864D03" w14:textId="1DC0EC33">
            <w:pPr>
              <w:pStyle w:val="BodyText"/>
              <w:tabs>
                <w:tab w:val="left" w:pos="3065"/>
              </w:tabs>
              <w:jc w:val="both"/>
            </w:pPr>
            <w:r w:rsidRPr="00315C29">
              <w:t>Standard_</w:t>
            </w:r>
            <w:r w:rsidR="00F20CFF">
              <w:t>E</w:t>
            </w:r>
            <w:r w:rsidRPr="00315C29">
              <w:t>4s_v</w:t>
            </w:r>
            <w:r w:rsidR="00CD4A65">
              <w:t>4</w:t>
            </w:r>
          </w:p>
        </w:tc>
        <w:tc>
          <w:tcPr>
            <w:tcW w:w="851" w:type="dxa"/>
            <w:hideMark/>
          </w:tcPr>
          <w:p w:rsidRPr="00315C29" w:rsidR="00273329" w:rsidP="0099730B" w:rsidRDefault="00273329" w14:paraId="7F45178B" w14:textId="77777777">
            <w:pPr>
              <w:pStyle w:val="BodyText"/>
              <w:tabs>
                <w:tab w:val="left" w:pos="3065"/>
              </w:tabs>
              <w:jc w:val="both"/>
            </w:pPr>
            <w:r w:rsidRPr="00315C29">
              <w:t>4</w:t>
            </w:r>
          </w:p>
        </w:tc>
        <w:tc>
          <w:tcPr>
            <w:tcW w:w="1276" w:type="dxa"/>
            <w:hideMark/>
          </w:tcPr>
          <w:p w:rsidRPr="00315C29" w:rsidR="00273329" w:rsidP="0099730B" w:rsidRDefault="00273329" w14:paraId="18A53D30" w14:textId="77777777">
            <w:pPr>
              <w:pStyle w:val="BodyText"/>
              <w:tabs>
                <w:tab w:val="left" w:pos="3065"/>
              </w:tabs>
              <w:jc w:val="both"/>
            </w:pPr>
            <w:r w:rsidRPr="00315C29">
              <w:t>16</w:t>
            </w:r>
          </w:p>
        </w:tc>
        <w:tc>
          <w:tcPr>
            <w:tcW w:w="2409" w:type="dxa"/>
            <w:hideMark/>
          </w:tcPr>
          <w:p w:rsidRPr="00315C29" w:rsidR="00273329" w:rsidP="0099730B" w:rsidRDefault="00273329" w14:paraId="16292080" w14:textId="77777777">
            <w:pPr>
              <w:pStyle w:val="BodyText"/>
              <w:tabs>
                <w:tab w:val="left" w:pos="3065"/>
              </w:tabs>
              <w:jc w:val="both"/>
            </w:pPr>
            <w:r w:rsidRPr="00DE4FF1">
              <w:rPr>
                <w:rFonts w:ascii="Segoe UI" w:hAnsi="Segoe UI" w:cs="Segoe UI"/>
                <w:color w:val="161616"/>
                <w:sz w:val="24"/>
                <w:szCs w:val="24"/>
              </w:rPr>
              <w:t>Remote Storage Only</w:t>
            </w:r>
          </w:p>
        </w:tc>
        <w:tc>
          <w:tcPr>
            <w:tcW w:w="1296" w:type="dxa"/>
            <w:hideMark/>
          </w:tcPr>
          <w:p w:rsidRPr="00315C29" w:rsidR="00273329" w:rsidP="0099730B" w:rsidRDefault="00273329" w14:paraId="42D07B9B" w14:textId="77777777">
            <w:pPr>
              <w:pStyle w:val="BodyText"/>
              <w:tabs>
                <w:tab w:val="left" w:pos="3065"/>
              </w:tabs>
              <w:jc w:val="center"/>
            </w:pPr>
            <w:r w:rsidRPr="00315C29">
              <w:t>8</w:t>
            </w:r>
          </w:p>
        </w:tc>
        <w:tc>
          <w:tcPr>
            <w:tcW w:w="1442" w:type="dxa"/>
            <w:hideMark/>
          </w:tcPr>
          <w:p w:rsidRPr="00315C29" w:rsidR="00273329" w:rsidP="0099730B" w:rsidRDefault="00273329" w14:paraId="5322D07C" w14:textId="77777777">
            <w:pPr>
              <w:pStyle w:val="BodyText"/>
              <w:tabs>
                <w:tab w:val="left" w:pos="3065"/>
              </w:tabs>
              <w:jc w:val="both"/>
            </w:pPr>
            <w:r w:rsidRPr="00DE4FF1">
              <w:rPr>
                <w:rFonts w:ascii="Segoe UI" w:hAnsi="Segoe UI" w:cs="Segoe UI"/>
                <w:color w:val="161616"/>
                <w:sz w:val="24"/>
                <w:szCs w:val="24"/>
              </w:rPr>
              <w:t>2</w:t>
            </w:r>
            <w:r>
              <w:rPr>
                <w:rFonts w:ascii="Segoe UI" w:hAnsi="Segoe UI" w:cs="Segoe UI"/>
                <w:color w:val="161616"/>
                <w:sz w:val="24"/>
                <w:szCs w:val="24"/>
              </w:rPr>
              <w:t>/12500</w:t>
            </w:r>
          </w:p>
        </w:tc>
      </w:tr>
      <w:tr w:rsidRPr="00315C29" w:rsidR="00273329" w:rsidTr="0099730B" w14:paraId="36C39A3E" w14:textId="77777777">
        <w:tc>
          <w:tcPr>
            <w:tcW w:w="2268" w:type="dxa"/>
            <w:hideMark/>
          </w:tcPr>
          <w:p w:rsidRPr="00315C29" w:rsidR="00273329" w:rsidP="0099730B" w:rsidRDefault="00273329" w14:paraId="4A82743F" w14:textId="55EE33C2">
            <w:pPr>
              <w:pStyle w:val="BodyText"/>
              <w:tabs>
                <w:tab w:val="left" w:pos="3065"/>
              </w:tabs>
              <w:jc w:val="both"/>
            </w:pPr>
            <w:r w:rsidRPr="00315C29">
              <w:t>Standard_</w:t>
            </w:r>
            <w:r w:rsidR="00F20CFF">
              <w:t>E</w:t>
            </w:r>
            <w:r w:rsidRPr="00315C29">
              <w:t>8s_v</w:t>
            </w:r>
            <w:r w:rsidR="00CD4A65">
              <w:t>4</w:t>
            </w:r>
          </w:p>
        </w:tc>
        <w:tc>
          <w:tcPr>
            <w:tcW w:w="851" w:type="dxa"/>
            <w:hideMark/>
          </w:tcPr>
          <w:p w:rsidRPr="00315C29" w:rsidR="00273329" w:rsidP="0099730B" w:rsidRDefault="00273329" w14:paraId="09B27F83" w14:textId="77777777">
            <w:pPr>
              <w:pStyle w:val="BodyText"/>
              <w:tabs>
                <w:tab w:val="left" w:pos="3065"/>
              </w:tabs>
              <w:jc w:val="both"/>
            </w:pPr>
            <w:r w:rsidRPr="00315C29">
              <w:t>8</w:t>
            </w:r>
          </w:p>
        </w:tc>
        <w:tc>
          <w:tcPr>
            <w:tcW w:w="1276" w:type="dxa"/>
            <w:hideMark/>
          </w:tcPr>
          <w:p w:rsidRPr="00315C29" w:rsidR="00273329" w:rsidP="0099730B" w:rsidRDefault="00273329" w14:paraId="1FD28A47" w14:textId="77777777">
            <w:pPr>
              <w:pStyle w:val="BodyText"/>
              <w:tabs>
                <w:tab w:val="left" w:pos="3065"/>
              </w:tabs>
              <w:jc w:val="both"/>
            </w:pPr>
            <w:r w:rsidRPr="00315C29">
              <w:t>32</w:t>
            </w:r>
          </w:p>
        </w:tc>
        <w:tc>
          <w:tcPr>
            <w:tcW w:w="2409" w:type="dxa"/>
            <w:hideMark/>
          </w:tcPr>
          <w:p w:rsidRPr="00315C29" w:rsidR="00273329" w:rsidP="0099730B" w:rsidRDefault="00273329" w14:paraId="6B0F766B" w14:textId="77777777">
            <w:pPr>
              <w:pStyle w:val="BodyText"/>
              <w:tabs>
                <w:tab w:val="left" w:pos="3065"/>
              </w:tabs>
              <w:jc w:val="both"/>
            </w:pPr>
            <w:r w:rsidRPr="00DE4FF1">
              <w:rPr>
                <w:rFonts w:ascii="Segoe UI" w:hAnsi="Segoe UI" w:cs="Segoe UI"/>
                <w:color w:val="161616"/>
                <w:sz w:val="24"/>
                <w:szCs w:val="24"/>
              </w:rPr>
              <w:t>Remote Storage Only</w:t>
            </w:r>
          </w:p>
        </w:tc>
        <w:tc>
          <w:tcPr>
            <w:tcW w:w="1296" w:type="dxa"/>
            <w:hideMark/>
          </w:tcPr>
          <w:p w:rsidRPr="00315C29" w:rsidR="00273329" w:rsidP="0099730B" w:rsidRDefault="00273329" w14:paraId="4B3EE2A7" w14:textId="77777777">
            <w:pPr>
              <w:pStyle w:val="BodyText"/>
              <w:tabs>
                <w:tab w:val="left" w:pos="3065"/>
              </w:tabs>
              <w:jc w:val="center"/>
            </w:pPr>
            <w:r w:rsidRPr="00315C29">
              <w:t>16</w:t>
            </w:r>
          </w:p>
        </w:tc>
        <w:tc>
          <w:tcPr>
            <w:tcW w:w="1442" w:type="dxa"/>
            <w:hideMark/>
          </w:tcPr>
          <w:p w:rsidRPr="00315C29" w:rsidR="00273329" w:rsidP="0099730B" w:rsidRDefault="00273329" w14:paraId="4689FD34" w14:textId="77777777">
            <w:pPr>
              <w:pStyle w:val="BodyText"/>
              <w:tabs>
                <w:tab w:val="left" w:pos="3065"/>
              </w:tabs>
              <w:jc w:val="both"/>
            </w:pPr>
            <w:r w:rsidRPr="00DE4FF1">
              <w:rPr>
                <w:rFonts w:ascii="Segoe UI" w:hAnsi="Segoe UI" w:cs="Segoe UI"/>
                <w:color w:val="161616"/>
                <w:sz w:val="24"/>
                <w:szCs w:val="24"/>
              </w:rPr>
              <w:t>4</w:t>
            </w:r>
            <w:r>
              <w:rPr>
                <w:rFonts w:ascii="Segoe UI" w:hAnsi="Segoe UI" w:cs="Segoe UI"/>
                <w:color w:val="161616"/>
                <w:sz w:val="24"/>
                <w:szCs w:val="24"/>
              </w:rPr>
              <w:t>/12500</w:t>
            </w:r>
          </w:p>
        </w:tc>
      </w:tr>
      <w:tr w:rsidRPr="00315C29" w:rsidR="000E140F" w:rsidTr="0099730B" w14:paraId="269BE504" w14:textId="77777777">
        <w:tc>
          <w:tcPr>
            <w:tcW w:w="2268" w:type="dxa"/>
          </w:tcPr>
          <w:p w:rsidRPr="00315C29" w:rsidR="000E140F" w:rsidP="000E140F" w:rsidRDefault="000E140F" w14:paraId="039E674A" w14:textId="13AF749A">
            <w:pPr>
              <w:pStyle w:val="BodyText"/>
              <w:tabs>
                <w:tab w:val="left" w:pos="3065"/>
              </w:tabs>
              <w:jc w:val="both"/>
            </w:pPr>
            <w:r w:rsidRPr="00315C29">
              <w:t>Standard_</w:t>
            </w:r>
            <w:r>
              <w:t>E</w:t>
            </w:r>
            <w:r w:rsidRPr="00315C29">
              <w:t>16s_v</w:t>
            </w:r>
            <w:r w:rsidR="00CD4A65">
              <w:t>4</w:t>
            </w:r>
          </w:p>
        </w:tc>
        <w:tc>
          <w:tcPr>
            <w:tcW w:w="851" w:type="dxa"/>
          </w:tcPr>
          <w:p w:rsidRPr="00315C29" w:rsidR="000E140F" w:rsidP="000E140F" w:rsidRDefault="000E140F" w14:paraId="6EED3F19" w14:textId="0FAC6896">
            <w:pPr>
              <w:pStyle w:val="BodyText"/>
              <w:tabs>
                <w:tab w:val="left" w:pos="3065"/>
              </w:tabs>
              <w:ind w:left="0"/>
              <w:jc w:val="both"/>
            </w:pPr>
            <w:r w:rsidRPr="00315C29">
              <w:t>16</w:t>
            </w:r>
          </w:p>
        </w:tc>
        <w:tc>
          <w:tcPr>
            <w:tcW w:w="1276" w:type="dxa"/>
          </w:tcPr>
          <w:p w:rsidRPr="00315C29" w:rsidR="000E140F" w:rsidP="000E140F" w:rsidRDefault="000E140F" w14:paraId="1E9A8B49" w14:textId="6434F777">
            <w:pPr>
              <w:pStyle w:val="BodyText"/>
              <w:tabs>
                <w:tab w:val="left" w:pos="3065"/>
              </w:tabs>
              <w:ind w:left="0"/>
              <w:jc w:val="both"/>
            </w:pPr>
            <w:r w:rsidRPr="00315C29">
              <w:t>64</w:t>
            </w:r>
          </w:p>
        </w:tc>
        <w:tc>
          <w:tcPr>
            <w:tcW w:w="2409" w:type="dxa"/>
          </w:tcPr>
          <w:p w:rsidRPr="00DE4FF1" w:rsidR="000E140F" w:rsidP="000E140F" w:rsidRDefault="000E140F" w14:paraId="29DE23E5" w14:textId="5F067A2D">
            <w:pPr>
              <w:pStyle w:val="BodyText"/>
              <w:tabs>
                <w:tab w:val="left" w:pos="3065"/>
              </w:tabs>
              <w:jc w:val="both"/>
              <w:rPr>
                <w:rFonts w:ascii="Segoe UI" w:hAnsi="Segoe UI" w:cs="Segoe UI"/>
                <w:color w:val="161616"/>
                <w:sz w:val="24"/>
                <w:szCs w:val="24"/>
              </w:rPr>
            </w:pPr>
            <w:r w:rsidRPr="00DE4FF1">
              <w:rPr>
                <w:rFonts w:ascii="Segoe UI" w:hAnsi="Segoe UI" w:cs="Segoe UI"/>
                <w:color w:val="161616"/>
                <w:sz w:val="24"/>
                <w:szCs w:val="24"/>
              </w:rPr>
              <w:t>Remote Storage Only</w:t>
            </w:r>
          </w:p>
        </w:tc>
        <w:tc>
          <w:tcPr>
            <w:tcW w:w="1296" w:type="dxa"/>
          </w:tcPr>
          <w:p w:rsidRPr="00315C29" w:rsidR="000E140F" w:rsidP="000E140F" w:rsidRDefault="000E140F" w14:paraId="4A13E0C2" w14:textId="168A0A69">
            <w:pPr>
              <w:pStyle w:val="BodyText"/>
              <w:tabs>
                <w:tab w:val="left" w:pos="3065"/>
              </w:tabs>
              <w:jc w:val="center"/>
            </w:pPr>
            <w:r w:rsidRPr="00315C29">
              <w:t>32</w:t>
            </w:r>
          </w:p>
        </w:tc>
        <w:tc>
          <w:tcPr>
            <w:tcW w:w="1442" w:type="dxa"/>
          </w:tcPr>
          <w:p w:rsidR="000E140F" w:rsidP="000E140F" w:rsidRDefault="000E140F" w14:paraId="77A240C6" w14:textId="48BE0D80">
            <w:pPr>
              <w:pStyle w:val="BodyText"/>
              <w:tabs>
                <w:tab w:val="left" w:pos="3065"/>
              </w:tabs>
              <w:jc w:val="both"/>
            </w:pPr>
            <w:r>
              <w:t>8/12500</w:t>
            </w:r>
          </w:p>
        </w:tc>
      </w:tr>
      <w:tr w:rsidRPr="00315C29" w:rsidR="000E140F" w:rsidTr="000E140F" w14:paraId="787430C6" w14:textId="77777777">
        <w:tc>
          <w:tcPr>
            <w:tcW w:w="2268" w:type="dxa"/>
          </w:tcPr>
          <w:p w:rsidRPr="00315C29" w:rsidR="000E140F" w:rsidP="000E140F" w:rsidRDefault="000E140F" w14:paraId="09011B03" w14:textId="4EA7EFF1">
            <w:pPr>
              <w:pStyle w:val="BodyText"/>
              <w:tabs>
                <w:tab w:val="left" w:pos="3065"/>
              </w:tabs>
              <w:jc w:val="both"/>
            </w:pPr>
            <w:r w:rsidRPr="00315C29">
              <w:t>Standard_</w:t>
            </w:r>
            <w:r>
              <w:t>E20</w:t>
            </w:r>
            <w:r w:rsidRPr="00315C29">
              <w:t>s_v</w:t>
            </w:r>
            <w:r w:rsidR="00CD4A65">
              <w:t>4</w:t>
            </w:r>
          </w:p>
        </w:tc>
        <w:tc>
          <w:tcPr>
            <w:tcW w:w="851" w:type="dxa"/>
          </w:tcPr>
          <w:p w:rsidRPr="00315C29" w:rsidR="000E140F" w:rsidP="000E140F" w:rsidRDefault="000E140F" w14:paraId="0A75F771" w14:textId="70C7338D">
            <w:pPr>
              <w:pStyle w:val="BodyText"/>
              <w:tabs>
                <w:tab w:val="left" w:pos="3065"/>
              </w:tabs>
              <w:jc w:val="both"/>
            </w:pPr>
            <w:r>
              <w:t>20</w:t>
            </w:r>
          </w:p>
        </w:tc>
        <w:tc>
          <w:tcPr>
            <w:tcW w:w="1276" w:type="dxa"/>
          </w:tcPr>
          <w:p w:rsidRPr="00315C29" w:rsidR="000E140F" w:rsidP="000E140F" w:rsidRDefault="000E140F" w14:paraId="6AA26A1D" w14:textId="08A1FB49">
            <w:pPr>
              <w:pStyle w:val="BodyText"/>
              <w:tabs>
                <w:tab w:val="left" w:pos="3065"/>
              </w:tabs>
              <w:jc w:val="both"/>
            </w:pPr>
            <w:r>
              <w:t>160</w:t>
            </w:r>
          </w:p>
        </w:tc>
        <w:tc>
          <w:tcPr>
            <w:tcW w:w="2409" w:type="dxa"/>
          </w:tcPr>
          <w:p w:rsidRPr="00315C29" w:rsidR="000E140F" w:rsidP="000E140F" w:rsidRDefault="000E140F" w14:paraId="73CDBFFC" w14:textId="79894D60">
            <w:pPr>
              <w:pStyle w:val="BodyText"/>
              <w:tabs>
                <w:tab w:val="left" w:pos="3065"/>
              </w:tabs>
              <w:jc w:val="both"/>
            </w:pPr>
            <w:r w:rsidRPr="00DE4FF1">
              <w:rPr>
                <w:rFonts w:ascii="Segoe UI" w:hAnsi="Segoe UI" w:cs="Segoe UI"/>
                <w:color w:val="161616"/>
                <w:sz w:val="24"/>
                <w:szCs w:val="24"/>
              </w:rPr>
              <w:t>Remote Storage Only</w:t>
            </w:r>
          </w:p>
        </w:tc>
        <w:tc>
          <w:tcPr>
            <w:tcW w:w="1296" w:type="dxa"/>
          </w:tcPr>
          <w:p w:rsidRPr="00315C29" w:rsidR="000E140F" w:rsidP="000E140F" w:rsidRDefault="000E140F" w14:paraId="374B2481" w14:textId="236A5E67">
            <w:pPr>
              <w:pStyle w:val="BodyText"/>
              <w:tabs>
                <w:tab w:val="left" w:pos="3065"/>
              </w:tabs>
              <w:jc w:val="center"/>
            </w:pPr>
            <w:r w:rsidRPr="00315C29">
              <w:t>32</w:t>
            </w:r>
          </w:p>
        </w:tc>
        <w:tc>
          <w:tcPr>
            <w:tcW w:w="1442" w:type="dxa"/>
          </w:tcPr>
          <w:p w:rsidRPr="00315C29" w:rsidR="000E140F" w:rsidP="000E140F" w:rsidRDefault="000E140F" w14:paraId="58C42960" w14:textId="42B45914">
            <w:pPr>
              <w:pStyle w:val="BodyText"/>
              <w:tabs>
                <w:tab w:val="left" w:pos="3065"/>
              </w:tabs>
              <w:jc w:val="both"/>
            </w:pPr>
            <w:r>
              <w:t>8/12500</w:t>
            </w:r>
          </w:p>
        </w:tc>
      </w:tr>
      <w:tr w:rsidRPr="00315C29" w:rsidR="00273329" w:rsidTr="0099730B" w14:paraId="7AAC1345" w14:textId="77777777">
        <w:tc>
          <w:tcPr>
            <w:tcW w:w="2268" w:type="dxa"/>
            <w:hideMark/>
          </w:tcPr>
          <w:p w:rsidRPr="00315C29" w:rsidR="00273329" w:rsidP="0099730B" w:rsidRDefault="00273329" w14:paraId="1C800129" w14:textId="50A35B91">
            <w:pPr>
              <w:pStyle w:val="BodyText"/>
              <w:tabs>
                <w:tab w:val="left" w:pos="3065"/>
              </w:tabs>
              <w:jc w:val="both"/>
            </w:pPr>
            <w:r w:rsidRPr="00315C29">
              <w:t>Standard_</w:t>
            </w:r>
            <w:r w:rsidR="000E140F">
              <w:t>E</w:t>
            </w:r>
            <w:r w:rsidRPr="00315C29">
              <w:t>32s_v</w:t>
            </w:r>
            <w:r w:rsidR="00CD4A65">
              <w:t>4</w:t>
            </w:r>
          </w:p>
        </w:tc>
        <w:tc>
          <w:tcPr>
            <w:tcW w:w="851" w:type="dxa"/>
            <w:hideMark/>
          </w:tcPr>
          <w:p w:rsidRPr="00315C29" w:rsidR="00273329" w:rsidP="0099730B" w:rsidRDefault="00273329" w14:paraId="75B944A7" w14:textId="77777777">
            <w:pPr>
              <w:pStyle w:val="BodyText"/>
              <w:tabs>
                <w:tab w:val="left" w:pos="3065"/>
              </w:tabs>
              <w:jc w:val="both"/>
            </w:pPr>
            <w:r w:rsidRPr="00315C29">
              <w:t>32</w:t>
            </w:r>
          </w:p>
        </w:tc>
        <w:tc>
          <w:tcPr>
            <w:tcW w:w="1276" w:type="dxa"/>
            <w:hideMark/>
          </w:tcPr>
          <w:p w:rsidRPr="00315C29" w:rsidR="00273329" w:rsidP="0099730B" w:rsidRDefault="00273329" w14:paraId="5F8BB4CD" w14:textId="77777777">
            <w:pPr>
              <w:pStyle w:val="BodyText"/>
              <w:tabs>
                <w:tab w:val="left" w:pos="3065"/>
              </w:tabs>
              <w:jc w:val="both"/>
            </w:pPr>
            <w:r w:rsidRPr="00315C29">
              <w:t>128</w:t>
            </w:r>
          </w:p>
        </w:tc>
        <w:tc>
          <w:tcPr>
            <w:tcW w:w="2409" w:type="dxa"/>
            <w:hideMark/>
          </w:tcPr>
          <w:p w:rsidRPr="00315C29" w:rsidR="00273329" w:rsidP="0099730B" w:rsidRDefault="00273329" w14:paraId="0DA3F950" w14:textId="77777777">
            <w:pPr>
              <w:pStyle w:val="BodyText"/>
              <w:tabs>
                <w:tab w:val="left" w:pos="3065"/>
              </w:tabs>
              <w:jc w:val="both"/>
            </w:pPr>
            <w:r w:rsidRPr="00DE4FF1">
              <w:rPr>
                <w:rFonts w:ascii="Segoe UI" w:hAnsi="Segoe UI" w:cs="Segoe UI"/>
                <w:color w:val="161616"/>
                <w:sz w:val="24"/>
                <w:szCs w:val="24"/>
              </w:rPr>
              <w:t>Remote Storage Only</w:t>
            </w:r>
          </w:p>
        </w:tc>
        <w:tc>
          <w:tcPr>
            <w:tcW w:w="1296" w:type="dxa"/>
            <w:hideMark/>
          </w:tcPr>
          <w:p w:rsidRPr="00315C29" w:rsidR="00273329" w:rsidP="0099730B" w:rsidRDefault="00273329" w14:paraId="66A0278F" w14:textId="77777777">
            <w:pPr>
              <w:pStyle w:val="BodyText"/>
              <w:tabs>
                <w:tab w:val="left" w:pos="3065"/>
              </w:tabs>
              <w:jc w:val="center"/>
            </w:pPr>
            <w:r w:rsidRPr="00315C29">
              <w:t>32</w:t>
            </w:r>
          </w:p>
        </w:tc>
        <w:tc>
          <w:tcPr>
            <w:tcW w:w="1442" w:type="dxa"/>
            <w:hideMark/>
          </w:tcPr>
          <w:p w:rsidRPr="00315C29" w:rsidR="00273329" w:rsidP="0099730B" w:rsidRDefault="00273329" w14:paraId="291A8D51" w14:textId="77777777">
            <w:pPr>
              <w:pStyle w:val="BodyText"/>
              <w:tabs>
                <w:tab w:val="left" w:pos="3065"/>
              </w:tabs>
              <w:jc w:val="both"/>
            </w:pPr>
            <w:r w:rsidRPr="00DE4FF1">
              <w:rPr>
                <w:rFonts w:ascii="Segoe UI" w:hAnsi="Segoe UI" w:cs="Segoe UI"/>
                <w:color w:val="161616"/>
                <w:sz w:val="24"/>
                <w:szCs w:val="24"/>
              </w:rPr>
              <w:t>8</w:t>
            </w:r>
            <w:r>
              <w:rPr>
                <w:rFonts w:ascii="Segoe UI" w:hAnsi="Segoe UI" w:cs="Segoe UI"/>
                <w:color w:val="161616"/>
                <w:sz w:val="24"/>
                <w:szCs w:val="24"/>
              </w:rPr>
              <w:t>/16000</w:t>
            </w:r>
          </w:p>
        </w:tc>
      </w:tr>
      <w:tr w:rsidRPr="00315C29" w:rsidR="00273329" w:rsidTr="0099730B" w14:paraId="76360D47" w14:textId="77777777">
        <w:tc>
          <w:tcPr>
            <w:tcW w:w="2268" w:type="dxa"/>
            <w:hideMark/>
          </w:tcPr>
          <w:p w:rsidRPr="00315C29" w:rsidR="00273329" w:rsidP="0099730B" w:rsidRDefault="00273329" w14:paraId="366C3CC5" w14:textId="6830CF97">
            <w:pPr>
              <w:pStyle w:val="BodyText"/>
              <w:tabs>
                <w:tab w:val="left" w:pos="3065"/>
              </w:tabs>
              <w:jc w:val="both"/>
            </w:pPr>
            <w:r w:rsidRPr="00315C29">
              <w:t>Standard_D48s_v</w:t>
            </w:r>
            <w:r w:rsidR="00CD4A65">
              <w:t>4</w:t>
            </w:r>
          </w:p>
        </w:tc>
        <w:tc>
          <w:tcPr>
            <w:tcW w:w="851" w:type="dxa"/>
            <w:hideMark/>
          </w:tcPr>
          <w:p w:rsidRPr="00315C29" w:rsidR="00273329" w:rsidP="0099730B" w:rsidRDefault="00273329" w14:paraId="71643166" w14:textId="77777777">
            <w:pPr>
              <w:pStyle w:val="BodyText"/>
              <w:tabs>
                <w:tab w:val="left" w:pos="3065"/>
              </w:tabs>
              <w:jc w:val="both"/>
            </w:pPr>
            <w:r w:rsidRPr="00315C29">
              <w:t>48</w:t>
            </w:r>
          </w:p>
        </w:tc>
        <w:tc>
          <w:tcPr>
            <w:tcW w:w="1276" w:type="dxa"/>
            <w:hideMark/>
          </w:tcPr>
          <w:p w:rsidRPr="00315C29" w:rsidR="00273329" w:rsidP="0099730B" w:rsidRDefault="00273329" w14:paraId="2BC7FC1C" w14:textId="77777777">
            <w:pPr>
              <w:pStyle w:val="BodyText"/>
              <w:tabs>
                <w:tab w:val="left" w:pos="3065"/>
              </w:tabs>
              <w:jc w:val="both"/>
            </w:pPr>
            <w:r w:rsidRPr="00315C29">
              <w:t>192</w:t>
            </w:r>
          </w:p>
        </w:tc>
        <w:tc>
          <w:tcPr>
            <w:tcW w:w="2409" w:type="dxa"/>
            <w:hideMark/>
          </w:tcPr>
          <w:p w:rsidRPr="00315C29" w:rsidR="00273329" w:rsidP="0099730B" w:rsidRDefault="00273329" w14:paraId="321F80EF" w14:textId="77777777">
            <w:pPr>
              <w:pStyle w:val="BodyText"/>
              <w:tabs>
                <w:tab w:val="left" w:pos="3065"/>
              </w:tabs>
              <w:jc w:val="both"/>
            </w:pPr>
            <w:r w:rsidRPr="00DE4FF1">
              <w:rPr>
                <w:rFonts w:ascii="Segoe UI" w:hAnsi="Segoe UI" w:cs="Segoe UI"/>
                <w:color w:val="161616"/>
                <w:sz w:val="24"/>
                <w:szCs w:val="24"/>
              </w:rPr>
              <w:t>Remote Storage Only</w:t>
            </w:r>
          </w:p>
        </w:tc>
        <w:tc>
          <w:tcPr>
            <w:tcW w:w="1296" w:type="dxa"/>
            <w:hideMark/>
          </w:tcPr>
          <w:p w:rsidRPr="00315C29" w:rsidR="00273329" w:rsidP="0099730B" w:rsidRDefault="00273329" w14:paraId="7DA22497" w14:textId="77777777">
            <w:pPr>
              <w:pStyle w:val="BodyText"/>
              <w:tabs>
                <w:tab w:val="left" w:pos="3065"/>
              </w:tabs>
              <w:jc w:val="center"/>
            </w:pPr>
            <w:r w:rsidRPr="00315C29">
              <w:t>32</w:t>
            </w:r>
          </w:p>
        </w:tc>
        <w:tc>
          <w:tcPr>
            <w:tcW w:w="1442" w:type="dxa"/>
            <w:hideMark/>
          </w:tcPr>
          <w:p w:rsidRPr="00315C29" w:rsidR="00273329" w:rsidP="0099730B" w:rsidRDefault="00273329" w14:paraId="5062B7E8" w14:textId="77777777">
            <w:pPr>
              <w:pStyle w:val="BodyText"/>
              <w:tabs>
                <w:tab w:val="left" w:pos="3065"/>
              </w:tabs>
              <w:jc w:val="both"/>
            </w:pPr>
            <w:r w:rsidRPr="00DE4FF1">
              <w:rPr>
                <w:rFonts w:ascii="Segoe UI" w:hAnsi="Segoe UI" w:cs="Segoe UI"/>
                <w:color w:val="161616"/>
                <w:sz w:val="24"/>
                <w:szCs w:val="24"/>
              </w:rPr>
              <w:t>8</w:t>
            </w:r>
            <w:r>
              <w:rPr>
                <w:rFonts w:ascii="Segoe UI" w:hAnsi="Segoe UI" w:cs="Segoe UI"/>
                <w:color w:val="161616"/>
                <w:sz w:val="24"/>
                <w:szCs w:val="24"/>
              </w:rPr>
              <w:t>/24000</w:t>
            </w:r>
          </w:p>
        </w:tc>
      </w:tr>
      <w:tr w:rsidRPr="00315C29" w:rsidR="00273329" w:rsidTr="0099730B" w14:paraId="70F41419" w14:textId="77777777">
        <w:tc>
          <w:tcPr>
            <w:tcW w:w="2268" w:type="dxa"/>
            <w:hideMark/>
          </w:tcPr>
          <w:p w:rsidRPr="00315C29" w:rsidR="00273329" w:rsidP="0099730B" w:rsidRDefault="00273329" w14:paraId="12A8605F" w14:textId="040A0ECE">
            <w:pPr>
              <w:pStyle w:val="BodyText"/>
              <w:tabs>
                <w:tab w:val="left" w:pos="3065"/>
              </w:tabs>
              <w:jc w:val="both"/>
            </w:pPr>
            <w:r w:rsidRPr="00315C29">
              <w:t>Standard_D64s_v</w:t>
            </w:r>
            <w:r w:rsidR="00CD4A65">
              <w:t>4</w:t>
            </w:r>
          </w:p>
        </w:tc>
        <w:tc>
          <w:tcPr>
            <w:tcW w:w="851" w:type="dxa"/>
            <w:hideMark/>
          </w:tcPr>
          <w:p w:rsidRPr="00315C29" w:rsidR="00273329" w:rsidP="0099730B" w:rsidRDefault="00273329" w14:paraId="6085CE7D" w14:textId="77777777">
            <w:pPr>
              <w:pStyle w:val="BodyText"/>
              <w:tabs>
                <w:tab w:val="left" w:pos="3065"/>
              </w:tabs>
              <w:jc w:val="both"/>
            </w:pPr>
            <w:r w:rsidRPr="00315C29">
              <w:t>64</w:t>
            </w:r>
          </w:p>
        </w:tc>
        <w:tc>
          <w:tcPr>
            <w:tcW w:w="1276" w:type="dxa"/>
            <w:hideMark/>
          </w:tcPr>
          <w:p w:rsidRPr="00315C29" w:rsidR="00273329" w:rsidP="0099730B" w:rsidRDefault="00273329" w14:paraId="084F712C" w14:textId="77777777">
            <w:pPr>
              <w:pStyle w:val="BodyText"/>
              <w:tabs>
                <w:tab w:val="left" w:pos="3065"/>
              </w:tabs>
              <w:jc w:val="both"/>
            </w:pPr>
            <w:r w:rsidRPr="00315C29">
              <w:t>256</w:t>
            </w:r>
          </w:p>
        </w:tc>
        <w:tc>
          <w:tcPr>
            <w:tcW w:w="2409" w:type="dxa"/>
            <w:hideMark/>
          </w:tcPr>
          <w:p w:rsidRPr="00315C29" w:rsidR="00273329" w:rsidP="0099730B" w:rsidRDefault="00273329" w14:paraId="6AB55DB4" w14:textId="77777777">
            <w:pPr>
              <w:pStyle w:val="BodyText"/>
              <w:tabs>
                <w:tab w:val="left" w:pos="3065"/>
              </w:tabs>
              <w:jc w:val="both"/>
            </w:pPr>
            <w:r w:rsidRPr="00DE4FF1">
              <w:rPr>
                <w:rFonts w:ascii="Segoe UI" w:hAnsi="Segoe UI" w:cs="Segoe UI"/>
                <w:color w:val="161616"/>
                <w:sz w:val="24"/>
                <w:szCs w:val="24"/>
              </w:rPr>
              <w:t>Remote Storage Only</w:t>
            </w:r>
          </w:p>
        </w:tc>
        <w:tc>
          <w:tcPr>
            <w:tcW w:w="1296" w:type="dxa"/>
            <w:hideMark/>
          </w:tcPr>
          <w:p w:rsidRPr="00315C29" w:rsidR="00273329" w:rsidP="0099730B" w:rsidRDefault="00273329" w14:paraId="4AD8AF7C" w14:textId="77777777">
            <w:pPr>
              <w:pStyle w:val="BodyText"/>
              <w:tabs>
                <w:tab w:val="left" w:pos="3065"/>
              </w:tabs>
              <w:jc w:val="center"/>
            </w:pPr>
            <w:r w:rsidRPr="00315C29">
              <w:t>32</w:t>
            </w:r>
          </w:p>
        </w:tc>
        <w:tc>
          <w:tcPr>
            <w:tcW w:w="1442" w:type="dxa"/>
            <w:hideMark/>
          </w:tcPr>
          <w:p w:rsidRPr="00315C29" w:rsidR="00273329" w:rsidP="0099730B" w:rsidRDefault="00273329" w14:paraId="75D113DE" w14:textId="77777777">
            <w:pPr>
              <w:pStyle w:val="BodyText"/>
              <w:tabs>
                <w:tab w:val="left" w:pos="3065"/>
              </w:tabs>
              <w:jc w:val="both"/>
            </w:pPr>
            <w:r w:rsidRPr="00DE4FF1">
              <w:rPr>
                <w:rFonts w:ascii="Segoe UI" w:hAnsi="Segoe UI" w:cs="Segoe UI"/>
                <w:color w:val="161616"/>
                <w:sz w:val="24"/>
                <w:szCs w:val="24"/>
              </w:rPr>
              <w:t>8</w:t>
            </w:r>
            <w:r>
              <w:rPr>
                <w:rFonts w:ascii="Segoe UI" w:hAnsi="Segoe UI" w:cs="Segoe UI"/>
                <w:color w:val="161616"/>
                <w:sz w:val="24"/>
                <w:szCs w:val="24"/>
              </w:rPr>
              <w:t>/30000</w:t>
            </w:r>
          </w:p>
        </w:tc>
      </w:tr>
      <w:tr w:rsidRPr="00315C29" w:rsidR="00273329" w:rsidTr="0099730B" w14:paraId="08ED18C6" w14:textId="77777777">
        <w:tc>
          <w:tcPr>
            <w:tcW w:w="2268" w:type="dxa"/>
          </w:tcPr>
          <w:p w:rsidRPr="00315C29" w:rsidR="00273329" w:rsidP="0099730B" w:rsidRDefault="00273329" w14:paraId="5EB3E503" w14:textId="7B3E5D75">
            <w:pPr>
              <w:pStyle w:val="BodyText"/>
              <w:tabs>
                <w:tab w:val="left" w:pos="3065"/>
              </w:tabs>
              <w:jc w:val="both"/>
            </w:pPr>
            <w:r w:rsidRPr="00315C29">
              <w:t>Standard_D</w:t>
            </w:r>
            <w:r>
              <w:t>96</w:t>
            </w:r>
            <w:r w:rsidRPr="00315C29">
              <w:t>s_v</w:t>
            </w:r>
            <w:r w:rsidR="00CD4A65">
              <w:t>4</w:t>
            </w:r>
          </w:p>
        </w:tc>
        <w:tc>
          <w:tcPr>
            <w:tcW w:w="851" w:type="dxa"/>
          </w:tcPr>
          <w:p w:rsidRPr="00315C29" w:rsidR="00273329" w:rsidP="0099730B" w:rsidRDefault="00273329" w14:paraId="36658D84" w14:textId="77777777">
            <w:pPr>
              <w:pStyle w:val="BodyText"/>
              <w:tabs>
                <w:tab w:val="left" w:pos="3065"/>
              </w:tabs>
              <w:ind w:left="0"/>
              <w:jc w:val="both"/>
            </w:pPr>
            <w:r>
              <w:t>96</w:t>
            </w:r>
          </w:p>
        </w:tc>
        <w:tc>
          <w:tcPr>
            <w:tcW w:w="1276" w:type="dxa"/>
          </w:tcPr>
          <w:p w:rsidRPr="00315C29" w:rsidR="00273329" w:rsidP="0099730B" w:rsidRDefault="00273329" w14:paraId="70F2CA3B" w14:textId="77777777">
            <w:pPr>
              <w:pStyle w:val="BodyText"/>
              <w:tabs>
                <w:tab w:val="left" w:pos="3065"/>
              </w:tabs>
              <w:ind w:left="0"/>
              <w:jc w:val="both"/>
            </w:pPr>
            <w:r>
              <w:t>384</w:t>
            </w:r>
          </w:p>
        </w:tc>
        <w:tc>
          <w:tcPr>
            <w:tcW w:w="2409" w:type="dxa"/>
          </w:tcPr>
          <w:p w:rsidRPr="00DE4FF1" w:rsidR="00273329" w:rsidP="0099730B" w:rsidRDefault="00273329" w14:paraId="2D452C00" w14:textId="77777777">
            <w:pPr>
              <w:pStyle w:val="BodyText"/>
              <w:tabs>
                <w:tab w:val="left" w:pos="3065"/>
              </w:tabs>
              <w:jc w:val="both"/>
              <w:rPr>
                <w:rFonts w:ascii="Segoe UI" w:hAnsi="Segoe UI" w:cs="Segoe UI"/>
                <w:color w:val="161616"/>
                <w:sz w:val="24"/>
                <w:szCs w:val="24"/>
              </w:rPr>
            </w:pPr>
            <w:r w:rsidRPr="00DE4FF1">
              <w:rPr>
                <w:rFonts w:ascii="Segoe UI" w:hAnsi="Segoe UI" w:cs="Segoe UI"/>
                <w:color w:val="161616"/>
                <w:sz w:val="24"/>
                <w:szCs w:val="24"/>
              </w:rPr>
              <w:t>Remote Storage Only</w:t>
            </w:r>
          </w:p>
        </w:tc>
        <w:tc>
          <w:tcPr>
            <w:tcW w:w="1296" w:type="dxa"/>
          </w:tcPr>
          <w:p w:rsidRPr="00315C29" w:rsidR="00273329" w:rsidP="0099730B" w:rsidRDefault="00273329" w14:paraId="51B5CB80" w14:textId="77777777">
            <w:pPr>
              <w:pStyle w:val="BodyText"/>
              <w:tabs>
                <w:tab w:val="left" w:pos="3065"/>
              </w:tabs>
              <w:jc w:val="center"/>
            </w:pPr>
            <w:r>
              <w:t>32</w:t>
            </w:r>
          </w:p>
        </w:tc>
        <w:tc>
          <w:tcPr>
            <w:tcW w:w="1442" w:type="dxa"/>
          </w:tcPr>
          <w:p w:rsidRPr="00DE4FF1" w:rsidR="00273329" w:rsidP="0099730B" w:rsidRDefault="00273329" w14:paraId="464CBCA0" w14:textId="77777777">
            <w:pPr>
              <w:pStyle w:val="BodyText"/>
              <w:tabs>
                <w:tab w:val="left" w:pos="3065"/>
              </w:tabs>
              <w:jc w:val="both"/>
              <w:rPr>
                <w:rFonts w:ascii="Segoe UI" w:hAnsi="Segoe UI" w:cs="Segoe UI"/>
                <w:color w:val="161616"/>
                <w:sz w:val="24"/>
                <w:szCs w:val="24"/>
              </w:rPr>
            </w:pPr>
            <w:r>
              <w:rPr>
                <w:rFonts w:ascii="Segoe UI" w:hAnsi="Segoe UI" w:cs="Segoe UI"/>
                <w:color w:val="161616"/>
                <w:sz w:val="24"/>
                <w:szCs w:val="24"/>
              </w:rPr>
              <w:t>8/35000</w:t>
            </w:r>
          </w:p>
        </w:tc>
      </w:tr>
    </w:tbl>
    <w:p w:rsidR="000A7B0C" w:rsidP="00CD4A65" w:rsidRDefault="000A7B0C" w14:paraId="26E30C14" w14:textId="4C127E09">
      <w:pPr>
        <w:pStyle w:val="BodyText"/>
        <w:tabs>
          <w:tab w:val="clear" w:pos="4536"/>
          <w:tab w:val="clear" w:pos="6804"/>
          <w:tab w:val="clear" w:pos="9638"/>
          <w:tab w:val="left" w:pos="3065"/>
        </w:tabs>
        <w:jc w:val="both"/>
      </w:pPr>
      <w:r w:rsidRPr="00A5559C">
        <w:t>E Series v5</w:t>
      </w:r>
    </w:p>
    <w:tbl>
      <w:tblPr>
        <w:tblStyle w:val="AVTable1"/>
        <w:tblW w:w="9542" w:type="dxa"/>
        <w:tblLook w:val="04A0" w:firstRow="1" w:lastRow="0" w:firstColumn="1" w:lastColumn="0" w:noHBand="0" w:noVBand="1"/>
      </w:tblPr>
      <w:tblGrid>
        <w:gridCol w:w="2268"/>
        <w:gridCol w:w="851"/>
        <w:gridCol w:w="1276"/>
        <w:gridCol w:w="2409"/>
        <w:gridCol w:w="1296"/>
        <w:gridCol w:w="1442"/>
      </w:tblGrid>
      <w:tr w:rsidRPr="00315C29" w:rsidR="00CD4A65" w:rsidTr="00E9168C" w14:paraId="09B5F96C" w14:textId="77777777">
        <w:trPr>
          <w:cnfStyle w:val="100000000000" w:firstRow="1" w:lastRow="0" w:firstColumn="0" w:lastColumn="0" w:oddVBand="0" w:evenVBand="0" w:oddHBand="0" w:evenHBand="0" w:firstRowFirstColumn="0" w:firstRowLastColumn="0" w:lastRowFirstColumn="0" w:lastRowLastColumn="0"/>
        </w:trPr>
        <w:tc>
          <w:tcPr>
            <w:tcW w:w="2268" w:type="dxa"/>
            <w:hideMark/>
          </w:tcPr>
          <w:p w:rsidRPr="00315C29" w:rsidR="00CD4A65" w:rsidP="00E9168C" w:rsidRDefault="00CD4A65" w14:paraId="030BF1A1" w14:textId="77777777">
            <w:pPr>
              <w:pStyle w:val="BodyText"/>
              <w:tabs>
                <w:tab w:val="left" w:pos="3065"/>
              </w:tabs>
              <w:jc w:val="both"/>
              <w:rPr>
                <w:bCs/>
              </w:rPr>
            </w:pPr>
            <w:r w:rsidRPr="00315C29">
              <w:rPr>
                <w:bCs/>
                <w:color w:val="FFFFFF" w:themeColor="background1"/>
              </w:rPr>
              <w:t>Size</w:t>
            </w:r>
          </w:p>
        </w:tc>
        <w:tc>
          <w:tcPr>
            <w:tcW w:w="851" w:type="dxa"/>
            <w:hideMark/>
          </w:tcPr>
          <w:p w:rsidRPr="00315C29" w:rsidR="00CD4A65" w:rsidP="00E9168C" w:rsidRDefault="00CD4A65" w14:paraId="7C414D41" w14:textId="77777777">
            <w:pPr>
              <w:pStyle w:val="BodyText"/>
              <w:tabs>
                <w:tab w:val="left" w:pos="3065"/>
              </w:tabs>
              <w:rPr>
                <w:bCs/>
                <w:color w:val="FFFFFF" w:themeColor="background1"/>
              </w:rPr>
            </w:pPr>
            <w:r w:rsidRPr="00315C29">
              <w:rPr>
                <w:bCs/>
                <w:color w:val="FFFFFF" w:themeColor="background1"/>
              </w:rPr>
              <w:t>vCPU</w:t>
            </w:r>
          </w:p>
        </w:tc>
        <w:tc>
          <w:tcPr>
            <w:tcW w:w="1276" w:type="dxa"/>
            <w:hideMark/>
          </w:tcPr>
          <w:p w:rsidRPr="00315C29" w:rsidR="00CD4A65" w:rsidP="00E9168C" w:rsidRDefault="00CD4A65" w14:paraId="703DB76A" w14:textId="77777777">
            <w:pPr>
              <w:pStyle w:val="BodyText"/>
              <w:tabs>
                <w:tab w:val="left" w:pos="3065"/>
              </w:tabs>
              <w:rPr>
                <w:bCs/>
                <w:color w:val="FFFFFF" w:themeColor="background1"/>
              </w:rPr>
            </w:pPr>
            <w:r w:rsidRPr="00315C29">
              <w:rPr>
                <w:bCs/>
                <w:color w:val="FFFFFF" w:themeColor="background1"/>
              </w:rPr>
              <w:t>Memory: GiB</w:t>
            </w:r>
          </w:p>
        </w:tc>
        <w:tc>
          <w:tcPr>
            <w:tcW w:w="2409" w:type="dxa"/>
            <w:hideMark/>
          </w:tcPr>
          <w:p w:rsidRPr="00315C29" w:rsidR="00CD4A65" w:rsidP="00E9168C" w:rsidRDefault="00CD4A65" w14:paraId="0AB25792" w14:textId="77777777">
            <w:pPr>
              <w:pStyle w:val="BodyText"/>
              <w:tabs>
                <w:tab w:val="left" w:pos="3065"/>
              </w:tabs>
              <w:rPr>
                <w:bCs/>
                <w:color w:val="FFFFFF" w:themeColor="background1"/>
              </w:rPr>
            </w:pPr>
            <w:r w:rsidRPr="00315C29">
              <w:rPr>
                <w:bCs/>
                <w:color w:val="FFFFFF" w:themeColor="background1"/>
              </w:rPr>
              <w:t>Temp storage (SSD) GiB</w:t>
            </w:r>
          </w:p>
        </w:tc>
        <w:tc>
          <w:tcPr>
            <w:tcW w:w="1296" w:type="dxa"/>
            <w:hideMark/>
          </w:tcPr>
          <w:p w:rsidRPr="00315C29" w:rsidR="00CD4A65" w:rsidP="00E9168C" w:rsidRDefault="00CD4A65" w14:paraId="76D62B77" w14:textId="77777777">
            <w:pPr>
              <w:pStyle w:val="BodyText"/>
              <w:tabs>
                <w:tab w:val="left" w:pos="3065"/>
              </w:tabs>
              <w:rPr>
                <w:bCs/>
                <w:color w:val="FFFFFF" w:themeColor="background1"/>
              </w:rPr>
            </w:pPr>
            <w:r w:rsidRPr="00315C29">
              <w:rPr>
                <w:bCs/>
                <w:color w:val="FFFFFF" w:themeColor="background1"/>
              </w:rPr>
              <w:t>Max data disks</w:t>
            </w:r>
          </w:p>
        </w:tc>
        <w:tc>
          <w:tcPr>
            <w:tcW w:w="1442" w:type="dxa"/>
            <w:hideMark/>
          </w:tcPr>
          <w:p w:rsidRPr="00315C29" w:rsidR="00CD4A65" w:rsidP="00E9168C" w:rsidRDefault="00CD4A65" w14:paraId="114E739D" w14:textId="77777777">
            <w:pPr>
              <w:pStyle w:val="BodyText"/>
              <w:tabs>
                <w:tab w:val="left" w:pos="3065"/>
              </w:tabs>
              <w:rPr>
                <w:bCs/>
                <w:color w:val="FFFFFF" w:themeColor="background1"/>
              </w:rPr>
            </w:pPr>
            <w:r w:rsidRPr="00315C29">
              <w:rPr>
                <w:bCs/>
                <w:color w:val="FFFFFF" w:themeColor="background1"/>
              </w:rPr>
              <w:t>Max NICs/ Expected network bandwidth (Mbps)</w:t>
            </w:r>
          </w:p>
        </w:tc>
      </w:tr>
      <w:tr w:rsidRPr="00315C29" w:rsidR="00CD4A65" w:rsidTr="00E9168C" w14:paraId="6238C674" w14:textId="77777777">
        <w:tc>
          <w:tcPr>
            <w:tcW w:w="2268" w:type="dxa"/>
            <w:hideMark/>
          </w:tcPr>
          <w:p w:rsidRPr="00315C29" w:rsidR="00CD4A65" w:rsidP="00E9168C" w:rsidRDefault="00CD4A65" w14:paraId="252E5E3B" w14:textId="77777777">
            <w:pPr>
              <w:pStyle w:val="BodyText"/>
              <w:tabs>
                <w:tab w:val="left" w:pos="3065"/>
              </w:tabs>
              <w:jc w:val="both"/>
            </w:pPr>
            <w:r w:rsidRPr="00315C29">
              <w:t>Standard_</w:t>
            </w:r>
            <w:r>
              <w:t>E</w:t>
            </w:r>
            <w:r w:rsidRPr="00315C29">
              <w:t>2s_v</w:t>
            </w:r>
            <w:r>
              <w:t>5</w:t>
            </w:r>
          </w:p>
        </w:tc>
        <w:tc>
          <w:tcPr>
            <w:tcW w:w="851" w:type="dxa"/>
            <w:hideMark/>
          </w:tcPr>
          <w:p w:rsidRPr="00315C29" w:rsidR="00CD4A65" w:rsidP="00553B49" w:rsidRDefault="00CD4A65" w14:paraId="7EE1C789" w14:textId="77777777">
            <w:pPr>
              <w:pStyle w:val="BodyText"/>
              <w:tabs>
                <w:tab w:val="left" w:pos="3065"/>
              </w:tabs>
              <w:ind w:left="0"/>
              <w:jc w:val="both"/>
            </w:pPr>
            <w:r w:rsidRPr="00315C29">
              <w:t>2</w:t>
            </w:r>
          </w:p>
        </w:tc>
        <w:tc>
          <w:tcPr>
            <w:tcW w:w="1276" w:type="dxa"/>
            <w:hideMark/>
          </w:tcPr>
          <w:p w:rsidRPr="00315C29" w:rsidR="00CD4A65" w:rsidP="00553B49" w:rsidRDefault="00CD4A65" w14:paraId="36B0C543" w14:textId="77777777">
            <w:pPr>
              <w:pStyle w:val="BodyText"/>
              <w:tabs>
                <w:tab w:val="left" w:pos="3065"/>
              </w:tabs>
              <w:ind w:left="0"/>
              <w:jc w:val="both"/>
            </w:pPr>
            <w:r w:rsidRPr="00315C29">
              <w:t>8</w:t>
            </w:r>
          </w:p>
        </w:tc>
        <w:tc>
          <w:tcPr>
            <w:tcW w:w="2409" w:type="dxa"/>
            <w:hideMark/>
          </w:tcPr>
          <w:p w:rsidRPr="00315C29" w:rsidR="00CD4A65" w:rsidP="00E9168C" w:rsidRDefault="00CD4A65" w14:paraId="368C63CC" w14:textId="77777777">
            <w:pPr>
              <w:pStyle w:val="BodyText"/>
              <w:tabs>
                <w:tab w:val="left" w:pos="3065"/>
              </w:tabs>
              <w:jc w:val="both"/>
            </w:pPr>
            <w:r w:rsidRPr="00DE4FF1">
              <w:rPr>
                <w:rFonts w:ascii="Segoe UI" w:hAnsi="Segoe UI" w:cs="Segoe UI"/>
                <w:color w:val="161616"/>
                <w:sz w:val="24"/>
                <w:szCs w:val="24"/>
              </w:rPr>
              <w:t>Remote Storage Only</w:t>
            </w:r>
          </w:p>
        </w:tc>
        <w:tc>
          <w:tcPr>
            <w:tcW w:w="1296" w:type="dxa"/>
            <w:hideMark/>
          </w:tcPr>
          <w:p w:rsidRPr="00315C29" w:rsidR="00CD4A65" w:rsidP="00E9168C" w:rsidRDefault="00CD4A65" w14:paraId="42DD5563" w14:textId="77777777">
            <w:pPr>
              <w:pStyle w:val="BodyText"/>
              <w:tabs>
                <w:tab w:val="left" w:pos="3065"/>
              </w:tabs>
              <w:jc w:val="center"/>
            </w:pPr>
            <w:r w:rsidRPr="00315C29">
              <w:t>4</w:t>
            </w:r>
          </w:p>
        </w:tc>
        <w:tc>
          <w:tcPr>
            <w:tcW w:w="1442" w:type="dxa"/>
            <w:hideMark/>
          </w:tcPr>
          <w:p w:rsidRPr="00315C29" w:rsidR="00CD4A65" w:rsidP="00E9168C" w:rsidRDefault="00CD4A65" w14:paraId="40218D5C" w14:textId="77777777">
            <w:pPr>
              <w:pStyle w:val="BodyText"/>
              <w:tabs>
                <w:tab w:val="left" w:pos="3065"/>
              </w:tabs>
              <w:jc w:val="both"/>
            </w:pPr>
            <w:r w:rsidRPr="00DE4FF1">
              <w:rPr>
                <w:rFonts w:ascii="Segoe UI" w:hAnsi="Segoe UI" w:cs="Segoe UI"/>
                <w:color w:val="161616"/>
                <w:sz w:val="24"/>
                <w:szCs w:val="24"/>
              </w:rPr>
              <w:t>2</w:t>
            </w:r>
            <w:r>
              <w:rPr>
                <w:rFonts w:ascii="Segoe UI" w:hAnsi="Segoe UI" w:cs="Segoe UI"/>
                <w:color w:val="161616"/>
                <w:sz w:val="24"/>
                <w:szCs w:val="24"/>
              </w:rPr>
              <w:t>/12500</w:t>
            </w:r>
          </w:p>
        </w:tc>
      </w:tr>
      <w:tr w:rsidRPr="00315C29" w:rsidR="00CD4A65" w:rsidTr="00E9168C" w14:paraId="7E415B6D" w14:textId="77777777">
        <w:tc>
          <w:tcPr>
            <w:tcW w:w="2268" w:type="dxa"/>
            <w:hideMark/>
          </w:tcPr>
          <w:p w:rsidRPr="00315C29" w:rsidR="00CD4A65" w:rsidP="00E9168C" w:rsidRDefault="00CD4A65" w14:paraId="37224DA5" w14:textId="77777777">
            <w:pPr>
              <w:pStyle w:val="BodyText"/>
              <w:tabs>
                <w:tab w:val="left" w:pos="3065"/>
              </w:tabs>
              <w:jc w:val="both"/>
            </w:pPr>
            <w:r w:rsidRPr="00315C29">
              <w:t>Standard_</w:t>
            </w:r>
            <w:r>
              <w:t>E</w:t>
            </w:r>
            <w:r w:rsidRPr="00315C29">
              <w:t>4s_v</w:t>
            </w:r>
            <w:r>
              <w:t>5</w:t>
            </w:r>
          </w:p>
        </w:tc>
        <w:tc>
          <w:tcPr>
            <w:tcW w:w="851" w:type="dxa"/>
            <w:hideMark/>
          </w:tcPr>
          <w:p w:rsidRPr="00315C29" w:rsidR="00CD4A65" w:rsidP="00553B49" w:rsidRDefault="00CD4A65" w14:paraId="3A09964C" w14:textId="77777777">
            <w:pPr>
              <w:pStyle w:val="BodyText"/>
              <w:tabs>
                <w:tab w:val="left" w:pos="3065"/>
              </w:tabs>
              <w:ind w:left="0"/>
              <w:jc w:val="both"/>
            </w:pPr>
            <w:r w:rsidRPr="00315C29">
              <w:t>4</w:t>
            </w:r>
          </w:p>
        </w:tc>
        <w:tc>
          <w:tcPr>
            <w:tcW w:w="1276" w:type="dxa"/>
            <w:hideMark/>
          </w:tcPr>
          <w:p w:rsidRPr="00315C29" w:rsidR="00CD4A65" w:rsidP="00553B49" w:rsidRDefault="00CD4A65" w14:paraId="1CD7B5E8" w14:textId="77777777">
            <w:pPr>
              <w:pStyle w:val="BodyText"/>
              <w:tabs>
                <w:tab w:val="left" w:pos="3065"/>
              </w:tabs>
              <w:ind w:left="0"/>
              <w:jc w:val="both"/>
            </w:pPr>
            <w:r w:rsidRPr="00315C29">
              <w:t>16</w:t>
            </w:r>
          </w:p>
        </w:tc>
        <w:tc>
          <w:tcPr>
            <w:tcW w:w="2409" w:type="dxa"/>
            <w:hideMark/>
          </w:tcPr>
          <w:p w:rsidRPr="00315C29" w:rsidR="00CD4A65" w:rsidP="00E9168C" w:rsidRDefault="00CD4A65" w14:paraId="1A6A4606" w14:textId="77777777">
            <w:pPr>
              <w:pStyle w:val="BodyText"/>
              <w:tabs>
                <w:tab w:val="left" w:pos="3065"/>
              </w:tabs>
              <w:jc w:val="both"/>
            </w:pPr>
            <w:r w:rsidRPr="00DE4FF1">
              <w:rPr>
                <w:rFonts w:ascii="Segoe UI" w:hAnsi="Segoe UI" w:cs="Segoe UI"/>
                <w:color w:val="161616"/>
                <w:sz w:val="24"/>
                <w:szCs w:val="24"/>
              </w:rPr>
              <w:t>Remote Storage Only</w:t>
            </w:r>
          </w:p>
        </w:tc>
        <w:tc>
          <w:tcPr>
            <w:tcW w:w="1296" w:type="dxa"/>
            <w:hideMark/>
          </w:tcPr>
          <w:p w:rsidRPr="00315C29" w:rsidR="00CD4A65" w:rsidP="00E9168C" w:rsidRDefault="00CD4A65" w14:paraId="7A0D0541" w14:textId="77777777">
            <w:pPr>
              <w:pStyle w:val="BodyText"/>
              <w:tabs>
                <w:tab w:val="left" w:pos="3065"/>
              </w:tabs>
              <w:jc w:val="center"/>
            </w:pPr>
            <w:r w:rsidRPr="00315C29">
              <w:t>8</w:t>
            </w:r>
          </w:p>
        </w:tc>
        <w:tc>
          <w:tcPr>
            <w:tcW w:w="1442" w:type="dxa"/>
            <w:hideMark/>
          </w:tcPr>
          <w:p w:rsidRPr="00315C29" w:rsidR="00CD4A65" w:rsidP="00E9168C" w:rsidRDefault="00CD4A65" w14:paraId="608F8DD7" w14:textId="77777777">
            <w:pPr>
              <w:pStyle w:val="BodyText"/>
              <w:tabs>
                <w:tab w:val="left" w:pos="3065"/>
              </w:tabs>
              <w:jc w:val="both"/>
            </w:pPr>
            <w:r w:rsidRPr="00DE4FF1">
              <w:rPr>
                <w:rFonts w:ascii="Segoe UI" w:hAnsi="Segoe UI" w:cs="Segoe UI"/>
                <w:color w:val="161616"/>
                <w:sz w:val="24"/>
                <w:szCs w:val="24"/>
              </w:rPr>
              <w:t>2</w:t>
            </w:r>
            <w:r>
              <w:rPr>
                <w:rFonts w:ascii="Segoe UI" w:hAnsi="Segoe UI" w:cs="Segoe UI"/>
                <w:color w:val="161616"/>
                <w:sz w:val="24"/>
                <w:szCs w:val="24"/>
              </w:rPr>
              <w:t>/12500</w:t>
            </w:r>
          </w:p>
        </w:tc>
      </w:tr>
      <w:tr w:rsidRPr="00315C29" w:rsidR="00CD4A65" w:rsidTr="00E9168C" w14:paraId="28B12228" w14:textId="77777777">
        <w:tc>
          <w:tcPr>
            <w:tcW w:w="2268" w:type="dxa"/>
            <w:hideMark/>
          </w:tcPr>
          <w:p w:rsidRPr="00315C29" w:rsidR="00CD4A65" w:rsidP="00E9168C" w:rsidRDefault="00CD4A65" w14:paraId="2C5D5B23" w14:textId="77777777">
            <w:pPr>
              <w:pStyle w:val="BodyText"/>
              <w:tabs>
                <w:tab w:val="left" w:pos="3065"/>
              </w:tabs>
              <w:jc w:val="both"/>
            </w:pPr>
            <w:r w:rsidRPr="00315C29">
              <w:t>Standard_</w:t>
            </w:r>
            <w:r>
              <w:t>E</w:t>
            </w:r>
            <w:r w:rsidRPr="00315C29">
              <w:t>8s_v</w:t>
            </w:r>
            <w:r>
              <w:t>5</w:t>
            </w:r>
          </w:p>
        </w:tc>
        <w:tc>
          <w:tcPr>
            <w:tcW w:w="851" w:type="dxa"/>
            <w:hideMark/>
          </w:tcPr>
          <w:p w:rsidRPr="00315C29" w:rsidR="00CD4A65" w:rsidP="00553B49" w:rsidRDefault="00CD4A65" w14:paraId="147E0EFB" w14:textId="77777777">
            <w:pPr>
              <w:pStyle w:val="BodyText"/>
              <w:tabs>
                <w:tab w:val="left" w:pos="3065"/>
              </w:tabs>
              <w:ind w:left="0"/>
              <w:jc w:val="both"/>
            </w:pPr>
            <w:r w:rsidRPr="00315C29">
              <w:t>8</w:t>
            </w:r>
          </w:p>
        </w:tc>
        <w:tc>
          <w:tcPr>
            <w:tcW w:w="1276" w:type="dxa"/>
            <w:hideMark/>
          </w:tcPr>
          <w:p w:rsidRPr="00315C29" w:rsidR="00CD4A65" w:rsidP="00553B49" w:rsidRDefault="00CD4A65" w14:paraId="43116EAD" w14:textId="77777777">
            <w:pPr>
              <w:pStyle w:val="BodyText"/>
              <w:tabs>
                <w:tab w:val="left" w:pos="3065"/>
              </w:tabs>
              <w:ind w:left="0"/>
              <w:jc w:val="both"/>
            </w:pPr>
            <w:r w:rsidRPr="00315C29">
              <w:t>32</w:t>
            </w:r>
          </w:p>
        </w:tc>
        <w:tc>
          <w:tcPr>
            <w:tcW w:w="2409" w:type="dxa"/>
            <w:hideMark/>
          </w:tcPr>
          <w:p w:rsidRPr="00315C29" w:rsidR="00CD4A65" w:rsidP="00E9168C" w:rsidRDefault="00CD4A65" w14:paraId="0ECFC53B" w14:textId="77777777">
            <w:pPr>
              <w:pStyle w:val="BodyText"/>
              <w:tabs>
                <w:tab w:val="left" w:pos="3065"/>
              </w:tabs>
              <w:jc w:val="both"/>
            </w:pPr>
            <w:r w:rsidRPr="00DE4FF1">
              <w:rPr>
                <w:rFonts w:ascii="Segoe UI" w:hAnsi="Segoe UI" w:cs="Segoe UI"/>
                <w:color w:val="161616"/>
                <w:sz w:val="24"/>
                <w:szCs w:val="24"/>
              </w:rPr>
              <w:t>Remote Storage Only</w:t>
            </w:r>
          </w:p>
        </w:tc>
        <w:tc>
          <w:tcPr>
            <w:tcW w:w="1296" w:type="dxa"/>
            <w:hideMark/>
          </w:tcPr>
          <w:p w:rsidRPr="00315C29" w:rsidR="00CD4A65" w:rsidP="00E9168C" w:rsidRDefault="00CD4A65" w14:paraId="53CE2EDE" w14:textId="77777777">
            <w:pPr>
              <w:pStyle w:val="BodyText"/>
              <w:tabs>
                <w:tab w:val="left" w:pos="3065"/>
              </w:tabs>
              <w:jc w:val="center"/>
            </w:pPr>
            <w:r w:rsidRPr="00315C29">
              <w:t>16</w:t>
            </w:r>
          </w:p>
        </w:tc>
        <w:tc>
          <w:tcPr>
            <w:tcW w:w="1442" w:type="dxa"/>
            <w:hideMark/>
          </w:tcPr>
          <w:p w:rsidRPr="00315C29" w:rsidR="00CD4A65" w:rsidP="00E9168C" w:rsidRDefault="00CD4A65" w14:paraId="27E8CA99" w14:textId="77777777">
            <w:pPr>
              <w:pStyle w:val="BodyText"/>
              <w:tabs>
                <w:tab w:val="left" w:pos="3065"/>
              </w:tabs>
              <w:jc w:val="both"/>
            </w:pPr>
            <w:r w:rsidRPr="00DE4FF1">
              <w:rPr>
                <w:rFonts w:ascii="Segoe UI" w:hAnsi="Segoe UI" w:cs="Segoe UI"/>
                <w:color w:val="161616"/>
                <w:sz w:val="24"/>
                <w:szCs w:val="24"/>
              </w:rPr>
              <w:t>4</w:t>
            </w:r>
            <w:r>
              <w:rPr>
                <w:rFonts w:ascii="Segoe UI" w:hAnsi="Segoe UI" w:cs="Segoe UI"/>
                <w:color w:val="161616"/>
                <w:sz w:val="24"/>
                <w:szCs w:val="24"/>
              </w:rPr>
              <w:t>/12500</w:t>
            </w:r>
          </w:p>
        </w:tc>
      </w:tr>
      <w:tr w:rsidRPr="00315C29" w:rsidR="00CD4A65" w:rsidTr="00E9168C" w14:paraId="49DD3581" w14:textId="77777777">
        <w:tc>
          <w:tcPr>
            <w:tcW w:w="2268" w:type="dxa"/>
          </w:tcPr>
          <w:p w:rsidRPr="00315C29" w:rsidR="00CD4A65" w:rsidP="00E9168C" w:rsidRDefault="00CD4A65" w14:paraId="2E781274" w14:textId="77777777">
            <w:pPr>
              <w:pStyle w:val="BodyText"/>
              <w:tabs>
                <w:tab w:val="left" w:pos="3065"/>
              </w:tabs>
              <w:jc w:val="both"/>
            </w:pPr>
            <w:r w:rsidRPr="00315C29">
              <w:t>Standard_</w:t>
            </w:r>
            <w:r>
              <w:t>E</w:t>
            </w:r>
            <w:r w:rsidRPr="00315C29">
              <w:t>16s_v</w:t>
            </w:r>
            <w:r>
              <w:t>5</w:t>
            </w:r>
          </w:p>
        </w:tc>
        <w:tc>
          <w:tcPr>
            <w:tcW w:w="851" w:type="dxa"/>
          </w:tcPr>
          <w:p w:rsidRPr="00315C29" w:rsidR="00CD4A65" w:rsidP="00E9168C" w:rsidRDefault="00CD4A65" w14:paraId="4F68AF47" w14:textId="77777777">
            <w:pPr>
              <w:pStyle w:val="BodyText"/>
              <w:tabs>
                <w:tab w:val="left" w:pos="3065"/>
              </w:tabs>
              <w:ind w:left="0"/>
              <w:jc w:val="both"/>
            </w:pPr>
            <w:r w:rsidRPr="00315C29">
              <w:t>16</w:t>
            </w:r>
          </w:p>
        </w:tc>
        <w:tc>
          <w:tcPr>
            <w:tcW w:w="1276" w:type="dxa"/>
          </w:tcPr>
          <w:p w:rsidRPr="00315C29" w:rsidR="00CD4A65" w:rsidP="00E9168C" w:rsidRDefault="00CD4A65" w14:paraId="7E19070A" w14:textId="77777777">
            <w:pPr>
              <w:pStyle w:val="BodyText"/>
              <w:tabs>
                <w:tab w:val="left" w:pos="3065"/>
              </w:tabs>
              <w:ind w:left="0"/>
              <w:jc w:val="both"/>
            </w:pPr>
            <w:r w:rsidRPr="00315C29">
              <w:t>64</w:t>
            </w:r>
          </w:p>
        </w:tc>
        <w:tc>
          <w:tcPr>
            <w:tcW w:w="2409" w:type="dxa"/>
          </w:tcPr>
          <w:p w:rsidRPr="00DE4FF1" w:rsidR="00CD4A65" w:rsidP="00E9168C" w:rsidRDefault="00CD4A65" w14:paraId="212FF914" w14:textId="77777777">
            <w:pPr>
              <w:pStyle w:val="BodyText"/>
              <w:tabs>
                <w:tab w:val="left" w:pos="3065"/>
              </w:tabs>
              <w:jc w:val="both"/>
              <w:rPr>
                <w:rFonts w:ascii="Segoe UI" w:hAnsi="Segoe UI" w:cs="Segoe UI"/>
                <w:color w:val="161616"/>
                <w:sz w:val="24"/>
                <w:szCs w:val="24"/>
              </w:rPr>
            </w:pPr>
            <w:r w:rsidRPr="00DE4FF1">
              <w:rPr>
                <w:rFonts w:ascii="Segoe UI" w:hAnsi="Segoe UI" w:cs="Segoe UI"/>
                <w:color w:val="161616"/>
                <w:sz w:val="24"/>
                <w:szCs w:val="24"/>
              </w:rPr>
              <w:t>Remote Storage Only</w:t>
            </w:r>
          </w:p>
        </w:tc>
        <w:tc>
          <w:tcPr>
            <w:tcW w:w="1296" w:type="dxa"/>
          </w:tcPr>
          <w:p w:rsidRPr="00315C29" w:rsidR="00CD4A65" w:rsidP="00E9168C" w:rsidRDefault="00CD4A65" w14:paraId="48734437" w14:textId="77777777">
            <w:pPr>
              <w:pStyle w:val="BodyText"/>
              <w:tabs>
                <w:tab w:val="left" w:pos="3065"/>
              </w:tabs>
              <w:jc w:val="center"/>
            </w:pPr>
            <w:r w:rsidRPr="00315C29">
              <w:t>32</w:t>
            </w:r>
          </w:p>
        </w:tc>
        <w:tc>
          <w:tcPr>
            <w:tcW w:w="1442" w:type="dxa"/>
          </w:tcPr>
          <w:p w:rsidR="00CD4A65" w:rsidP="00E9168C" w:rsidRDefault="00CD4A65" w14:paraId="090CC48E" w14:textId="77777777">
            <w:pPr>
              <w:pStyle w:val="BodyText"/>
              <w:tabs>
                <w:tab w:val="left" w:pos="3065"/>
              </w:tabs>
              <w:jc w:val="both"/>
            </w:pPr>
            <w:r>
              <w:t>8/12500</w:t>
            </w:r>
          </w:p>
        </w:tc>
      </w:tr>
      <w:tr w:rsidRPr="00315C29" w:rsidR="00CD4A65" w:rsidTr="00E9168C" w14:paraId="79DF111A" w14:textId="77777777">
        <w:tc>
          <w:tcPr>
            <w:tcW w:w="2268" w:type="dxa"/>
          </w:tcPr>
          <w:p w:rsidRPr="00315C29" w:rsidR="00CD4A65" w:rsidP="00E9168C" w:rsidRDefault="00CD4A65" w14:paraId="465A7F5D" w14:textId="77777777">
            <w:pPr>
              <w:pStyle w:val="BodyText"/>
              <w:tabs>
                <w:tab w:val="left" w:pos="3065"/>
              </w:tabs>
              <w:jc w:val="both"/>
            </w:pPr>
            <w:r w:rsidRPr="00315C29">
              <w:t>Standard_</w:t>
            </w:r>
            <w:r>
              <w:t>E20</w:t>
            </w:r>
            <w:r w:rsidRPr="00315C29">
              <w:t>s_v</w:t>
            </w:r>
            <w:r>
              <w:t>5</w:t>
            </w:r>
          </w:p>
        </w:tc>
        <w:tc>
          <w:tcPr>
            <w:tcW w:w="851" w:type="dxa"/>
          </w:tcPr>
          <w:p w:rsidRPr="00315C29" w:rsidR="00CD4A65" w:rsidP="00553B49" w:rsidRDefault="00CD4A65" w14:paraId="18D4E309" w14:textId="77777777">
            <w:pPr>
              <w:pStyle w:val="BodyText"/>
              <w:tabs>
                <w:tab w:val="left" w:pos="3065"/>
              </w:tabs>
              <w:ind w:left="0"/>
              <w:jc w:val="both"/>
            </w:pPr>
            <w:r>
              <w:t>20</w:t>
            </w:r>
          </w:p>
        </w:tc>
        <w:tc>
          <w:tcPr>
            <w:tcW w:w="1276" w:type="dxa"/>
          </w:tcPr>
          <w:p w:rsidRPr="00315C29" w:rsidR="00CD4A65" w:rsidP="00553B49" w:rsidRDefault="00CD4A65" w14:paraId="3A16985A" w14:textId="77777777">
            <w:pPr>
              <w:pStyle w:val="BodyText"/>
              <w:tabs>
                <w:tab w:val="left" w:pos="3065"/>
              </w:tabs>
              <w:ind w:left="0"/>
              <w:jc w:val="both"/>
            </w:pPr>
            <w:r>
              <w:t>160</w:t>
            </w:r>
          </w:p>
        </w:tc>
        <w:tc>
          <w:tcPr>
            <w:tcW w:w="2409" w:type="dxa"/>
          </w:tcPr>
          <w:p w:rsidRPr="00315C29" w:rsidR="00CD4A65" w:rsidP="00E9168C" w:rsidRDefault="00CD4A65" w14:paraId="0FDF847F" w14:textId="77777777">
            <w:pPr>
              <w:pStyle w:val="BodyText"/>
              <w:tabs>
                <w:tab w:val="left" w:pos="3065"/>
              </w:tabs>
              <w:jc w:val="both"/>
            </w:pPr>
            <w:r w:rsidRPr="00DE4FF1">
              <w:rPr>
                <w:rFonts w:ascii="Segoe UI" w:hAnsi="Segoe UI" w:cs="Segoe UI"/>
                <w:color w:val="161616"/>
                <w:sz w:val="24"/>
                <w:szCs w:val="24"/>
              </w:rPr>
              <w:t>Remote Storage Only</w:t>
            </w:r>
          </w:p>
        </w:tc>
        <w:tc>
          <w:tcPr>
            <w:tcW w:w="1296" w:type="dxa"/>
          </w:tcPr>
          <w:p w:rsidRPr="00315C29" w:rsidR="00CD4A65" w:rsidP="00E9168C" w:rsidRDefault="00CD4A65" w14:paraId="0CEAC0C6" w14:textId="77777777">
            <w:pPr>
              <w:pStyle w:val="BodyText"/>
              <w:tabs>
                <w:tab w:val="left" w:pos="3065"/>
              </w:tabs>
              <w:jc w:val="center"/>
            </w:pPr>
            <w:r w:rsidRPr="00315C29">
              <w:t>32</w:t>
            </w:r>
          </w:p>
        </w:tc>
        <w:tc>
          <w:tcPr>
            <w:tcW w:w="1442" w:type="dxa"/>
          </w:tcPr>
          <w:p w:rsidRPr="00315C29" w:rsidR="00CD4A65" w:rsidP="00E9168C" w:rsidRDefault="00CD4A65" w14:paraId="24F22E18" w14:textId="77777777">
            <w:pPr>
              <w:pStyle w:val="BodyText"/>
              <w:tabs>
                <w:tab w:val="left" w:pos="3065"/>
              </w:tabs>
              <w:jc w:val="both"/>
            </w:pPr>
            <w:r>
              <w:t>8/12500</w:t>
            </w:r>
          </w:p>
        </w:tc>
      </w:tr>
      <w:tr w:rsidRPr="00315C29" w:rsidR="00CD4A65" w:rsidTr="00E9168C" w14:paraId="0D5C1D82" w14:textId="77777777">
        <w:tc>
          <w:tcPr>
            <w:tcW w:w="2268" w:type="dxa"/>
            <w:hideMark/>
          </w:tcPr>
          <w:p w:rsidRPr="00315C29" w:rsidR="00CD4A65" w:rsidP="00E9168C" w:rsidRDefault="00CD4A65" w14:paraId="7DA01019" w14:textId="77777777">
            <w:pPr>
              <w:pStyle w:val="BodyText"/>
              <w:tabs>
                <w:tab w:val="left" w:pos="3065"/>
              </w:tabs>
              <w:jc w:val="both"/>
            </w:pPr>
            <w:r w:rsidRPr="00315C29">
              <w:t>Standard_</w:t>
            </w:r>
            <w:r>
              <w:t>E</w:t>
            </w:r>
            <w:r w:rsidRPr="00315C29">
              <w:t>32s_v</w:t>
            </w:r>
            <w:r>
              <w:t>5</w:t>
            </w:r>
          </w:p>
        </w:tc>
        <w:tc>
          <w:tcPr>
            <w:tcW w:w="851" w:type="dxa"/>
            <w:hideMark/>
          </w:tcPr>
          <w:p w:rsidRPr="00315C29" w:rsidR="00CD4A65" w:rsidP="00553B49" w:rsidRDefault="00CD4A65" w14:paraId="00968074" w14:textId="77777777">
            <w:pPr>
              <w:pStyle w:val="BodyText"/>
              <w:tabs>
                <w:tab w:val="left" w:pos="3065"/>
              </w:tabs>
              <w:ind w:left="0"/>
              <w:jc w:val="both"/>
            </w:pPr>
            <w:r w:rsidRPr="00315C29">
              <w:t>32</w:t>
            </w:r>
          </w:p>
        </w:tc>
        <w:tc>
          <w:tcPr>
            <w:tcW w:w="1276" w:type="dxa"/>
            <w:hideMark/>
          </w:tcPr>
          <w:p w:rsidRPr="00315C29" w:rsidR="00CD4A65" w:rsidP="00553B49" w:rsidRDefault="00CD4A65" w14:paraId="28CA8EE0" w14:textId="77777777">
            <w:pPr>
              <w:pStyle w:val="BodyText"/>
              <w:tabs>
                <w:tab w:val="left" w:pos="3065"/>
              </w:tabs>
              <w:ind w:left="0"/>
              <w:jc w:val="both"/>
            </w:pPr>
            <w:r w:rsidRPr="00315C29">
              <w:t>128</w:t>
            </w:r>
          </w:p>
        </w:tc>
        <w:tc>
          <w:tcPr>
            <w:tcW w:w="2409" w:type="dxa"/>
            <w:hideMark/>
          </w:tcPr>
          <w:p w:rsidRPr="00315C29" w:rsidR="00CD4A65" w:rsidP="00E9168C" w:rsidRDefault="00CD4A65" w14:paraId="7DD7EBB5" w14:textId="77777777">
            <w:pPr>
              <w:pStyle w:val="BodyText"/>
              <w:tabs>
                <w:tab w:val="left" w:pos="3065"/>
              </w:tabs>
              <w:jc w:val="both"/>
            </w:pPr>
            <w:r w:rsidRPr="00DE4FF1">
              <w:rPr>
                <w:rFonts w:ascii="Segoe UI" w:hAnsi="Segoe UI" w:cs="Segoe UI"/>
                <w:color w:val="161616"/>
                <w:sz w:val="24"/>
                <w:szCs w:val="24"/>
              </w:rPr>
              <w:t>Remote Storage Only</w:t>
            </w:r>
          </w:p>
        </w:tc>
        <w:tc>
          <w:tcPr>
            <w:tcW w:w="1296" w:type="dxa"/>
            <w:hideMark/>
          </w:tcPr>
          <w:p w:rsidRPr="00315C29" w:rsidR="00CD4A65" w:rsidP="00E9168C" w:rsidRDefault="00CD4A65" w14:paraId="5F7A7D45" w14:textId="77777777">
            <w:pPr>
              <w:pStyle w:val="BodyText"/>
              <w:tabs>
                <w:tab w:val="left" w:pos="3065"/>
              </w:tabs>
              <w:jc w:val="center"/>
            </w:pPr>
            <w:r w:rsidRPr="00315C29">
              <w:t>32</w:t>
            </w:r>
          </w:p>
        </w:tc>
        <w:tc>
          <w:tcPr>
            <w:tcW w:w="1442" w:type="dxa"/>
            <w:hideMark/>
          </w:tcPr>
          <w:p w:rsidRPr="00315C29" w:rsidR="00CD4A65" w:rsidP="00E9168C" w:rsidRDefault="00CD4A65" w14:paraId="7924A1B2" w14:textId="77777777">
            <w:pPr>
              <w:pStyle w:val="BodyText"/>
              <w:tabs>
                <w:tab w:val="left" w:pos="3065"/>
              </w:tabs>
              <w:jc w:val="both"/>
            </w:pPr>
            <w:r w:rsidRPr="00DE4FF1">
              <w:rPr>
                <w:rFonts w:ascii="Segoe UI" w:hAnsi="Segoe UI" w:cs="Segoe UI"/>
                <w:color w:val="161616"/>
                <w:sz w:val="24"/>
                <w:szCs w:val="24"/>
              </w:rPr>
              <w:t>8</w:t>
            </w:r>
            <w:r>
              <w:rPr>
                <w:rFonts w:ascii="Segoe UI" w:hAnsi="Segoe UI" w:cs="Segoe UI"/>
                <w:color w:val="161616"/>
                <w:sz w:val="24"/>
                <w:szCs w:val="24"/>
              </w:rPr>
              <w:t>/16000</w:t>
            </w:r>
          </w:p>
        </w:tc>
      </w:tr>
      <w:tr w:rsidRPr="00315C29" w:rsidR="00CD4A65" w:rsidTr="00E9168C" w14:paraId="757A2A9C" w14:textId="77777777">
        <w:tc>
          <w:tcPr>
            <w:tcW w:w="2268" w:type="dxa"/>
            <w:hideMark/>
          </w:tcPr>
          <w:p w:rsidRPr="00315C29" w:rsidR="00CD4A65" w:rsidP="00E9168C" w:rsidRDefault="00CD4A65" w14:paraId="21E4B0D0" w14:textId="77777777">
            <w:pPr>
              <w:pStyle w:val="BodyText"/>
              <w:tabs>
                <w:tab w:val="left" w:pos="3065"/>
              </w:tabs>
              <w:jc w:val="both"/>
            </w:pPr>
            <w:r w:rsidRPr="00315C29">
              <w:t>Standard_D48s_v</w:t>
            </w:r>
            <w:r>
              <w:t>5</w:t>
            </w:r>
          </w:p>
        </w:tc>
        <w:tc>
          <w:tcPr>
            <w:tcW w:w="851" w:type="dxa"/>
            <w:hideMark/>
          </w:tcPr>
          <w:p w:rsidRPr="00315C29" w:rsidR="00CD4A65" w:rsidP="00553B49" w:rsidRDefault="00CD4A65" w14:paraId="5D5FD1F5" w14:textId="77777777">
            <w:pPr>
              <w:pStyle w:val="BodyText"/>
              <w:tabs>
                <w:tab w:val="left" w:pos="3065"/>
              </w:tabs>
              <w:ind w:left="0"/>
              <w:jc w:val="both"/>
            </w:pPr>
            <w:r w:rsidRPr="00315C29">
              <w:t>48</w:t>
            </w:r>
          </w:p>
        </w:tc>
        <w:tc>
          <w:tcPr>
            <w:tcW w:w="1276" w:type="dxa"/>
            <w:hideMark/>
          </w:tcPr>
          <w:p w:rsidRPr="00315C29" w:rsidR="00CD4A65" w:rsidP="00553B49" w:rsidRDefault="00CD4A65" w14:paraId="40069F43" w14:textId="77777777">
            <w:pPr>
              <w:pStyle w:val="BodyText"/>
              <w:tabs>
                <w:tab w:val="left" w:pos="3065"/>
              </w:tabs>
              <w:ind w:left="0"/>
              <w:jc w:val="both"/>
            </w:pPr>
            <w:r w:rsidRPr="00315C29">
              <w:t>192</w:t>
            </w:r>
          </w:p>
        </w:tc>
        <w:tc>
          <w:tcPr>
            <w:tcW w:w="2409" w:type="dxa"/>
            <w:hideMark/>
          </w:tcPr>
          <w:p w:rsidRPr="00315C29" w:rsidR="00CD4A65" w:rsidP="00E9168C" w:rsidRDefault="00CD4A65" w14:paraId="59189F76" w14:textId="77777777">
            <w:pPr>
              <w:pStyle w:val="BodyText"/>
              <w:tabs>
                <w:tab w:val="left" w:pos="3065"/>
              </w:tabs>
              <w:jc w:val="both"/>
            </w:pPr>
            <w:r w:rsidRPr="00DE4FF1">
              <w:rPr>
                <w:rFonts w:ascii="Segoe UI" w:hAnsi="Segoe UI" w:cs="Segoe UI"/>
                <w:color w:val="161616"/>
                <w:sz w:val="24"/>
                <w:szCs w:val="24"/>
              </w:rPr>
              <w:t>Remote Storage Only</w:t>
            </w:r>
          </w:p>
        </w:tc>
        <w:tc>
          <w:tcPr>
            <w:tcW w:w="1296" w:type="dxa"/>
            <w:hideMark/>
          </w:tcPr>
          <w:p w:rsidRPr="00315C29" w:rsidR="00CD4A65" w:rsidP="00E9168C" w:rsidRDefault="00CD4A65" w14:paraId="20AA4EB5" w14:textId="77777777">
            <w:pPr>
              <w:pStyle w:val="BodyText"/>
              <w:tabs>
                <w:tab w:val="left" w:pos="3065"/>
              </w:tabs>
              <w:jc w:val="center"/>
            </w:pPr>
            <w:r w:rsidRPr="00315C29">
              <w:t>32</w:t>
            </w:r>
          </w:p>
        </w:tc>
        <w:tc>
          <w:tcPr>
            <w:tcW w:w="1442" w:type="dxa"/>
            <w:hideMark/>
          </w:tcPr>
          <w:p w:rsidRPr="00315C29" w:rsidR="00CD4A65" w:rsidP="00E9168C" w:rsidRDefault="00CD4A65" w14:paraId="409A2B41" w14:textId="77777777">
            <w:pPr>
              <w:pStyle w:val="BodyText"/>
              <w:tabs>
                <w:tab w:val="left" w:pos="3065"/>
              </w:tabs>
              <w:jc w:val="both"/>
            </w:pPr>
            <w:r w:rsidRPr="00DE4FF1">
              <w:rPr>
                <w:rFonts w:ascii="Segoe UI" w:hAnsi="Segoe UI" w:cs="Segoe UI"/>
                <w:color w:val="161616"/>
                <w:sz w:val="24"/>
                <w:szCs w:val="24"/>
              </w:rPr>
              <w:t>8</w:t>
            </w:r>
            <w:r>
              <w:rPr>
                <w:rFonts w:ascii="Segoe UI" w:hAnsi="Segoe UI" w:cs="Segoe UI"/>
                <w:color w:val="161616"/>
                <w:sz w:val="24"/>
                <w:szCs w:val="24"/>
              </w:rPr>
              <w:t>/24000</w:t>
            </w:r>
          </w:p>
        </w:tc>
      </w:tr>
      <w:tr w:rsidRPr="00315C29" w:rsidR="00CD4A65" w:rsidTr="00E9168C" w14:paraId="2E17B713" w14:textId="77777777">
        <w:tc>
          <w:tcPr>
            <w:tcW w:w="2268" w:type="dxa"/>
            <w:hideMark/>
          </w:tcPr>
          <w:p w:rsidRPr="00315C29" w:rsidR="00CD4A65" w:rsidP="00E9168C" w:rsidRDefault="00CD4A65" w14:paraId="6AC1A63E" w14:textId="77777777">
            <w:pPr>
              <w:pStyle w:val="BodyText"/>
              <w:tabs>
                <w:tab w:val="left" w:pos="3065"/>
              </w:tabs>
              <w:jc w:val="both"/>
            </w:pPr>
            <w:r w:rsidRPr="00315C29">
              <w:t>Standard_D64s_v</w:t>
            </w:r>
            <w:r>
              <w:t>5</w:t>
            </w:r>
          </w:p>
        </w:tc>
        <w:tc>
          <w:tcPr>
            <w:tcW w:w="851" w:type="dxa"/>
            <w:hideMark/>
          </w:tcPr>
          <w:p w:rsidRPr="00315C29" w:rsidR="00CD4A65" w:rsidP="00553B49" w:rsidRDefault="00CD4A65" w14:paraId="2213973B" w14:textId="77777777">
            <w:pPr>
              <w:pStyle w:val="BodyText"/>
              <w:tabs>
                <w:tab w:val="left" w:pos="3065"/>
              </w:tabs>
              <w:ind w:left="0"/>
              <w:jc w:val="both"/>
            </w:pPr>
            <w:r w:rsidRPr="00315C29">
              <w:t>64</w:t>
            </w:r>
          </w:p>
        </w:tc>
        <w:tc>
          <w:tcPr>
            <w:tcW w:w="1276" w:type="dxa"/>
            <w:hideMark/>
          </w:tcPr>
          <w:p w:rsidRPr="00315C29" w:rsidR="00CD4A65" w:rsidP="00553B49" w:rsidRDefault="00CD4A65" w14:paraId="649D6BD4" w14:textId="77777777">
            <w:pPr>
              <w:pStyle w:val="BodyText"/>
              <w:tabs>
                <w:tab w:val="left" w:pos="3065"/>
              </w:tabs>
              <w:ind w:left="0"/>
              <w:jc w:val="both"/>
            </w:pPr>
            <w:r w:rsidRPr="00315C29">
              <w:t>256</w:t>
            </w:r>
          </w:p>
        </w:tc>
        <w:tc>
          <w:tcPr>
            <w:tcW w:w="2409" w:type="dxa"/>
            <w:hideMark/>
          </w:tcPr>
          <w:p w:rsidRPr="00315C29" w:rsidR="00CD4A65" w:rsidP="00E9168C" w:rsidRDefault="00CD4A65" w14:paraId="063E831A" w14:textId="77777777">
            <w:pPr>
              <w:pStyle w:val="BodyText"/>
              <w:tabs>
                <w:tab w:val="left" w:pos="3065"/>
              </w:tabs>
              <w:jc w:val="both"/>
            </w:pPr>
            <w:r w:rsidRPr="00DE4FF1">
              <w:rPr>
                <w:rFonts w:ascii="Segoe UI" w:hAnsi="Segoe UI" w:cs="Segoe UI"/>
                <w:color w:val="161616"/>
                <w:sz w:val="24"/>
                <w:szCs w:val="24"/>
              </w:rPr>
              <w:t>Remote Storage Only</w:t>
            </w:r>
          </w:p>
        </w:tc>
        <w:tc>
          <w:tcPr>
            <w:tcW w:w="1296" w:type="dxa"/>
            <w:hideMark/>
          </w:tcPr>
          <w:p w:rsidRPr="00315C29" w:rsidR="00CD4A65" w:rsidP="00E9168C" w:rsidRDefault="00CD4A65" w14:paraId="2738432E" w14:textId="77777777">
            <w:pPr>
              <w:pStyle w:val="BodyText"/>
              <w:tabs>
                <w:tab w:val="left" w:pos="3065"/>
              </w:tabs>
              <w:jc w:val="center"/>
            </w:pPr>
            <w:r w:rsidRPr="00315C29">
              <w:t>32</w:t>
            </w:r>
          </w:p>
        </w:tc>
        <w:tc>
          <w:tcPr>
            <w:tcW w:w="1442" w:type="dxa"/>
            <w:hideMark/>
          </w:tcPr>
          <w:p w:rsidRPr="00315C29" w:rsidR="00CD4A65" w:rsidP="00E9168C" w:rsidRDefault="00CD4A65" w14:paraId="3476012C" w14:textId="77777777">
            <w:pPr>
              <w:pStyle w:val="BodyText"/>
              <w:tabs>
                <w:tab w:val="left" w:pos="3065"/>
              </w:tabs>
              <w:jc w:val="both"/>
            </w:pPr>
            <w:r w:rsidRPr="00DE4FF1">
              <w:rPr>
                <w:rFonts w:ascii="Segoe UI" w:hAnsi="Segoe UI" w:cs="Segoe UI"/>
                <w:color w:val="161616"/>
                <w:sz w:val="24"/>
                <w:szCs w:val="24"/>
              </w:rPr>
              <w:t>8</w:t>
            </w:r>
            <w:r>
              <w:rPr>
                <w:rFonts w:ascii="Segoe UI" w:hAnsi="Segoe UI" w:cs="Segoe UI"/>
                <w:color w:val="161616"/>
                <w:sz w:val="24"/>
                <w:szCs w:val="24"/>
              </w:rPr>
              <w:t>/30000</w:t>
            </w:r>
          </w:p>
        </w:tc>
      </w:tr>
      <w:tr w:rsidRPr="00315C29" w:rsidR="00CD4A65" w:rsidTr="00E9168C" w14:paraId="401A714B" w14:textId="77777777">
        <w:tc>
          <w:tcPr>
            <w:tcW w:w="2268" w:type="dxa"/>
          </w:tcPr>
          <w:p w:rsidRPr="00315C29" w:rsidR="00CD4A65" w:rsidP="00E9168C" w:rsidRDefault="00CD4A65" w14:paraId="5ED70F52" w14:textId="77777777">
            <w:pPr>
              <w:pStyle w:val="BodyText"/>
              <w:tabs>
                <w:tab w:val="left" w:pos="3065"/>
              </w:tabs>
              <w:jc w:val="both"/>
            </w:pPr>
            <w:r w:rsidRPr="00315C29">
              <w:t>Standard_D</w:t>
            </w:r>
            <w:r>
              <w:t>96</w:t>
            </w:r>
            <w:r w:rsidRPr="00315C29">
              <w:t>s_v</w:t>
            </w:r>
            <w:r>
              <w:t>5</w:t>
            </w:r>
          </w:p>
        </w:tc>
        <w:tc>
          <w:tcPr>
            <w:tcW w:w="851" w:type="dxa"/>
          </w:tcPr>
          <w:p w:rsidRPr="00315C29" w:rsidR="00CD4A65" w:rsidP="00E9168C" w:rsidRDefault="00CD4A65" w14:paraId="7B739833" w14:textId="77777777">
            <w:pPr>
              <w:pStyle w:val="BodyText"/>
              <w:tabs>
                <w:tab w:val="left" w:pos="3065"/>
              </w:tabs>
              <w:ind w:left="0"/>
              <w:jc w:val="both"/>
            </w:pPr>
            <w:r>
              <w:t>96</w:t>
            </w:r>
          </w:p>
        </w:tc>
        <w:tc>
          <w:tcPr>
            <w:tcW w:w="1276" w:type="dxa"/>
          </w:tcPr>
          <w:p w:rsidRPr="00315C29" w:rsidR="00CD4A65" w:rsidP="00E9168C" w:rsidRDefault="00CD4A65" w14:paraId="1CA2CD72" w14:textId="77777777">
            <w:pPr>
              <w:pStyle w:val="BodyText"/>
              <w:tabs>
                <w:tab w:val="left" w:pos="3065"/>
              </w:tabs>
              <w:ind w:left="0"/>
              <w:jc w:val="both"/>
            </w:pPr>
            <w:r>
              <w:t>384</w:t>
            </w:r>
          </w:p>
        </w:tc>
        <w:tc>
          <w:tcPr>
            <w:tcW w:w="2409" w:type="dxa"/>
          </w:tcPr>
          <w:p w:rsidRPr="00DE4FF1" w:rsidR="00CD4A65" w:rsidP="00E9168C" w:rsidRDefault="00CD4A65" w14:paraId="2CB05E10" w14:textId="77777777">
            <w:pPr>
              <w:pStyle w:val="BodyText"/>
              <w:tabs>
                <w:tab w:val="left" w:pos="3065"/>
              </w:tabs>
              <w:jc w:val="both"/>
              <w:rPr>
                <w:rFonts w:ascii="Segoe UI" w:hAnsi="Segoe UI" w:cs="Segoe UI"/>
                <w:color w:val="161616"/>
                <w:sz w:val="24"/>
                <w:szCs w:val="24"/>
              </w:rPr>
            </w:pPr>
            <w:r w:rsidRPr="00DE4FF1">
              <w:rPr>
                <w:rFonts w:ascii="Segoe UI" w:hAnsi="Segoe UI" w:cs="Segoe UI"/>
                <w:color w:val="161616"/>
                <w:sz w:val="24"/>
                <w:szCs w:val="24"/>
              </w:rPr>
              <w:t>Remote Storage Only</w:t>
            </w:r>
          </w:p>
        </w:tc>
        <w:tc>
          <w:tcPr>
            <w:tcW w:w="1296" w:type="dxa"/>
          </w:tcPr>
          <w:p w:rsidRPr="00315C29" w:rsidR="00CD4A65" w:rsidP="00E9168C" w:rsidRDefault="00CD4A65" w14:paraId="051568E1" w14:textId="77777777">
            <w:pPr>
              <w:pStyle w:val="BodyText"/>
              <w:tabs>
                <w:tab w:val="left" w:pos="3065"/>
              </w:tabs>
              <w:jc w:val="center"/>
            </w:pPr>
            <w:r>
              <w:t>32</w:t>
            </w:r>
          </w:p>
        </w:tc>
        <w:tc>
          <w:tcPr>
            <w:tcW w:w="1442" w:type="dxa"/>
          </w:tcPr>
          <w:p w:rsidRPr="00DE4FF1" w:rsidR="00CD4A65" w:rsidP="00E9168C" w:rsidRDefault="00CD4A65" w14:paraId="216523C8" w14:textId="77777777">
            <w:pPr>
              <w:pStyle w:val="BodyText"/>
              <w:tabs>
                <w:tab w:val="left" w:pos="3065"/>
              </w:tabs>
              <w:jc w:val="both"/>
              <w:rPr>
                <w:rFonts w:ascii="Segoe UI" w:hAnsi="Segoe UI" w:cs="Segoe UI"/>
                <w:color w:val="161616"/>
                <w:sz w:val="24"/>
                <w:szCs w:val="24"/>
              </w:rPr>
            </w:pPr>
            <w:r>
              <w:rPr>
                <w:rFonts w:ascii="Segoe UI" w:hAnsi="Segoe UI" w:cs="Segoe UI"/>
                <w:color w:val="161616"/>
                <w:sz w:val="24"/>
                <w:szCs w:val="24"/>
              </w:rPr>
              <w:t>8/35000</w:t>
            </w:r>
          </w:p>
        </w:tc>
      </w:tr>
      <w:tr w:rsidRPr="00315C29" w:rsidR="00553B49" w:rsidTr="00E9168C" w14:paraId="4F0531BC" w14:textId="77777777">
        <w:tc>
          <w:tcPr>
            <w:tcW w:w="2268" w:type="dxa"/>
          </w:tcPr>
          <w:p w:rsidRPr="00315C29" w:rsidR="00553B49" w:rsidP="00E9168C" w:rsidRDefault="00820724" w14:paraId="5C192611" w14:textId="1D5A8A82">
            <w:pPr>
              <w:pStyle w:val="BodyText"/>
              <w:tabs>
                <w:tab w:val="left" w:pos="3065"/>
              </w:tabs>
              <w:jc w:val="both"/>
            </w:pPr>
            <w:r w:rsidRPr="00820724">
              <w:t>Standard_E104is_v5</w:t>
            </w:r>
          </w:p>
        </w:tc>
        <w:tc>
          <w:tcPr>
            <w:tcW w:w="851" w:type="dxa"/>
          </w:tcPr>
          <w:p w:rsidR="00553B49" w:rsidP="00553B49" w:rsidRDefault="00553B49" w14:paraId="4BD64A6B" w14:textId="6189407D">
            <w:pPr>
              <w:pStyle w:val="BodyText"/>
              <w:tabs>
                <w:tab w:val="left" w:pos="3065"/>
              </w:tabs>
              <w:ind w:left="0"/>
              <w:jc w:val="both"/>
            </w:pPr>
            <w:r>
              <w:t>104</w:t>
            </w:r>
          </w:p>
        </w:tc>
        <w:tc>
          <w:tcPr>
            <w:tcW w:w="1276" w:type="dxa"/>
          </w:tcPr>
          <w:p w:rsidR="00553B49" w:rsidP="00E9168C" w:rsidRDefault="00553B49" w14:paraId="76F1C874" w14:textId="0E29F194">
            <w:pPr>
              <w:pStyle w:val="BodyText"/>
              <w:tabs>
                <w:tab w:val="left" w:pos="3065"/>
              </w:tabs>
              <w:jc w:val="both"/>
            </w:pPr>
            <w:r>
              <w:t>672</w:t>
            </w:r>
          </w:p>
        </w:tc>
        <w:tc>
          <w:tcPr>
            <w:tcW w:w="2409" w:type="dxa"/>
          </w:tcPr>
          <w:p w:rsidRPr="00DE4FF1" w:rsidR="00553B49" w:rsidP="00E9168C" w:rsidRDefault="00820724" w14:paraId="34A40553" w14:textId="1AE36A2E">
            <w:pPr>
              <w:pStyle w:val="BodyText"/>
              <w:tabs>
                <w:tab w:val="left" w:pos="3065"/>
              </w:tabs>
              <w:jc w:val="both"/>
              <w:rPr>
                <w:rFonts w:ascii="Segoe UI" w:hAnsi="Segoe UI" w:cs="Segoe UI"/>
                <w:color w:val="161616"/>
                <w:sz w:val="24"/>
                <w:szCs w:val="24"/>
              </w:rPr>
            </w:pPr>
            <w:r w:rsidRPr="00DE4FF1">
              <w:rPr>
                <w:rFonts w:ascii="Segoe UI" w:hAnsi="Segoe UI" w:cs="Segoe UI"/>
                <w:color w:val="161616"/>
                <w:sz w:val="24"/>
                <w:szCs w:val="24"/>
              </w:rPr>
              <w:t>Remote Storage Only</w:t>
            </w:r>
          </w:p>
        </w:tc>
        <w:tc>
          <w:tcPr>
            <w:tcW w:w="1296" w:type="dxa"/>
          </w:tcPr>
          <w:p w:rsidR="00553B49" w:rsidP="00E9168C" w:rsidRDefault="00820724" w14:paraId="136D0C4F" w14:textId="73C5DBC2">
            <w:pPr>
              <w:pStyle w:val="BodyText"/>
              <w:tabs>
                <w:tab w:val="left" w:pos="3065"/>
              </w:tabs>
              <w:jc w:val="center"/>
            </w:pPr>
            <w:r>
              <w:t>64</w:t>
            </w:r>
          </w:p>
        </w:tc>
        <w:tc>
          <w:tcPr>
            <w:tcW w:w="1442" w:type="dxa"/>
          </w:tcPr>
          <w:p w:rsidR="00553B49" w:rsidP="00E9168C" w:rsidRDefault="00820724" w14:paraId="597DED4B" w14:textId="2B5DEB73">
            <w:pPr>
              <w:pStyle w:val="BodyText"/>
              <w:tabs>
                <w:tab w:val="left" w:pos="3065"/>
              </w:tabs>
              <w:jc w:val="both"/>
              <w:rPr>
                <w:rFonts w:ascii="Segoe UI" w:hAnsi="Segoe UI" w:cs="Segoe UI"/>
                <w:color w:val="161616"/>
                <w:sz w:val="24"/>
                <w:szCs w:val="24"/>
              </w:rPr>
            </w:pPr>
            <w:r>
              <w:rPr>
                <w:rFonts w:ascii="Segoe UI" w:hAnsi="Segoe UI" w:cs="Segoe UI"/>
                <w:color w:val="161616"/>
                <w:sz w:val="24"/>
                <w:szCs w:val="24"/>
              </w:rPr>
              <w:t>8/100000</w:t>
            </w:r>
          </w:p>
        </w:tc>
      </w:tr>
    </w:tbl>
    <w:p w:rsidRPr="00A5559C" w:rsidR="00CD4A65" w:rsidP="00CD4A65" w:rsidRDefault="00CD4A65" w14:paraId="4C53326A" w14:textId="77777777">
      <w:pPr>
        <w:pStyle w:val="BodyText"/>
        <w:tabs>
          <w:tab w:val="clear" w:pos="4536"/>
          <w:tab w:val="clear" w:pos="6804"/>
          <w:tab w:val="clear" w:pos="9638"/>
          <w:tab w:val="left" w:pos="3065"/>
        </w:tabs>
        <w:jc w:val="both"/>
      </w:pPr>
    </w:p>
    <w:p w:rsidR="001745CB" w:rsidP="007D289F" w:rsidRDefault="001745CB" w14:paraId="01C3F90F" w14:textId="77777777">
      <w:pPr>
        <w:pStyle w:val="BodyText"/>
        <w:tabs>
          <w:tab w:val="clear" w:pos="4536"/>
          <w:tab w:val="clear" w:pos="6804"/>
          <w:tab w:val="clear" w:pos="9638"/>
          <w:tab w:val="left" w:pos="3065"/>
        </w:tabs>
        <w:jc w:val="both"/>
        <w:rPr>
          <w:b/>
          <w:bCs/>
        </w:rPr>
      </w:pPr>
    </w:p>
    <w:p w:rsidR="001745CB" w:rsidP="007D289F" w:rsidRDefault="001745CB" w14:paraId="01B92FB4" w14:textId="77777777">
      <w:pPr>
        <w:pStyle w:val="BodyText"/>
        <w:tabs>
          <w:tab w:val="clear" w:pos="4536"/>
          <w:tab w:val="clear" w:pos="6804"/>
          <w:tab w:val="clear" w:pos="9638"/>
          <w:tab w:val="left" w:pos="3065"/>
        </w:tabs>
        <w:jc w:val="both"/>
        <w:rPr>
          <w:b/>
          <w:bCs/>
        </w:rPr>
      </w:pPr>
    </w:p>
    <w:p w:rsidR="001745CB" w:rsidP="007D289F" w:rsidRDefault="001745CB" w14:paraId="01913E4C" w14:textId="77777777">
      <w:pPr>
        <w:pStyle w:val="BodyText"/>
        <w:tabs>
          <w:tab w:val="clear" w:pos="4536"/>
          <w:tab w:val="clear" w:pos="6804"/>
          <w:tab w:val="clear" w:pos="9638"/>
          <w:tab w:val="left" w:pos="3065"/>
        </w:tabs>
        <w:jc w:val="both"/>
        <w:rPr>
          <w:b/>
          <w:bCs/>
        </w:rPr>
      </w:pPr>
    </w:p>
    <w:p w:rsidR="001745CB" w:rsidP="007D289F" w:rsidRDefault="001745CB" w14:paraId="3ED35D9D" w14:textId="77777777">
      <w:pPr>
        <w:pStyle w:val="BodyText"/>
        <w:tabs>
          <w:tab w:val="clear" w:pos="4536"/>
          <w:tab w:val="clear" w:pos="6804"/>
          <w:tab w:val="clear" w:pos="9638"/>
          <w:tab w:val="left" w:pos="3065"/>
        </w:tabs>
        <w:jc w:val="both"/>
        <w:rPr>
          <w:b/>
          <w:bCs/>
        </w:rPr>
      </w:pPr>
    </w:p>
    <w:p w:rsidR="001745CB" w:rsidP="007D289F" w:rsidRDefault="001745CB" w14:paraId="1EEC3770" w14:textId="77777777">
      <w:pPr>
        <w:pStyle w:val="BodyText"/>
        <w:tabs>
          <w:tab w:val="clear" w:pos="4536"/>
          <w:tab w:val="clear" w:pos="6804"/>
          <w:tab w:val="clear" w:pos="9638"/>
          <w:tab w:val="left" w:pos="3065"/>
        </w:tabs>
        <w:jc w:val="both"/>
        <w:rPr>
          <w:b/>
          <w:bCs/>
        </w:rPr>
      </w:pPr>
    </w:p>
    <w:p w:rsidR="001745CB" w:rsidP="007D289F" w:rsidRDefault="001745CB" w14:paraId="0EB2C4D9" w14:textId="77777777">
      <w:pPr>
        <w:pStyle w:val="BodyText"/>
        <w:tabs>
          <w:tab w:val="clear" w:pos="4536"/>
          <w:tab w:val="clear" w:pos="6804"/>
          <w:tab w:val="clear" w:pos="9638"/>
          <w:tab w:val="left" w:pos="3065"/>
        </w:tabs>
        <w:jc w:val="both"/>
        <w:rPr>
          <w:b/>
          <w:bCs/>
        </w:rPr>
      </w:pPr>
    </w:p>
    <w:p w:rsidR="001745CB" w:rsidP="007D289F" w:rsidRDefault="001745CB" w14:paraId="75191F83" w14:textId="77777777">
      <w:pPr>
        <w:pStyle w:val="BodyText"/>
        <w:tabs>
          <w:tab w:val="clear" w:pos="4536"/>
          <w:tab w:val="clear" w:pos="6804"/>
          <w:tab w:val="clear" w:pos="9638"/>
          <w:tab w:val="left" w:pos="3065"/>
        </w:tabs>
        <w:jc w:val="both"/>
        <w:rPr>
          <w:b/>
          <w:bCs/>
        </w:rPr>
      </w:pPr>
    </w:p>
    <w:p w:rsidR="001745CB" w:rsidP="007D289F" w:rsidRDefault="001745CB" w14:paraId="67F03AE0" w14:textId="77777777">
      <w:pPr>
        <w:pStyle w:val="BodyText"/>
        <w:tabs>
          <w:tab w:val="clear" w:pos="4536"/>
          <w:tab w:val="clear" w:pos="6804"/>
          <w:tab w:val="clear" w:pos="9638"/>
          <w:tab w:val="left" w:pos="3065"/>
        </w:tabs>
        <w:jc w:val="both"/>
        <w:rPr>
          <w:b/>
          <w:bCs/>
        </w:rPr>
      </w:pPr>
    </w:p>
    <w:p w:rsidR="001745CB" w:rsidP="007D289F" w:rsidRDefault="001745CB" w14:paraId="1E657493" w14:textId="77777777">
      <w:pPr>
        <w:pStyle w:val="BodyText"/>
        <w:tabs>
          <w:tab w:val="clear" w:pos="4536"/>
          <w:tab w:val="clear" w:pos="6804"/>
          <w:tab w:val="clear" w:pos="9638"/>
          <w:tab w:val="left" w:pos="3065"/>
        </w:tabs>
        <w:jc w:val="both"/>
        <w:rPr>
          <w:b/>
          <w:bCs/>
        </w:rPr>
      </w:pPr>
    </w:p>
    <w:p w:rsidR="001745CB" w:rsidP="007D289F" w:rsidRDefault="001745CB" w14:paraId="6ECE0E3E" w14:textId="77777777">
      <w:pPr>
        <w:pStyle w:val="BodyText"/>
        <w:tabs>
          <w:tab w:val="clear" w:pos="4536"/>
          <w:tab w:val="clear" w:pos="6804"/>
          <w:tab w:val="clear" w:pos="9638"/>
          <w:tab w:val="left" w:pos="3065"/>
        </w:tabs>
        <w:jc w:val="both"/>
        <w:rPr>
          <w:b/>
          <w:bCs/>
        </w:rPr>
      </w:pPr>
    </w:p>
    <w:p w:rsidR="001745CB" w:rsidP="007D289F" w:rsidRDefault="001745CB" w14:paraId="537C2FF8" w14:textId="77777777">
      <w:pPr>
        <w:pStyle w:val="BodyText"/>
        <w:tabs>
          <w:tab w:val="clear" w:pos="4536"/>
          <w:tab w:val="clear" w:pos="6804"/>
          <w:tab w:val="clear" w:pos="9638"/>
          <w:tab w:val="left" w:pos="3065"/>
        </w:tabs>
        <w:jc w:val="both"/>
        <w:rPr>
          <w:b/>
          <w:bCs/>
        </w:rPr>
      </w:pPr>
    </w:p>
    <w:p w:rsidR="009853CF" w:rsidP="007D289F" w:rsidRDefault="009853CF" w14:paraId="23B83EFF" w14:textId="77777777">
      <w:pPr>
        <w:pStyle w:val="BodyText"/>
        <w:tabs>
          <w:tab w:val="clear" w:pos="4536"/>
          <w:tab w:val="clear" w:pos="6804"/>
          <w:tab w:val="clear" w:pos="9638"/>
          <w:tab w:val="left" w:pos="3065"/>
        </w:tabs>
        <w:jc w:val="both"/>
        <w:rPr>
          <w:b/>
          <w:bCs/>
        </w:rPr>
      </w:pPr>
    </w:p>
    <w:p w:rsidR="009853CF" w:rsidP="007D289F" w:rsidRDefault="009853CF" w14:paraId="5EAF5AB9" w14:textId="77777777">
      <w:pPr>
        <w:pStyle w:val="BodyText"/>
        <w:tabs>
          <w:tab w:val="clear" w:pos="4536"/>
          <w:tab w:val="clear" w:pos="6804"/>
          <w:tab w:val="clear" w:pos="9638"/>
          <w:tab w:val="left" w:pos="3065"/>
        </w:tabs>
        <w:jc w:val="both"/>
        <w:rPr>
          <w:b/>
          <w:bCs/>
        </w:rPr>
      </w:pPr>
    </w:p>
    <w:p w:rsidR="009853CF" w:rsidP="007D289F" w:rsidRDefault="009853CF" w14:paraId="742A9318" w14:textId="77777777">
      <w:pPr>
        <w:pStyle w:val="BodyText"/>
        <w:tabs>
          <w:tab w:val="clear" w:pos="4536"/>
          <w:tab w:val="clear" w:pos="6804"/>
          <w:tab w:val="clear" w:pos="9638"/>
          <w:tab w:val="left" w:pos="3065"/>
        </w:tabs>
        <w:jc w:val="both"/>
        <w:rPr>
          <w:b/>
          <w:bCs/>
        </w:rPr>
      </w:pPr>
    </w:p>
    <w:p w:rsidR="009853CF" w:rsidP="007D289F" w:rsidRDefault="009853CF" w14:paraId="367FA0B5" w14:textId="77777777">
      <w:pPr>
        <w:pStyle w:val="BodyText"/>
        <w:tabs>
          <w:tab w:val="clear" w:pos="4536"/>
          <w:tab w:val="clear" w:pos="6804"/>
          <w:tab w:val="clear" w:pos="9638"/>
          <w:tab w:val="left" w:pos="3065"/>
        </w:tabs>
        <w:jc w:val="both"/>
        <w:rPr>
          <w:b/>
          <w:bCs/>
        </w:rPr>
      </w:pPr>
    </w:p>
    <w:p w:rsidR="009853CF" w:rsidP="007D289F" w:rsidRDefault="009853CF" w14:paraId="4ADF8ECC" w14:textId="77777777">
      <w:pPr>
        <w:pStyle w:val="BodyText"/>
        <w:tabs>
          <w:tab w:val="clear" w:pos="4536"/>
          <w:tab w:val="clear" w:pos="6804"/>
          <w:tab w:val="clear" w:pos="9638"/>
          <w:tab w:val="left" w:pos="3065"/>
        </w:tabs>
        <w:jc w:val="both"/>
        <w:rPr>
          <w:b/>
          <w:bCs/>
        </w:rPr>
      </w:pPr>
    </w:p>
    <w:p w:rsidR="009853CF" w:rsidP="007D289F" w:rsidRDefault="009853CF" w14:paraId="31B74A27" w14:textId="77777777">
      <w:pPr>
        <w:pStyle w:val="BodyText"/>
        <w:tabs>
          <w:tab w:val="clear" w:pos="4536"/>
          <w:tab w:val="clear" w:pos="6804"/>
          <w:tab w:val="clear" w:pos="9638"/>
          <w:tab w:val="left" w:pos="3065"/>
        </w:tabs>
        <w:jc w:val="both"/>
        <w:rPr>
          <w:b/>
          <w:bCs/>
        </w:rPr>
      </w:pPr>
    </w:p>
    <w:p w:rsidR="009853CF" w:rsidP="007D289F" w:rsidRDefault="009853CF" w14:paraId="43A75240" w14:textId="77777777">
      <w:pPr>
        <w:pStyle w:val="BodyText"/>
        <w:tabs>
          <w:tab w:val="clear" w:pos="4536"/>
          <w:tab w:val="clear" w:pos="6804"/>
          <w:tab w:val="clear" w:pos="9638"/>
          <w:tab w:val="left" w:pos="3065"/>
        </w:tabs>
        <w:jc w:val="both"/>
        <w:rPr>
          <w:b/>
          <w:bCs/>
        </w:rPr>
      </w:pPr>
    </w:p>
    <w:p w:rsidR="009853CF" w:rsidP="007D289F" w:rsidRDefault="009853CF" w14:paraId="195FC49E" w14:textId="77777777">
      <w:pPr>
        <w:pStyle w:val="BodyText"/>
        <w:tabs>
          <w:tab w:val="clear" w:pos="4536"/>
          <w:tab w:val="clear" w:pos="6804"/>
          <w:tab w:val="clear" w:pos="9638"/>
          <w:tab w:val="left" w:pos="3065"/>
        </w:tabs>
        <w:jc w:val="both"/>
        <w:rPr>
          <w:b/>
          <w:bCs/>
        </w:rPr>
      </w:pPr>
    </w:p>
    <w:p w:rsidR="009853CF" w:rsidP="007D289F" w:rsidRDefault="009853CF" w14:paraId="52750205" w14:textId="77777777">
      <w:pPr>
        <w:pStyle w:val="BodyText"/>
        <w:tabs>
          <w:tab w:val="clear" w:pos="4536"/>
          <w:tab w:val="clear" w:pos="6804"/>
          <w:tab w:val="clear" w:pos="9638"/>
          <w:tab w:val="left" w:pos="3065"/>
        </w:tabs>
        <w:jc w:val="both"/>
        <w:rPr>
          <w:b/>
          <w:bCs/>
        </w:rPr>
      </w:pPr>
    </w:p>
    <w:p w:rsidRPr="005377A6" w:rsidR="005377A6" w:rsidP="005377A6" w:rsidRDefault="005377A6" w14:paraId="2E5EB90B" w14:textId="2A6E7414">
      <w:pPr>
        <w:pStyle w:val="Heading1"/>
        <w:jc w:val="both"/>
        <w:rPr>
          <w:rFonts w:cs="Arial"/>
        </w:rPr>
      </w:pPr>
      <w:bookmarkStart w:name="_Toc153458102" w:id="78"/>
      <w:r>
        <w:rPr>
          <w:rFonts w:cs="Arial"/>
        </w:rPr>
        <w:t>Acceptance</w:t>
      </w:r>
      <w:bookmarkEnd w:id="78"/>
    </w:p>
    <w:p w:rsidR="005377A6" w:rsidP="005377A6" w:rsidRDefault="005377A6" w14:paraId="1C69DFBB" w14:textId="56349EC2">
      <w:r>
        <w:t xml:space="preserve">Signature of this page by appropriately delegated representatives of </w:t>
      </w:r>
      <w:sdt>
        <w:sdtPr>
          <w:alias w:val="Company"/>
          <w:tag w:val=""/>
          <w:id w:val="1257555016"/>
          <w:placeholder>
            <w:docPart w:val="B58AA68B93E14C019C4001452AC2D1C5"/>
          </w:placeholder>
          <w:dataBinding w:prefixMappings="xmlns:ns0='http://schemas.openxmlformats.org/officeDocument/2006/extended-properties' " w:xpath="/ns0:Properties[1]/ns0:Company[1]" w:storeItemID="{6668398D-A668-4E3E-A5EB-62B293D839F1}"/>
          <w:text/>
        </w:sdtPr>
        <w:sdtContent>
          <w:r>
            <w:t>Ambulance Victoria</w:t>
          </w:r>
        </w:sdtContent>
      </w:sdt>
      <w:r>
        <w:t xml:space="preserve"> signifies acceptance of this design document.</w:t>
      </w:r>
    </w:p>
    <w:p w:rsidR="005377A6" w:rsidP="005377A6" w:rsidRDefault="005377A6" w14:paraId="24B8CE8B" w14:textId="77777777"/>
    <w:p w:rsidR="005377A6" w:rsidP="005377A6" w:rsidRDefault="005377A6" w14:paraId="60D87A85" w14:textId="77777777">
      <w:r>
        <w:t>Logicalis will commence build and implementation work once it receives a signed copy of this design document.</w:t>
      </w:r>
    </w:p>
    <w:p w:rsidR="005377A6" w:rsidP="005377A6" w:rsidRDefault="005377A6" w14:paraId="6BE119DA" w14:textId="77777777"/>
    <w:tbl>
      <w:tblPr>
        <w:tblStyle w:val="Logicalis2"/>
        <w:tblW w:w="9498" w:type="dxa"/>
        <w:tblLook w:val="04A0" w:firstRow="1" w:lastRow="0" w:firstColumn="1" w:lastColumn="0" w:noHBand="0" w:noVBand="1"/>
      </w:tblPr>
      <w:tblGrid>
        <w:gridCol w:w="1407"/>
        <w:gridCol w:w="8091"/>
      </w:tblGrid>
      <w:tr w:rsidRPr="005377A6" w:rsidR="005377A6" w14:paraId="2FCE7D50" w14:textId="77777777">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rsidRPr="005377A6" w:rsidR="005377A6" w:rsidRDefault="005377A6" w14:paraId="35A9C2B9" w14:textId="77777777">
            <w:pPr>
              <w:rPr>
                <w:rFonts w:ascii="Arial" w:hAnsi="Arial" w:cs="Arial"/>
                <w:color w:val="FFFFFF" w:themeColor="background1"/>
              </w:rPr>
            </w:pPr>
            <w:r w:rsidRPr="005377A6">
              <w:rPr>
                <w:rFonts w:ascii="Arial" w:hAnsi="Arial" w:cs="Arial"/>
                <w:color w:val="FFFFFF" w:themeColor="background1"/>
              </w:rPr>
              <w:t>Project</w:t>
            </w:r>
          </w:p>
        </w:tc>
        <w:tc>
          <w:tcPr>
            <w:tcW w:w="8091" w:type="dxa"/>
          </w:tcPr>
          <w:p w:rsidRPr="005377A6" w:rsidR="005377A6" w:rsidRDefault="005377A6" w14:paraId="4C9FF6DE"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377A6">
              <w:rPr>
                <w:rFonts w:ascii="Arial" w:hAnsi="Arial" w:cs="Arial"/>
              </w:rPr>
              <w:t>Core Services</w:t>
            </w:r>
          </w:p>
        </w:tc>
      </w:tr>
      <w:tr w:rsidRPr="005377A6" w:rsidR="005377A6" w14:paraId="31C5C446" w14:textId="77777777">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rsidRPr="005377A6" w:rsidR="005377A6" w:rsidRDefault="005377A6" w14:paraId="1FAA37A9" w14:textId="77777777">
            <w:pPr>
              <w:rPr>
                <w:rFonts w:ascii="Arial" w:hAnsi="Arial" w:cs="Arial"/>
                <w:color w:val="FFFFFF" w:themeColor="background1"/>
              </w:rPr>
            </w:pPr>
            <w:r w:rsidRPr="005377A6">
              <w:rPr>
                <w:rFonts w:ascii="Arial" w:hAnsi="Arial" w:cs="Arial"/>
                <w:color w:val="FFFFFF" w:themeColor="background1"/>
              </w:rPr>
              <w:t>Document Version</w:t>
            </w:r>
          </w:p>
        </w:tc>
        <w:tc>
          <w:tcPr>
            <w:tcW w:w="8091" w:type="dxa"/>
          </w:tcPr>
          <w:p w:rsidRPr="005377A6" w:rsidR="005377A6" w:rsidRDefault="00882A81" w14:paraId="602620D0" w14:textId="3ED320D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2.1</w:t>
            </w:r>
          </w:p>
        </w:tc>
      </w:tr>
    </w:tbl>
    <w:p w:rsidRPr="005377A6" w:rsidR="005377A6" w:rsidP="005377A6" w:rsidRDefault="005377A6" w14:paraId="0B077CD0" w14:textId="77777777">
      <w:pPr>
        <w:rPr>
          <w:rFonts w:cs="Arial"/>
        </w:rPr>
      </w:pPr>
    </w:p>
    <w:p w:rsidRPr="005377A6" w:rsidR="005377A6" w:rsidP="005377A6" w:rsidRDefault="005377A6" w14:paraId="394BE0B3" w14:textId="77777777">
      <w:pPr>
        <w:rPr>
          <w:rFonts w:cs="Arial"/>
        </w:rPr>
      </w:pPr>
    </w:p>
    <w:p w:rsidRPr="005377A6" w:rsidR="005377A6" w:rsidP="005377A6" w:rsidRDefault="005377A6" w14:paraId="2EF80227" w14:textId="1B82C869">
      <w:pPr>
        <w:rPr>
          <w:rFonts w:cs="Arial"/>
          <w:b/>
          <w:bCs/>
        </w:rPr>
      </w:pPr>
      <w:r w:rsidRPr="005377A6">
        <w:rPr>
          <w:rFonts w:cs="Arial"/>
          <w:b/>
          <w:bCs/>
        </w:rPr>
        <w:t xml:space="preserve">Signed on behalf of </w:t>
      </w:r>
      <w:sdt>
        <w:sdtPr>
          <w:rPr>
            <w:rFonts w:cs="Arial"/>
            <w:b/>
            <w:bCs/>
          </w:rPr>
          <w:alias w:val="Company"/>
          <w:tag w:val=""/>
          <w:id w:val="1427923265"/>
          <w:placeholder>
            <w:docPart w:val="699E0F86EE6E4AFC83F6B1FAB276C987"/>
          </w:placeholder>
          <w:dataBinding w:prefixMappings="xmlns:ns0='http://schemas.openxmlformats.org/officeDocument/2006/extended-properties' " w:xpath="/ns0:Properties[1]/ns0:Company[1]" w:storeItemID="{6668398D-A668-4E3E-A5EB-62B293D839F1}"/>
          <w:text/>
        </w:sdtPr>
        <w:sdtContent>
          <w:r w:rsidRPr="005377A6">
            <w:rPr>
              <w:rFonts w:cs="Arial"/>
              <w:b/>
              <w:bCs/>
            </w:rPr>
            <w:t>Ambulance Victoria</w:t>
          </w:r>
        </w:sdtContent>
      </w:sdt>
    </w:p>
    <w:p w:rsidRPr="005377A6" w:rsidR="005377A6" w:rsidP="005377A6" w:rsidRDefault="005377A6" w14:paraId="7B7764D0" w14:textId="77777777">
      <w:pPr>
        <w:rPr>
          <w:rFonts w:cs="Arial"/>
        </w:rPr>
      </w:pPr>
    </w:p>
    <w:tbl>
      <w:tblPr>
        <w:tblStyle w:val="Logicalis2"/>
        <w:tblW w:w="9498" w:type="dxa"/>
        <w:tblLook w:val="04A0" w:firstRow="1" w:lastRow="0" w:firstColumn="1" w:lastColumn="0" w:noHBand="0" w:noVBand="1"/>
      </w:tblPr>
      <w:tblGrid>
        <w:gridCol w:w="1289"/>
        <w:gridCol w:w="8209"/>
      </w:tblGrid>
      <w:tr w:rsidRPr="005377A6" w:rsidR="005377A6" w14:paraId="6CF193EA"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5377A6" w:rsidR="005377A6" w:rsidRDefault="005377A6" w14:paraId="2E6366D1" w14:textId="77777777">
            <w:pPr>
              <w:rPr>
                <w:rFonts w:ascii="Arial" w:hAnsi="Arial" w:cs="Arial"/>
                <w:color w:val="FFFFFF" w:themeColor="background1"/>
              </w:rPr>
            </w:pPr>
            <w:r w:rsidRPr="005377A6">
              <w:rPr>
                <w:rFonts w:ascii="Arial" w:hAnsi="Arial" w:cs="Arial"/>
                <w:color w:val="FFFFFF" w:themeColor="background1"/>
              </w:rPr>
              <w:t>Name</w:t>
            </w:r>
          </w:p>
        </w:tc>
        <w:tc>
          <w:tcPr>
            <w:tcW w:w="8209" w:type="dxa"/>
          </w:tcPr>
          <w:p w:rsidRPr="005377A6" w:rsidR="005377A6" w:rsidRDefault="005377A6" w14:paraId="366C1F17"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377A6">
              <w:rPr>
                <w:rFonts w:ascii="Arial" w:hAnsi="Arial" w:cs="Arial"/>
              </w:rPr>
              <w:t>Dan Howarth</w:t>
            </w:r>
          </w:p>
        </w:tc>
      </w:tr>
      <w:tr w:rsidRPr="005377A6" w:rsidR="005377A6" w14:paraId="5CC4B438"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5377A6" w:rsidR="005377A6" w:rsidRDefault="005377A6" w14:paraId="0AC45AB1" w14:textId="77777777">
            <w:pPr>
              <w:rPr>
                <w:rFonts w:ascii="Arial" w:hAnsi="Arial" w:cs="Arial"/>
                <w:color w:val="FFFFFF" w:themeColor="background1"/>
              </w:rPr>
            </w:pPr>
            <w:r w:rsidRPr="005377A6">
              <w:rPr>
                <w:rFonts w:ascii="Arial" w:hAnsi="Arial" w:cs="Arial"/>
                <w:color w:val="FFFFFF" w:themeColor="background1"/>
              </w:rPr>
              <w:t>Position</w:t>
            </w:r>
          </w:p>
        </w:tc>
        <w:tc>
          <w:tcPr>
            <w:tcW w:w="8209" w:type="dxa"/>
          </w:tcPr>
          <w:p w:rsidRPr="005377A6" w:rsidR="005377A6" w:rsidRDefault="005377A6" w14:paraId="29D7F452"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5377A6" w:rsidR="005377A6" w14:paraId="2178C53B"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5377A6" w:rsidR="005377A6" w:rsidRDefault="005377A6" w14:paraId="0142BEA9" w14:textId="77777777">
            <w:pPr>
              <w:rPr>
                <w:rFonts w:ascii="Arial" w:hAnsi="Arial" w:cs="Arial"/>
                <w:color w:val="FFFFFF" w:themeColor="background1"/>
              </w:rPr>
            </w:pPr>
            <w:r w:rsidRPr="005377A6">
              <w:rPr>
                <w:rFonts w:ascii="Arial" w:hAnsi="Arial" w:cs="Arial"/>
                <w:color w:val="FFFFFF" w:themeColor="background1"/>
              </w:rPr>
              <w:t>Signature</w:t>
            </w:r>
          </w:p>
        </w:tc>
        <w:tc>
          <w:tcPr>
            <w:tcW w:w="8209" w:type="dxa"/>
          </w:tcPr>
          <w:p w:rsidRPr="005377A6" w:rsidR="005377A6" w:rsidRDefault="000B1A8A" w14:paraId="78990599"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eastAsia="Times New Roman" w:cs="Arial"/>
                <w:lang w:val="en-AU" w:eastAsia="en-AU"/>
              </w:rPr>
              <w:pict w14:anchorId="1F17F3F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94.25pt;height:93.75pt" alt="Microsoft Office Signature Line..." type="#_x0000_t75">
                  <v:imagedata o:title="" r:id="rId19"/>
                  <o:lock v:ext="edit" grouping="t" ungrouping="t" rotation="t" cropping="t" verticies="t" text="t"/>
                  <o:signatureline v:ext="edit" issignatureline="t" id="{FD6F036C-0FB5-4356-8A2C-F5C62981E1EA}" provid="{00000000-0000-0000-0000-000000000000}" allowcomments="t"/>
                </v:shape>
              </w:pict>
            </w:r>
          </w:p>
        </w:tc>
      </w:tr>
      <w:tr w:rsidRPr="005377A6" w:rsidR="005377A6" w14:paraId="5E860C04"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5377A6" w:rsidR="005377A6" w:rsidRDefault="005377A6" w14:paraId="3133372F" w14:textId="77777777">
            <w:pPr>
              <w:rPr>
                <w:rFonts w:ascii="Arial" w:hAnsi="Arial" w:cs="Arial"/>
                <w:color w:val="FFFFFF" w:themeColor="background1"/>
              </w:rPr>
            </w:pPr>
            <w:r w:rsidRPr="005377A6">
              <w:rPr>
                <w:rFonts w:ascii="Arial" w:hAnsi="Arial" w:cs="Arial"/>
                <w:color w:val="FFFFFF" w:themeColor="background1"/>
              </w:rPr>
              <w:t>Date signed</w:t>
            </w:r>
          </w:p>
        </w:tc>
        <w:tc>
          <w:tcPr>
            <w:tcW w:w="8209" w:type="dxa"/>
          </w:tcPr>
          <w:p w:rsidRPr="005377A6" w:rsidR="005377A6" w:rsidRDefault="005377A6" w14:paraId="14D8DC3F"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Pr="005377A6" w:rsidR="005377A6" w:rsidP="005377A6" w:rsidRDefault="005377A6" w14:paraId="5787D8F5" w14:textId="77777777">
      <w:pPr>
        <w:rPr>
          <w:rFonts w:cs="Arial"/>
        </w:rPr>
      </w:pPr>
    </w:p>
    <w:p w:rsidRPr="005377A6" w:rsidR="005377A6" w:rsidP="005377A6" w:rsidRDefault="005377A6" w14:paraId="119B113D" w14:textId="77777777">
      <w:pPr>
        <w:rPr>
          <w:rFonts w:cs="Arial"/>
        </w:rPr>
      </w:pPr>
    </w:p>
    <w:p w:rsidRPr="005377A6" w:rsidR="005377A6" w:rsidP="005377A6" w:rsidRDefault="005377A6" w14:paraId="04F109A9" w14:textId="77777777">
      <w:pPr>
        <w:rPr>
          <w:rFonts w:cs="Arial"/>
          <w:b/>
          <w:bCs/>
        </w:rPr>
      </w:pPr>
      <w:r w:rsidRPr="005377A6">
        <w:rPr>
          <w:rFonts w:cs="Arial"/>
          <w:b/>
          <w:bCs/>
        </w:rPr>
        <w:t>Signed on behalf of Logicalis Australia</w:t>
      </w:r>
    </w:p>
    <w:p w:rsidRPr="005377A6" w:rsidR="005377A6" w:rsidP="005377A6" w:rsidRDefault="005377A6" w14:paraId="2E0C4A39" w14:textId="77777777">
      <w:pPr>
        <w:rPr>
          <w:rFonts w:cs="Arial"/>
        </w:rPr>
      </w:pPr>
    </w:p>
    <w:tbl>
      <w:tblPr>
        <w:tblStyle w:val="Logicalis2"/>
        <w:tblW w:w="9498" w:type="dxa"/>
        <w:tblLook w:val="04A0" w:firstRow="1" w:lastRow="0" w:firstColumn="1" w:lastColumn="0" w:noHBand="0" w:noVBand="1"/>
      </w:tblPr>
      <w:tblGrid>
        <w:gridCol w:w="1289"/>
        <w:gridCol w:w="8209"/>
      </w:tblGrid>
      <w:tr w:rsidRPr="005377A6" w:rsidR="005377A6" w14:paraId="0BEF0A80"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5377A6" w:rsidR="005377A6" w:rsidRDefault="005377A6" w14:paraId="28883E88" w14:textId="77777777">
            <w:pPr>
              <w:rPr>
                <w:rFonts w:ascii="Arial" w:hAnsi="Arial" w:cs="Arial"/>
                <w:color w:val="FFFFFF" w:themeColor="background1"/>
              </w:rPr>
            </w:pPr>
            <w:r w:rsidRPr="005377A6">
              <w:rPr>
                <w:rFonts w:ascii="Arial" w:hAnsi="Arial" w:cs="Arial"/>
                <w:color w:val="FFFFFF" w:themeColor="background1"/>
              </w:rPr>
              <w:t>Name</w:t>
            </w:r>
          </w:p>
        </w:tc>
        <w:tc>
          <w:tcPr>
            <w:tcW w:w="8209" w:type="dxa"/>
          </w:tcPr>
          <w:p w:rsidRPr="005377A6" w:rsidR="005377A6" w:rsidRDefault="005377A6" w14:paraId="0DD3A85F"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377A6">
              <w:rPr>
                <w:rFonts w:ascii="Arial" w:hAnsi="Arial" w:cs="Arial"/>
              </w:rPr>
              <w:t>Daniela Nikolic</w:t>
            </w:r>
          </w:p>
        </w:tc>
      </w:tr>
      <w:tr w:rsidRPr="005377A6" w:rsidR="005377A6" w14:paraId="33BE1DA0"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5377A6" w:rsidR="005377A6" w:rsidRDefault="005377A6" w14:paraId="6C7276A3" w14:textId="77777777">
            <w:pPr>
              <w:rPr>
                <w:rFonts w:ascii="Arial" w:hAnsi="Arial" w:cs="Arial"/>
                <w:color w:val="FFFFFF" w:themeColor="background1"/>
              </w:rPr>
            </w:pPr>
            <w:r w:rsidRPr="005377A6">
              <w:rPr>
                <w:rFonts w:ascii="Arial" w:hAnsi="Arial" w:cs="Arial"/>
                <w:color w:val="FFFFFF" w:themeColor="background1"/>
              </w:rPr>
              <w:t>Position</w:t>
            </w:r>
          </w:p>
        </w:tc>
        <w:tc>
          <w:tcPr>
            <w:tcW w:w="8209" w:type="dxa"/>
          </w:tcPr>
          <w:p w:rsidRPr="005377A6" w:rsidR="005377A6" w:rsidRDefault="005377A6" w14:paraId="7E3E3682"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377A6">
              <w:rPr>
                <w:rFonts w:ascii="Arial" w:hAnsi="Arial" w:cs="Arial"/>
              </w:rPr>
              <w:t>Senior Cloud Engineer</w:t>
            </w:r>
          </w:p>
        </w:tc>
      </w:tr>
      <w:tr w:rsidRPr="005377A6" w:rsidR="005377A6" w14:paraId="21639FFF"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5377A6" w:rsidR="005377A6" w:rsidRDefault="005377A6" w14:paraId="1F835B78" w14:textId="77777777">
            <w:pPr>
              <w:rPr>
                <w:rFonts w:ascii="Arial" w:hAnsi="Arial" w:cs="Arial"/>
                <w:color w:val="FFFFFF" w:themeColor="background1"/>
              </w:rPr>
            </w:pPr>
            <w:r w:rsidRPr="005377A6">
              <w:rPr>
                <w:rFonts w:ascii="Arial" w:hAnsi="Arial" w:cs="Arial"/>
                <w:color w:val="FFFFFF" w:themeColor="background1"/>
              </w:rPr>
              <w:t>Signature</w:t>
            </w:r>
          </w:p>
        </w:tc>
        <w:tc>
          <w:tcPr>
            <w:tcW w:w="8209" w:type="dxa"/>
          </w:tcPr>
          <w:p w:rsidRPr="005377A6" w:rsidR="005377A6" w:rsidRDefault="000B1A8A" w14:paraId="0D58C3FE"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eastAsia="Times New Roman" w:cs="Arial"/>
                <w:lang w:val="en-AU" w:eastAsia="en-AU"/>
              </w:rPr>
              <w:pict w14:anchorId="74F5FFF9">
                <v:shape id="_x0000_i1026" style="width:194.25pt;height:93.75pt" alt="Microsoft Office Signature Line..." type="#_x0000_t75">
                  <v:imagedata o:title="" r:id="rId19"/>
                  <o:lock v:ext="edit" grouping="t" ungrouping="t" rotation="t" cropping="t" verticies="t" text="t"/>
                  <o:signatureline v:ext="edit" issignatureline="t" id="{F4FB0ED6-258B-47BB-A690-F7CEF4E92222}" provid="{00000000-0000-0000-0000-000000000000}" allowcomments="t"/>
                </v:shape>
              </w:pict>
            </w:r>
          </w:p>
        </w:tc>
      </w:tr>
      <w:tr w:rsidRPr="005377A6" w:rsidR="005377A6" w14:paraId="41232F8B"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5377A6" w:rsidR="005377A6" w:rsidRDefault="005377A6" w14:paraId="05FDC05F" w14:textId="77777777">
            <w:pPr>
              <w:rPr>
                <w:rFonts w:ascii="Arial" w:hAnsi="Arial" w:cs="Arial"/>
                <w:color w:val="FFFFFF" w:themeColor="background1"/>
              </w:rPr>
            </w:pPr>
            <w:r w:rsidRPr="005377A6">
              <w:rPr>
                <w:rFonts w:ascii="Arial" w:hAnsi="Arial" w:cs="Arial"/>
                <w:color w:val="FFFFFF" w:themeColor="background1"/>
              </w:rPr>
              <w:t>Date signed</w:t>
            </w:r>
          </w:p>
        </w:tc>
        <w:tc>
          <w:tcPr>
            <w:tcW w:w="8209" w:type="dxa"/>
          </w:tcPr>
          <w:p w:rsidRPr="005377A6" w:rsidR="005377A6" w:rsidRDefault="005377A6" w14:paraId="72C9C1F8"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Pr="005377A6" w:rsidR="009937DD" w:rsidP="00442D9E" w:rsidRDefault="009937DD" w14:paraId="29CFCF80" w14:textId="77777777">
      <w:pPr>
        <w:pStyle w:val="BodyText"/>
        <w:rPr>
          <w:b/>
          <w:bCs/>
        </w:rPr>
      </w:pPr>
    </w:p>
    <w:sectPr w:rsidRPr="005377A6" w:rsidR="009937DD" w:rsidSect="00C33283">
      <w:headerReference w:type="default" r:id="rId20"/>
      <w:footerReference w:type="default" r:id="rId21"/>
      <w:headerReference w:type="first" r:id="rId22"/>
      <w:type w:val="continuous"/>
      <w:pgSz w:w="11907" w:h="16839" w:orient="portrait" w:code="9"/>
      <w:pgMar w:top="1440" w:right="1440" w:bottom="1440" w:left="1440" w:header="454" w:footer="5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Pr="00C33C38" w:rsidR="002F7B5D" w:rsidP="00256624" w:rsidRDefault="002F7B5D" w14:paraId="36576F46" w14:textId="77777777">
      <w:pPr>
        <w:spacing w:line="240" w:lineRule="auto"/>
        <w:rPr>
          <w:sz w:val="19"/>
          <w:szCs w:val="19"/>
        </w:rPr>
      </w:pPr>
      <w:r w:rsidRPr="00C33C38">
        <w:rPr>
          <w:sz w:val="19"/>
          <w:szCs w:val="19"/>
        </w:rPr>
        <w:separator/>
      </w:r>
    </w:p>
    <w:p w:rsidR="002F7B5D" w:rsidRDefault="002F7B5D" w14:paraId="5354B296" w14:textId="77777777"/>
    <w:p w:rsidR="002F7B5D" w:rsidRDefault="002F7B5D" w14:paraId="7353FC61" w14:textId="77777777"/>
    <w:p w:rsidR="002F7B5D" w:rsidRDefault="002F7B5D" w14:paraId="780617E9" w14:textId="77777777"/>
  </w:endnote>
  <w:endnote w:type="continuationSeparator" w:id="0">
    <w:p w:rsidRPr="00C33C38" w:rsidR="002F7B5D" w:rsidP="00256624" w:rsidRDefault="002F7B5D" w14:paraId="7BD2760F" w14:textId="77777777">
      <w:pPr>
        <w:spacing w:line="240" w:lineRule="auto"/>
        <w:rPr>
          <w:sz w:val="19"/>
          <w:szCs w:val="19"/>
        </w:rPr>
      </w:pPr>
      <w:r w:rsidRPr="00C33C38">
        <w:rPr>
          <w:sz w:val="19"/>
          <w:szCs w:val="19"/>
        </w:rPr>
        <w:continuationSeparator/>
      </w:r>
    </w:p>
    <w:p w:rsidR="002F7B5D" w:rsidRDefault="002F7B5D" w14:paraId="5408255E" w14:textId="77777777"/>
    <w:p w:rsidR="002F7B5D" w:rsidRDefault="002F7B5D" w14:paraId="578E742B" w14:textId="77777777"/>
    <w:p w:rsidR="002F7B5D" w:rsidRDefault="002F7B5D" w14:paraId="0F0B7A7A" w14:textId="77777777"/>
  </w:endnote>
  <w:endnote w:type="continuationNotice" w:id="1">
    <w:p w:rsidR="002F7B5D" w:rsidRDefault="002F7B5D" w14:paraId="6091FC73"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rsidR="00C33283" w:rsidRDefault="00C33283" w14:paraId="3F7DCE81" w14:textId="3AF2DC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B4FA4" w:rsidP="007C11CA" w:rsidRDefault="008B4FA4" w14:paraId="0487D178" w14:textId="46CF4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Pr="005F4D7E" w:rsidR="002F7B5D" w:rsidP="00BF472F" w:rsidRDefault="002F7B5D" w14:paraId="608378FC" w14:textId="77777777">
      <w:pPr>
        <w:pStyle w:val="BodyText"/>
      </w:pPr>
      <w:r w:rsidRPr="005F4D7E">
        <w:separator/>
      </w:r>
    </w:p>
    <w:p w:rsidR="002F7B5D" w:rsidRDefault="002F7B5D" w14:paraId="2EC537C9" w14:textId="77777777"/>
    <w:p w:rsidR="002F7B5D" w:rsidRDefault="002F7B5D" w14:paraId="5EF9E47F" w14:textId="77777777"/>
  </w:footnote>
  <w:footnote w:type="continuationSeparator" w:id="0">
    <w:p w:rsidRPr="00C33C38" w:rsidR="002F7B5D" w:rsidP="005F4D7E" w:rsidRDefault="002F7B5D" w14:paraId="5FDFA505" w14:textId="77777777">
      <w:r w:rsidRPr="00C33C38">
        <w:continuationSeparator/>
      </w:r>
    </w:p>
    <w:p w:rsidR="002F7B5D" w:rsidRDefault="002F7B5D" w14:paraId="21CAA555" w14:textId="77777777"/>
    <w:p w:rsidR="002F7B5D" w:rsidRDefault="002F7B5D" w14:paraId="763572A9" w14:textId="77777777"/>
  </w:footnote>
  <w:footnote w:type="continuationNotice" w:id="1">
    <w:p w:rsidRPr="005F4D7E" w:rsidR="002F7B5D" w:rsidP="00C97369" w:rsidRDefault="002F7B5D" w14:paraId="7A0CB923" w14:textId="77777777">
      <w:pPr>
        <w:pStyle w:val="Footer"/>
      </w:pPr>
    </w:p>
    <w:p w:rsidR="002F7B5D" w:rsidRDefault="002F7B5D" w14:paraId="55277929" w14:textId="77777777"/>
    <w:p w:rsidR="002F7B5D" w:rsidRDefault="002F7B5D" w14:paraId="66600710" w14:textId="77777777"/>
  </w:footnote>
  <w:footnote w:id="2">
    <w:p w:rsidRPr="00FF54B2" w:rsidR="00FF54B2" w:rsidRDefault="00FF54B2" w14:paraId="7F41EA10" w14:textId="29BEF52F">
      <w:pPr>
        <w:pStyle w:val="FootnoteText"/>
        <w:rPr>
          <w:lang w:val="en-US"/>
        </w:rPr>
      </w:pPr>
      <w:r>
        <w:rPr>
          <w:rStyle w:val="FootnoteReference"/>
        </w:rPr>
        <w:footnoteRef/>
      </w:r>
      <w:r>
        <w:t xml:space="preserve"> </w:t>
      </w:r>
      <w:r w:rsidRPr="00FF54B2">
        <w:t>https://learn.microsoft.com/en-us/azure/well-architected/</w:t>
      </w:r>
    </w:p>
  </w:footnote>
  <w:footnote w:id="3">
    <w:p w:rsidRPr="0041720F" w:rsidR="0041720F" w:rsidRDefault="0041720F" w14:paraId="3A2078E7" w14:textId="3963953E">
      <w:pPr>
        <w:pStyle w:val="FootnoteText"/>
        <w:rPr>
          <w:lang w:val="en-US"/>
        </w:rPr>
      </w:pPr>
      <w:r>
        <w:rPr>
          <w:rStyle w:val="FootnoteReference"/>
        </w:rPr>
        <w:footnoteRef/>
      </w:r>
      <w:r>
        <w:t xml:space="preserve"> </w:t>
      </w:r>
      <w:r w:rsidRPr="0041720F">
        <w:t>https://learn.microsoft.com/en-us/azure/well-architected/resiliency/overview</w:t>
      </w:r>
    </w:p>
  </w:footnote>
  <w:footnote w:id="4">
    <w:p w:rsidRPr="008B7613" w:rsidR="008B7613" w:rsidRDefault="008B7613" w14:paraId="6B2F842B" w14:textId="304BCC91">
      <w:pPr>
        <w:pStyle w:val="FootnoteText"/>
        <w:rPr>
          <w:lang w:val="en-US"/>
        </w:rPr>
      </w:pPr>
      <w:r>
        <w:rPr>
          <w:rStyle w:val="FootnoteReference"/>
        </w:rPr>
        <w:footnoteRef/>
      </w:r>
      <w:r>
        <w:t xml:space="preserve"> </w:t>
      </w:r>
      <w:r w:rsidRPr="008B7613">
        <w:t>https://learn.microsoft.com/en-us/azure/well-architected/cost/overview</w:t>
      </w:r>
    </w:p>
  </w:footnote>
  <w:footnote w:id="5">
    <w:p w:rsidRPr="005652BD" w:rsidR="005652BD" w:rsidRDefault="005652BD" w14:paraId="2852F691" w14:textId="2B91ECD5">
      <w:pPr>
        <w:pStyle w:val="FootnoteText"/>
        <w:rPr>
          <w:lang w:val="en-US"/>
        </w:rPr>
      </w:pPr>
      <w:r>
        <w:rPr>
          <w:rStyle w:val="FootnoteReference"/>
        </w:rPr>
        <w:footnoteRef/>
      </w:r>
      <w:r>
        <w:t xml:space="preserve"> </w:t>
      </w:r>
      <w:r w:rsidRPr="005652BD">
        <w:t>https://learn.microsoft.com/en-us/azure/well-architected/scalability/overview</w:t>
      </w:r>
    </w:p>
  </w:footnote>
  <w:footnote w:id="6">
    <w:p w:rsidRPr="00B8482A" w:rsidR="00B8482A" w:rsidRDefault="00B8482A" w14:paraId="61650318" w14:textId="6DA0C258">
      <w:pPr>
        <w:pStyle w:val="FootnoteText"/>
        <w:rPr>
          <w:lang w:val="en-US"/>
        </w:rPr>
      </w:pPr>
      <w:r>
        <w:rPr>
          <w:rStyle w:val="FootnoteReference"/>
        </w:rPr>
        <w:footnoteRef/>
      </w:r>
      <w:r>
        <w:t xml:space="preserve"> </w:t>
      </w:r>
      <w:r w:rsidRPr="00B8482A">
        <w:t>https://learn.microsoft.com/en-us/azure/well-architected/security/security-principles</w:t>
      </w:r>
    </w:p>
  </w:footnote>
  <w:footnote w:id="7">
    <w:p w:rsidRPr="00B674BB" w:rsidR="00B674BB" w:rsidRDefault="00B674BB" w14:paraId="11E36444" w14:textId="6C2390A5">
      <w:pPr>
        <w:pStyle w:val="FootnoteText"/>
        <w:rPr>
          <w:lang w:val="en-US"/>
        </w:rPr>
      </w:pPr>
      <w:r>
        <w:rPr>
          <w:rStyle w:val="FootnoteReference"/>
        </w:rPr>
        <w:footnoteRef/>
      </w:r>
      <w:r>
        <w:t xml:space="preserve"> </w:t>
      </w:r>
      <w:r w:rsidRPr="00B674BB">
        <w:t>https://learn.microsoft.com/en-us/azure/virtual-machines/overview</w:t>
      </w:r>
    </w:p>
  </w:footnote>
  <w:footnote w:id="8">
    <w:p w:rsidRPr="008A2E9E" w:rsidR="008A2E9E" w:rsidRDefault="008A2E9E" w14:paraId="53B942F0" w14:textId="6A55B155">
      <w:pPr>
        <w:pStyle w:val="FootnoteText"/>
        <w:rPr>
          <w:lang w:val="en-US"/>
        </w:rPr>
      </w:pPr>
      <w:r>
        <w:rPr>
          <w:rStyle w:val="FootnoteReference"/>
        </w:rPr>
        <w:footnoteRef/>
      </w:r>
      <w:r>
        <w:t xml:space="preserve"> </w:t>
      </w:r>
      <w:r w:rsidRPr="008A2E9E">
        <w:t>https://learn.microsoft.com/en-us/azure/virtual-machines/managed-disks-overview</w:t>
      </w:r>
    </w:p>
  </w:footnote>
  <w:footnote w:id="9">
    <w:p w:rsidRPr="00B05B08" w:rsidR="00B05B08" w:rsidRDefault="00B05B08" w14:paraId="43BA591D" w14:textId="7A74AB63">
      <w:pPr>
        <w:pStyle w:val="FootnoteText"/>
        <w:rPr>
          <w:lang w:val="en-US"/>
        </w:rPr>
      </w:pPr>
      <w:r>
        <w:rPr>
          <w:rStyle w:val="FootnoteReference"/>
        </w:rPr>
        <w:footnoteRef/>
      </w:r>
      <w:r>
        <w:t xml:space="preserve"> </w:t>
      </w:r>
      <w:r w:rsidRPr="001B1FBE" w:rsidR="001B1FBE">
        <w:t>https://learn.microsoft.com/en-us/azure/azure-monitor/vm/monitor-virtual-machine</w:t>
      </w:r>
    </w:p>
  </w:footnote>
  <w:footnote w:id="10">
    <w:p w:rsidRPr="00742C54" w:rsidR="00742C54" w:rsidRDefault="00742C54" w14:paraId="671C3415" w14:textId="58ABD5A1">
      <w:pPr>
        <w:pStyle w:val="FootnoteText"/>
        <w:rPr>
          <w:lang w:val="en-US"/>
        </w:rPr>
      </w:pPr>
      <w:r>
        <w:rPr>
          <w:rStyle w:val="FootnoteReference"/>
        </w:rPr>
        <w:footnoteRef/>
      </w:r>
      <w:r>
        <w:t xml:space="preserve"> </w:t>
      </w:r>
      <w:r w:rsidRPr="00742C54">
        <w:t>https://learn.microsoft.com/en-us/azure/virtual-machine-scale-sets/overview</w:t>
      </w:r>
    </w:p>
  </w:footnote>
  <w:footnote w:id="11">
    <w:p w:rsidRPr="0034785A" w:rsidR="0034785A" w:rsidRDefault="0034785A" w14:paraId="4889486E" w14:textId="318A9552">
      <w:pPr>
        <w:pStyle w:val="FootnoteText"/>
        <w:rPr>
          <w:lang w:val="en-US"/>
        </w:rPr>
      </w:pPr>
      <w:r>
        <w:rPr>
          <w:rStyle w:val="FootnoteReference"/>
        </w:rPr>
        <w:footnoteRef/>
      </w:r>
      <w:r>
        <w:t xml:space="preserve"> </w:t>
      </w:r>
      <w:r w:rsidRPr="0034785A">
        <w:t>https://learn.microsoft.com/en-us/azure/virtual-machine-scale-sets/virtual-machine-scale-sets-orchestration-modes</w:t>
      </w:r>
    </w:p>
  </w:footnote>
  <w:footnote w:id="12">
    <w:p w:rsidRPr="00CB2D83" w:rsidR="00CB2D83" w:rsidRDefault="00CB2D83" w14:paraId="3C5AC106" w14:textId="13D879A3">
      <w:pPr>
        <w:pStyle w:val="FootnoteText"/>
        <w:rPr>
          <w:lang w:val="en-US"/>
        </w:rPr>
      </w:pPr>
      <w:r>
        <w:rPr>
          <w:rStyle w:val="FootnoteReference"/>
        </w:rPr>
        <w:footnoteRef/>
      </w:r>
      <w:r>
        <w:t xml:space="preserve"> </w:t>
      </w:r>
      <w:r w:rsidRPr="00CB2D83">
        <w:t>https://learn.microsoft.com/en-us/azure/virtual-machines/ephemeral-os-disks</w:t>
      </w:r>
    </w:p>
  </w:footnote>
  <w:footnote w:id="13">
    <w:p w:rsidRPr="00753183" w:rsidR="00753183" w:rsidRDefault="00753183" w14:paraId="1341CA54" w14:textId="0FA383EB">
      <w:pPr>
        <w:pStyle w:val="FootnoteText"/>
        <w:rPr>
          <w:lang w:val="en-US"/>
        </w:rPr>
      </w:pPr>
      <w:r>
        <w:rPr>
          <w:rStyle w:val="FootnoteReference"/>
        </w:rPr>
        <w:footnoteRef/>
      </w:r>
      <w:r>
        <w:t xml:space="preserve"> </w:t>
      </w:r>
      <w:r w:rsidRPr="00753183">
        <w:t>https://learn.microsoft.com/en-us/azure/azure-monitor/vm/tutorial-monitor-vm-alert-recommended</w:t>
      </w:r>
    </w:p>
  </w:footnote>
  <w:footnote w:id="14">
    <w:p w:rsidRPr="00B6025B" w:rsidR="00B6025B" w:rsidRDefault="00B6025B" w14:paraId="67870A57" w14:textId="04EED12A">
      <w:pPr>
        <w:pStyle w:val="FootnoteText"/>
        <w:rPr>
          <w:lang w:val="en-US"/>
        </w:rPr>
      </w:pPr>
      <w:r>
        <w:rPr>
          <w:rStyle w:val="FootnoteReference"/>
        </w:rPr>
        <w:footnoteRef/>
      </w:r>
      <w:r>
        <w:t xml:space="preserve"> </w:t>
      </w:r>
      <w:r w:rsidRPr="00B6025B">
        <w:t>https://learn.microsoft.com/en-us/azure/virtual-machines/sizes</w:t>
      </w:r>
    </w:p>
  </w:footnote>
  <w:footnote w:id="15">
    <w:p w:rsidRPr="006F5C33" w:rsidR="006F5C33" w:rsidRDefault="006F5C33" w14:paraId="68D80196" w14:textId="565163BB">
      <w:pPr>
        <w:pStyle w:val="FootnoteText"/>
        <w:rPr>
          <w:lang w:val="en-US"/>
        </w:rPr>
      </w:pPr>
      <w:r>
        <w:rPr>
          <w:rStyle w:val="FootnoteReference"/>
        </w:rPr>
        <w:footnoteRef/>
      </w:r>
      <w:r>
        <w:t xml:space="preserve"> </w:t>
      </w:r>
      <w:r w:rsidRPr="006F5C33">
        <w:t>https://orangematter.solarwinds.com/2023/01/31/azure-virtual-machine-types</w:t>
      </w:r>
      <w:r w:rsidR="0072103C">
        <w:t>/</w:t>
      </w:r>
    </w:p>
  </w:footnote>
  <w:footnote w:id="16">
    <w:p w:rsidRPr="0072103C" w:rsidR="0072103C" w:rsidRDefault="0072103C" w14:paraId="70E6F31C" w14:textId="68B423FD">
      <w:pPr>
        <w:pStyle w:val="FootnoteText"/>
        <w:rPr>
          <w:lang w:val="en-US"/>
        </w:rPr>
      </w:pPr>
      <w:r>
        <w:rPr>
          <w:rStyle w:val="FootnoteReference"/>
        </w:rPr>
        <w:footnoteRef/>
      </w:r>
      <w:r>
        <w:t xml:space="preserve"> </w:t>
      </w:r>
      <w:r w:rsidRPr="0072103C">
        <w:t>https://www.smikar.com/azure-vms-sizes/</w:t>
      </w:r>
    </w:p>
  </w:footnote>
  <w:footnote w:id="17">
    <w:p w:rsidRPr="003F626E" w:rsidR="003F626E" w:rsidRDefault="003F626E" w14:paraId="23D50513" w14:textId="15B2FEE3">
      <w:pPr>
        <w:pStyle w:val="FootnoteText"/>
        <w:rPr>
          <w:lang w:val="en-US"/>
        </w:rPr>
      </w:pPr>
      <w:r>
        <w:rPr>
          <w:rStyle w:val="FootnoteReference"/>
        </w:rPr>
        <w:footnoteRef/>
      </w:r>
      <w:r>
        <w:t xml:space="preserve"> </w:t>
      </w:r>
      <w:r w:rsidRPr="003F626E">
        <w:t>https://learn.microsoft.com/en-us/azure/virtual-machines/enable-nvme-interface</w:t>
      </w:r>
    </w:p>
  </w:footnote>
  <w:footnote w:id="18">
    <w:p w:rsidRPr="00AC7BB3" w:rsidR="00AC7BB3" w:rsidRDefault="00AC7BB3" w14:paraId="5CDD1AA1" w14:textId="74437FC0">
      <w:pPr>
        <w:pStyle w:val="FootnoteText"/>
        <w:rPr>
          <w:lang w:val="en-US"/>
        </w:rPr>
      </w:pPr>
      <w:r>
        <w:rPr>
          <w:rStyle w:val="FootnoteReference"/>
        </w:rPr>
        <w:footnoteRef/>
      </w:r>
      <w:r>
        <w:t xml:space="preserve"> </w:t>
      </w:r>
      <w:r w:rsidRPr="00AC7BB3">
        <w:t>https://learn.microsoft.com/en-us/azure/virtual-machines/dv3-dsv3-series</w:t>
      </w:r>
    </w:p>
  </w:footnote>
  <w:footnote w:id="19">
    <w:p w:rsidRPr="00D1621B" w:rsidR="00D1621B" w:rsidRDefault="00D1621B" w14:paraId="73A44579" w14:textId="2CB61F15">
      <w:pPr>
        <w:pStyle w:val="FootnoteText"/>
        <w:rPr>
          <w:lang w:val="en-US"/>
        </w:rPr>
      </w:pPr>
      <w:r>
        <w:rPr>
          <w:rStyle w:val="FootnoteReference"/>
        </w:rPr>
        <w:footnoteRef/>
      </w:r>
      <w:r>
        <w:rPr>
          <w:rStyle w:val="FootnoteReference"/>
        </w:rPr>
        <w:footnoteRef/>
      </w:r>
      <w:r>
        <w:t xml:space="preserve"> </w:t>
      </w:r>
      <w:r w:rsidRPr="00D1621B">
        <w:t>https://learn.microsoft.com/en-us/azure/virtual-machines/dv4-dsv4-series</w:t>
      </w:r>
    </w:p>
  </w:footnote>
  <w:footnote w:id="20">
    <w:p w:rsidRPr="007C3267" w:rsidR="007C3267" w:rsidRDefault="007C3267" w14:paraId="165EE329" w14:textId="24000ED8">
      <w:pPr>
        <w:pStyle w:val="FootnoteText"/>
        <w:rPr>
          <w:lang w:val="en-US"/>
        </w:rPr>
      </w:pPr>
      <w:r>
        <w:rPr>
          <w:rStyle w:val="FootnoteReference"/>
        </w:rPr>
        <w:footnoteRef/>
      </w:r>
      <w:r>
        <w:t xml:space="preserve"> </w:t>
      </w:r>
      <w:r w:rsidRPr="007C3267">
        <w:t>https://learn.microsoft.com/en-us/azure/virtual-machines/dv5-dsv5-series</w:t>
      </w:r>
    </w:p>
  </w:footnote>
  <w:footnote w:id="21">
    <w:p w:rsidRPr="00273329" w:rsidR="00273329" w:rsidRDefault="00273329" w14:paraId="5D1B9E15" w14:textId="25013640">
      <w:pPr>
        <w:pStyle w:val="FootnoteText"/>
        <w:rPr>
          <w:lang w:val="en-US"/>
        </w:rPr>
      </w:pPr>
      <w:r>
        <w:rPr>
          <w:rStyle w:val="FootnoteReference"/>
        </w:rPr>
        <w:footnoteRef/>
      </w:r>
      <w:r>
        <w:t xml:space="preserve"> </w:t>
      </w:r>
      <w:r w:rsidRPr="00273329">
        <w:t>https://learn.microsoft.com/en-us/azure/virtual-machines/ev4-esv4-series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820A6B" w:rsidP="00820A6B" w:rsidRDefault="00820A6B" w14:paraId="4B0A556D" w14:textId="77777777">
    <w:pPr>
      <w:pStyle w:val="Header"/>
      <w:rPr>
        <w:color w:val="D52B1E"/>
        <w:sz w:val="20"/>
        <w:szCs w:val="20"/>
      </w:rPr>
    </w:pPr>
  </w:p>
  <w:p w:rsidR="00820A6B" w:rsidP="00820A6B" w:rsidRDefault="00820A6B" w14:paraId="437DA89B" w14:textId="77777777">
    <w:pPr>
      <w:pStyle w:val="Header"/>
      <w:rPr>
        <w:color w:val="D52B1E"/>
        <w:sz w:val="20"/>
        <w:szCs w:val="20"/>
      </w:rPr>
    </w:pPr>
  </w:p>
  <w:p w:rsidRPr="00820A6B" w:rsidR="00D64C53" w:rsidP="00820A6B" w:rsidRDefault="00DF4399" w14:paraId="68B75976" w14:textId="4513B851">
    <w:pPr>
      <w:pStyle w:val="Header"/>
      <w:rPr>
        <w:color w:val="auto"/>
        <w:sz w:val="20"/>
        <w:szCs w:val="20"/>
      </w:rPr>
    </w:pPr>
    <w:r w:rsidRPr="00820A6B">
      <w:rPr>
        <w:noProof/>
        <w:color w:val="auto"/>
        <w:spacing w:val="-11"/>
        <w:sz w:val="72"/>
        <w:szCs w:val="9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0A6B" w:rsidR="00820A6B">
      <w:rPr>
        <w:color w:val="auto"/>
        <w:sz w:val="20"/>
        <w:szCs w:val="20"/>
      </w:rPr>
      <w:t xml:space="preserve">Ambulance Victoria – </w:t>
    </w:r>
    <w:sdt>
      <w:sdtPr>
        <w:rPr>
          <w:color w:val="auto"/>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Content>
        <w:r w:rsidR="001B404C">
          <w:rPr>
            <w:color w:val="auto"/>
            <w:sz w:val="20"/>
            <w:szCs w:val="20"/>
          </w:rPr>
          <w:t>Virtual Machine and Managed Disks</w:t>
        </w:r>
      </w:sdtContent>
    </w:sdt>
    <w:r w:rsidRPr="00820A6B" w:rsidR="00820A6B">
      <w:rPr>
        <w:color w:val="auto"/>
        <w:sz w:val="20"/>
        <w:szCs w:val="20"/>
      </w:rPr>
      <w:t xml:space="preserve"> Core Service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3A38" w:rsidP="006B2E14" w:rsidRDefault="00173A38" w14:paraId="1A7D8D1A" w14:textId="77777777">
    <w:pPr>
      <w:pStyle w:val="Header"/>
      <w:spacing w:after="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2"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C537BC3"/>
    <w:multiLevelType w:val="hybridMultilevel"/>
    <w:tmpl w:val="838E6A9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hint="default" w:ascii="Arial" w:hAnsi="Arial"/>
        <w:color w:val="1E1E1E"/>
        <w:position w:val="0"/>
        <w:sz w:val="20"/>
      </w:rPr>
    </w:lvl>
    <w:lvl w:ilvl="1">
      <w:start w:val="5"/>
      <w:numFmt w:val="bullet"/>
      <w:pStyle w:val="ListBullet2"/>
      <w:lvlText w:val="–"/>
      <w:lvlJc w:val="left"/>
      <w:pPr>
        <w:tabs>
          <w:tab w:val="num" w:pos="454"/>
        </w:tabs>
        <w:ind w:left="454" w:hanging="227"/>
      </w:pPr>
      <w:rPr>
        <w:rFonts w:hint="default" w:ascii="Arial" w:hAnsi="Arial"/>
        <w:b w:val="0"/>
        <w:i w:val="0"/>
        <w:color w:val="002776"/>
        <w:position w:val="0"/>
        <w:sz w:val="20"/>
      </w:rPr>
    </w:lvl>
    <w:lvl w:ilvl="2">
      <w:start w:val="1"/>
      <w:numFmt w:val="bullet"/>
      <w:pStyle w:val="ListBullet3"/>
      <w:lvlText w:val="•"/>
      <w:lvlJc w:val="left"/>
      <w:pPr>
        <w:tabs>
          <w:tab w:val="num" w:pos="680"/>
        </w:tabs>
        <w:ind w:left="681" w:hanging="227"/>
      </w:pPr>
      <w:rPr>
        <w:rFonts w:hint="default" w:ascii="Arial" w:hAnsi="Arial"/>
        <w:color w:val="1E1E1E"/>
        <w:position w:val="0"/>
        <w:sz w:val="20"/>
      </w:rPr>
    </w:lvl>
    <w:lvl w:ilvl="3">
      <w:start w:val="1"/>
      <w:numFmt w:val="bullet"/>
      <w:pStyle w:val="ListBullet4"/>
      <w:lvlText w:val="-"/>
      <w:lvlJc w:val="left"/>
      <w:pPr>
        <w:tabs>
          <w:tab w:val="num" w:pos="1418"/>
        </w:tabs>
        <w:ind w:left="908" w:hanging="227"/>
      </w:pPr>
      <w:rPr>
        <w:rFonts w:hint="default" w:ascii="Arial Rounded MT Bold" w:hAnsi="Arial Rounded MT Bold"/>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5" w15:restartNumberingAfterBreak="0">
    <w:nsid w:val="15E10820"/>
    <w:multiLevelType w:val="multilevel"/>
    <w:tmpl w:val="C9881CB4"/>
    <w:name w:val="TableBullets"/>
    <w:lvl w:ilvl="0">
      <w:start w:val="1"/>
      <w:numFmt w:val="bullet"/>
      <w:suff w:val="nothing"/>
      <w:lvlText w:val=""/>
      <w:lvlJc w:val="left"/>
      <w:pPr>
        <w:ind w:left="284" w:hanging="171"/>
      </w:pPr>
      <w:rPr>
        <w:rFonts w:hint="default" w:ascii="Symbol" w:hAnsi="Symbol"/>
        <w:color w:val="auto"/>
      </w:rPr>
    </w:lvl>
    <w:lvl w:ilvl="1">
      <w:start w:val="1"/>
      <w:numFmt w:val="bullet"/>
      <w:lvlText w:val="–"/>
      <w:lvlJc w:val="left"/>
      <w:pPr>
        <w:ind w:left="454" w:hanging="170"/>
      </w:pPr>
      <w:rPr>
        <w:rFonts w:hint="default" w:ascii="Georgia" w:hAnsi="Georgia"/>
        <w:color w:val="auto"/>
      </w:rPr>
    </w:lvl>
    <w:lvl w:ilvl="2">
      <w:start w:val="1"/>
      <w:numFmt w:val="bullet"/>
      <w:lvlText w:val="o"/>
      <w:lvlJc w:val="left"/>
      <w:pPr>
        <w:tabs>
          <w:tab w:val="num" w:pos="454"/>
        </w:tabs>
        <w:ind w:left="624" w:hanging="170"/>
      </w:pPr>
      <w:rPr>
        <w:rFonts w:hint="default" w:ascii="Courier New" w:hAnsi="Courier New"/>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6" w15:restartNumberingAfterBreak="0">
    <w:nsid w:val="178E6220"/>
    <w:multiLevelType w:val="hybridMultilevel"/>
    <w:tmpl w:val="703C1B3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17A25126"/>
    <w:multiLevelType w:val="hybridMultilevel"/>
    <w:tmpl w:val="CD20E590"/>
    <w:lvl w:ilvl="0" w:tplc="43C40904">
      <w:start w:val="1"/>
      <w:numFmt w:val="bullet"/>
      <w:lvlText w:val="•"/>
      <w:lvlJc w:val="left"/>
      <w:pPr>
        <w:tabs>
          <w:tab w:val="num" w:pos="720"/>
        </w:tabs>
        <w:ind w:left="720" w:hanging="360"/>
      </w:pPr>
      <w:rPr>
        <w:rFonts w:hint="default" w:ascii="Arial" w:hAnsi="Arial"/>
      </w:rPr>
    </w:lvl>
    <w:lvl w:ilvl="1" w:tplc="632869EA" w:tentative="1">
      <w:start w:val="1"/>
      <w:numFmt w:val="bullet"/>
      <w:lvlText w:val="•"/>
      <w:lvlJc w:val="left"/>
      <w:pPr>
        <w:tabs>
          <w:tab w:val="num" w:pos="1440"/>
        </w:tabs>
        <w:ind w:left="1440" w:hanging="360"/>
      </w:pPr>
      <w:rPr>
        <w:rFonts w:hint="default" w:ascii="Arial" w:hAnsi="Arial"/>
      </w:rPr>
    </w:lvl>
    <w:lvl w:ilvl="2" w:tplc="99FA7758" w:tentative="1">
      <w:start w:val="1"/>
      <w:numFmt w:val="bullet"/>
      <w:lvlText w:val="•"/>
      <w:lvlJc w:val="left"/>
      <w:pPr>
        <w:tabs>
          <w:tab w:val="num" w:pos="2160"/>
        </w:tabs>
        <w:ind w:left="2160" w:hanging="360"/>
      </w:pPr>
      <w:rPr>
        <w:rFonts w:hint="default" w:ascii="Arial" w:hAnsi="Arial"/>
      </w:rPr>
    </w:lvl>
    <w:lvl w:ilvl="3" w:tplc="C4F0AA2A" w:tentative="1">
      <w:start w:val="1"/>
      <w:numFmt w:val="bullet"/>
      <w:lvlText w:val="•"/>
      <w:lvlJc w:val="left"/>
      <w:pPr>
        <w:tabs>
          <w:tab w:val="num" w:pos="2880"/>
        </w:tabs>
        <w:ind w:left="2880" w:hanging="360"/>
      </w:pPr>
      <w:rPr>
        <w:rFonts w:hint="default" w:ascii="Arial" w:hAnsi="Arial"/>
      </w:rPr>
    </w:lvl>
    <w:lvl w:ilvl="4" w:tplc="94365B58" w:tentative="1">
      <w:start w:val="1"/>
      <w:numFmt w:val="bullet"/>
      <w:lvlText w:val="•"/>
      <w:lvlJc w:val="left"/>
      <w:pPr>
        <w:tabs>
          <w:tab w:val="num" w:pos="3600"/>
        </w:tabs>
        <w:ind w:left="3600" w:hanging="360"/>
      </w:pPr>
      <w:rPr>
        <w:rFonts w:hint="default" w:ascii="Arial" w:hAnsi="Arial"/>
      </w:rPr>
    </w:lvl>
    <w:lvl w:ilvl="5" w:tplc="9BE4F98C" w:tentative="1">
      <w:start w:val="1"/>
      <w:numFmt w:val="bullet"/>
      <w:lvlText w:val="•"/>
      <w:lvlJc w:val="left"/>
      <w:pPr>
        <w:tabs>
          <w:tab w:val="num" w:pos="4320"/>
        </w:tabs>
        <w:ind w:left="4320" w:hanging="360"/>
      </w:pPr>
      <w:rPr>
        <w:rFonts w:hint="default" w:ascii="Arial" w:hAnsi="Arial"/>
      </w:rPr>
    </w:lvl>
    <w:lvl w:ilvl="6" w:tplc="FB30014E" w:tentative="1">
      <w:start w:val="1"/>
      <w:numFmt w:val="bullet"/>
      <w:lvlText w:val="•"/>
      <w:lvlJc w:val="left"/>
      <w:pPr>
        <w:tabs>
          <w:tab w:val="num" w:pos="5040"/>
        </w:tabs>
        <w:ind w:left="5040" w:hanging="360"/>
      </w:pPr>
      <w:rPr>
        <w:rFonts w:hint="default" w:ascii="Arial" w:hAnsi="Arial"/>
      </w:rPr>
    </w:lvl>
    <w:lvl w:ilvl="7" w:tplc="7960FD08" w:tentative="1">
      <w:start w:val="1"/>
      <w:numFmt w:val="bullet"/>
      <w:lvlText w:val="•"/>
      <w:lvlJc w:val="left"/>
      <w:pPr>
        <w:tabs>
          <w:tab w:val="num" w:pos="5760"/>
        </w:tabs>
        <w:ind w:left="5760" w:hanging="360"/>
      </w:pPr>
      <w:rPr>
        <w:rFonts w:hint="default" w:ascii="Arial" w:hAnsi="Arial"/>
      </w:rPr>
    </w:lvl>
    <w:lvl w:ilvl="8" w:tplc="DF623B78" w:tentative="1">
      <w:start w:val="1"/>
      <w:numFmt w:val="bullet"/>
      <w:lvlText w:val="•"/>
      <w:lvlJc w:val="left"/>
      <w:pPr>
        <w:tabs>
          <w:tab w:val="num" w:pos="6480"/>
        </w:tabs>
        <w:ind w:left="6480" w:hanging="360"/>
      </w:pPr>
      <w:rPr>
        <w:rFonts w:hint="default" w:ascii="Arial" w:hAnsi="Arial"/>
      </w:rPr>
    </w:lvl>
  </w:abstractNum>
  <w:abstractNum w:abstractNumId="8" w15:restartNumberingAfterBreak="0">
    <w:nsid w:val="17FB3E9E"/>
    <w:multiLevelType w:val="hybridMultilevel"/>
    <w:tmpl w:val="C75CAA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8622822"/>
    <w:multiLevelType w:val="hybridMultilevel"/>
    <w:tmpl w:val="AC34F5E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187C120C"/>
    <w:multiLevelType w:val="hybridMultilevel"/>
    <w:tmpl w:val="26A02E1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18F41106"/>
    <w:multiLevelType w:val="hybridMultilevel"/>
    <w:tmpl w:val="8E98C7D2"/>
    <w:lvl w:ilvl="0" w:tplc="0C090001">
      <w:start w:val="1"/>
      <w:numFmt w:val="bullet"/>
      <w:lvlText w:val=""/>
      <w:lvlJc w:val="left"/>
      <w:pPr>
        <w:ind w:left="786" w:hanging="360"/>
      </w:pPr>
      <w:rPr>
        <w:rFonts w:hint="default" w:ascii="Symbol" w:hAnsi="Symbol"/>
      </w:rPr>
    </w:lvl>
    <w:lvl w:ilvl="1" w:tplc="0C090003" w:tentative="1">
      <w:start w:val="1"/>
      <w:numFmt w:val="bullet"/>
      <w:lvlText w:val="o"/>
      <w:lvlJc w:val="left"/>
      <w:pPr>
        <w:ind w:left="1506" w:hanging="360"/>
      </w:pPr>
      <w:rPr>
        <w:rFonts w:hint="default" w:ascii="Courier New" w:hAnsi="Courier New" w:cs="Courier New"/>
      </w:rPr>
    </w:lvl>
    <w:lvl w:ilvl="2" w:tplc="0C090005" w:tentative="1">
      <w:start w:val="1"/>
      <w:numFmt w:val="bullet"/>
      <w:lvlText w:val=""/>
      <w:lvlJc w:val="left"/>
      <w:pPr>
        <w:ind w:left="2226" w:hanging="360"/>
      </w:pPr>
      <w:rPr>
        <w:rFonts w:hint="default" w:ascii="Wingdings" w:hAnsi="Wingdings"/>
      </w:rPr>
    </w:lvl>
    <w:lvl w:ilvl="3" w:tplc="0C090001" w:tentative="1">
      <w:start w:val="1"/>
      <w:numFmt w:val="bullet"/>
      <w:lvlText w:val=""/>
      <w:lvlJc w:val="left"/>
      <w:pPr>
        <w:ind w:left="2946" w:hanging="360"/>
      </w:pPr>
      <w:rPr>
        <w:rFonts w:hint="default" w:ascii="Symbol" w:hAnsi="Symbol"/>
      </w:rPr>
    </w:lvl>
    <w:lvl w:ilvl="4" w:tplc="0C090003" w:tentative="1">
      <w:start w:val="1"/>
      <w:numFmt w:val="bullet"/>
      <w:lvlText w:val="o"/>
      <w:lvlJc w:val="left"/>
      <w:pPr>
        <w:ind w:left="3666" w:hanging="360"/>
      </w:pPr>
      <w:rPr>
        <w:rFonts w:hint="default" w:ascii="Courier New" w:hAnsi="Courier New" w:cs="Courier New"/>
      </w:rPr>
    </w:lvl>
    <w:lvl w:ilvl="5" w:tplc="0C090005" w:tentative="1">
      <w:start w:val="1"/>
      <w:numFmt w:val="bullet"/>
      <w:lvlText w:val=""/>
      <w:lvlJc w:val="left"/>
      <w:pPr>
        <w:ind w:left="4386" w:hanging="360"/>
      </w:pPr>
      <w:rPr>
        <w:rFonts w:hint="default" w:ascii="Wingdings" w:hAnsi="Wingdings"/>
      </w:rPr>
    </w:lvl>
    <w:lvl w:ilvl="6" w:tplc="0C090001" w:tentative="1">
      <w:start w:val="1"/>
      <w:numFmt w:val="bullet"/>
      <w:lvlText w:val=""/>
      <w:lvlJc w:val="left"/>
      <w:pPr>
        <w:ind w:left="5106" w:hanging="360"/>
      </w:pPr>
      <w:rPr>
        <w:rFonts w:hint="default" w:ascii="Symbol" w:hAnsi="Symbol"/>
      </w:rPr>
    </w:lvl>
    <w:lvl w:ilvl="7" w:tplc="0C090003" w:tentative="1">
      <w:start w:val="1"/>
      <w:numFmt w:val="bullet"/>
      <w:lvlText w:val="o"/>
      <w:lvlJc w:val="left"/>
      <w:pPr>
        <w:ind w:left="5826" w:hanging="360"/>
      </w:pPr>
      <w:rPr>
        <w:rFonts w:hint="default" w:ascii="Courier New" w:hAnsi="Courier New" w:cs="Courier New"/>
      </w:rPr>
    </w:lvl>
    <w:lvl w:ilvl="8" w:tplc="0C090005" w:tentative="1">
      <w:start w:val="1"/>
      <w:numFmt w:val="bullet"/>
      <w:lvlText w:val=""/>
      <w:lvlJc w:val="left"/>
      <w:pPr>
        <w:ind w:left="6546" w:hanging="360"/>
      </w:pPr>
      <w:rPr>
        <w:rFonts w:hint="default" w:ascii="Wingdings" w:hAnsi="Wingdings"/>
      </w:rPr>
    </w:lvl>
  </w:abstractNum>
  <w:abstractNum w:abstractNumId="12"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hint="default" w:ascii="Arial" w:hAnsi="Arial"/>
        <w:b w:val="0"/>
        <w:i w:val="0"/>
        <w:color w:val="1E1E1E"/>
        <w:sz w:val="22"/>
      </w:rPr>
    </w:lvl>
    <w:lvl w:ilvl="1">
      <w:start w:val="1"/>
      <w:numFmt w:val="decimal"/>
      <w:lvlText w:val="%2."/>
      <w:lvlJc w:val="left"/>
      <w:pPr>
        <w:tabs>
          <w:tab w:val="num" w:pos="510"/>
        </w:tabs>
        <w:ind w:left="510" w:hanging="255"/>
      </w:pPr>
      <w:rPr>
        <w:rFonts w:hint="default" w:ascii="Arial" w:hAnsi="Arial"/>
        <w:b w:val="0"/>
        <w:i w:val="0"/>
        <w:color w:val="1E1E1E"/>
        <w:sz w:val="22"/>
      </w:rPr>
    </w:lvl>
    <w:lvl w:ilvl="2">
      <w:start w:val="1"/>
      <w:numFmt w:val="decimal"/>
      <w:lvlText w:val="%3."/>
      <w:lvlJc w:val="left"/>
      <w:pPr>
        <w:tabs>
          <w:tab w:val="num" w:pos="737"/>
        </w:tabs>
        <w:ind w:left="737" w:hanging="227"/>
      </w:pPr>
      <w:rPr>
        <w:rFonts w:hint="default" w:ascii="Arial" w:hAnsi="Arial"/>
        <w:b w:val="0"/>
        <w:i w:val="0"/>
        <w:color w:val="1E1E1E"/>
        <w:sz w:val="22"/>
      </w:rPr>
    </w:lvl>
    <w:lvl w:ilvl="3">
      <w:start w:val="1"/>
      <w:numFmt w:val="upperLetter"/>
      <w:lvlText w:val="%4."/>
      <w:lvlJc w:val="left"/>
      <w:pPr>
        <w:tabs>
          <w:tab w:val="num" w:pos="1247"/>
        </w:tabs>
        <w:ind w:left="1247" w:hanging="311"/>
      </w:pPr>
      <w:rPr>
        <w:rFonts w:hint="default" w:ascii="Arial" w:hAnsi="Arial"/>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3"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4" w15:restartNumberingAfterBreak="0">
    <w:nsid w:val="226A6EE6"/>
    <w:multiLevelType w:val="multilevel"/>
    <w:tmpl w:val="27345B3A"/>
    <w:name w:val="TableBullets"/>
    <w:lvl w:ilvl="0">
      <w:start w:val="1"/>
      <w:numFmt w:val="bullet"/>
      <w:pStyle w:val="TableListBullet"/>
      <w:lvlText w:val="•"/>
      <w:lvlJc w:val="left"/>
      <w:pPr>
        <w:ind w:left="227" w:hanging="170"/>
      </w:pPr>
      <w:rPr>
        <w:rFonts w:hint="default" w:ascii="Arial" w:hAnsi="Arial"/>
        <w:color w:val="1E1E1E"/>
        <w:position w:val="0"/>
        <w:sz w:val="18"/>
      </w:rPr>
    </w:lvl>
    <w:lvl w:ilvl="1">
      <w:start w:val="1"/>
      <w:numFmt w:val="bullet"/>
      <w:pStyle w:val="TableListBullet2"/>
      <w:lvlText w:val="–"/>
      <w:lvlJc w:val="left"/>
      <w:pPr>
        <w:tabs>
          <w:tab w:val="num" w:pos="454"/>
        </w:tabs>
        <w:ind w:left="454" w:hanging="227"/>
      </w:pPr>
      <w:rPr>
        <w:rFonts w:hint="default" w:ascii="Arial" w:hAnsi="Arial"/>
        <w:color w:val="1E1E1E"/>
        <w:position w:val="0"/>
        <w:sz w:val="18"/>
      </w:rPr>
    </w:lvl>
    <w:lvl w:ilvl="2">
      <w:start w:val="1"/>
      <w:numFmt w:val="bullet"/>
      <w:lvlText w:val="›"/>
      <w:lvlJc w:val="left"/>
      <w:pPr>
        <w:tabs>
          <w:tab w:val="num" w:pos="680"/>
        </w:tabs>
        <w:ind w:left="680" w:hanging="226"/>
      </w:pPr>
      <w:rPr>
        <w:rFonts w:hint="default" w:ascii="Arial Rounded MT Bold" w:hAnsi="Arial Rounded MT Bold"/>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226F2621"/>
    <w:multiLevelType w:val="hybridMultilevel"/>
    <w:tmpl w:val="E1FAB9C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6" w15:restartNumberingAfterBreak="0">
    <w:nsid w:val="228A3532"/>
    <w:multiLevelType w:val="hybridMultilevel"/>
    <w:tmpl w:val="891ECBDC"/>
    <w:name w:val="MyBullets2"/>
    <w:lvl w:ilvl="0" w:tplc="53A8D860">
      <w:start w:val="1"/>
      <w:numFmt w:val="bullet"/>
      <w:lvlText w:val="•"/>
      <w:lvlJc w:val="left"/>
      <w:pPr>
        <w:ind w:left="1060" w:hanging="360"/>
      </w:pPr>
      <w:rPr>
        <w:rFonts w:hint="default" w:ascii="Arial" w:hAnsi="Arial"/>
        <w:sz w:val="28"/>
      </w:rPr>
    </w:lvl>
    <w:lvl w:ilvl="1" w:tplc="0C090003" w:tentative="1">
      <w:start w:val="1"/>
      <w:numFmt w:val="bullet"/>
      <w:lvlText w:val="o"/>
      <w:lvlJc w:val="left"/>
      <w:pPr>
        <w:ind w:left="1780" w:hanging="360"/>
      </w:pPr>
      <w:rPr>
        <w:rFonts w:hint="default" w:ascii="Courier New" w:hAnsi="Courier New" w:cs="Courier New"/>
      </w:rPr>
    </w:lvl>
    <w:lvl w:ilvl="2" w:tplc="0C090005" w:tentative="1">
      <w:start w:val="1"/>
      <w:numFmt w:val="bullet"/>
      <w:lvlText w:val=""/>
      <w:lvlJc w:val="left"/>
      <w:pPr>
        <w:ind w:left="2500" w:hanging="360"/>
      </w:pPr>
      <w:rPr>
        <w:rFonts w:hint="default" w:ascii="Wingdings" w:hAnsi="Wingdings"/>
      </w:rPr>
    </w:lvl>
    <w:lvl w:ilvl="3" w:tplc="0C090001" w:tentative="1">
      <w:start w:val="1"/>
      <w:numFmt w:val="bullet"/>
      <w:lvlText w:val=""/>
      <w:lvlJc w:val="left"/>
      <w:pPr>
        <w:ind w:left="3220" w:hanging="360"/>
      </w:pPr>
      <w:rPr>
        <w:rFonts w:hint="default" w:ascii="Symbol" w:hAnsi="Symbol"/>
      </w:rPr>
    </w:lvl>
    <w:lvl w:ilvl="4" w:tplc="0C090003" w:tentative="1">
      <w:start w:val="1"/>
      <w:numFmt w:val="bullet"/>
      <w:lvlText w:val="o"/>
      <w:lvlJc w:val="left"/>
      <w:pPr>
        <w:ind w:left="3940" w:hanging="360"/>
      </w:pPr>
      <w:rPr>
        <w:rFonts w:hint="default" w:ascii="Courier New" w:hAnsi="Courier New" w:cs="Courier New"/>
      </w:rPr>
    </w:lvl>
    <w:lvl w:ilvl="5" w:tplc="0C090005" w:tentative="1">
      <w:start w:val="1"/>
      <w:numFmt w:val="bullet"/>
      <w:lvlText w:val=""/>
      <w:lvlJc w:val="left"/>
      <w:pPr>
        <w:ind w:left="4660" w:hanging="360"/>
      </w:pPr>
      <w:rPr>
        <w:rFonts w:hint="default" w:ascii="Wingdings" w:hAnsi="Wingdings"/>
      </w:rPr>
    </w:lvl>
    <w:lvl w:ilvl="6" w:tplc="0C090001" w:tentative="1">
      <w:start w:val="1"/>
      <w:numFmt w:val="bullet"/>
      <w:lvlText w:val=""/>
      <w:lvlJc w:val="left"/>
      <w:pPr>
        <w:ind w:left="5380" w:hanging="360"/>
      </w:pPr>
      <w:rPr>
        <w:rFonts w:hint="default" w:ascii="Symbol" w:hAnsi="Symbol"/>
      </w:rPr>
    </w:lvl>
    <w:lvl w:ilvl="7" w:tplc="0C090003" w:tentative="1">
      <w:start w:val="1"/>
      <w:numFmt w:val="bullet"/>
      <w:lvlText w:val="o"/>
      <w:lvlJc w:val="left"/>
      <w:pPr>
        <w:ind w:left="6100" w:hanging="360"/>
      </w:pPr>
      <w:rPr>
        <w:rFonts w:hint="default" w:ascii="Courier New" w:hAnsi="Courier New" w:cs="Courier New"/>
      </w:rPr>
    </w:lvl>
    <w:lvl w:ilvl="8" w:tplc="0C090005" w:tentative="1">
      <w:start w:val="1"/>
      <w:numFmt w:val="bullet"/>
      <w:lvlText w:val=""/>
      <w:lvlJc w:val="left"/>
      <w:pPr>
        <w:ind w:left="6820" w:hanging="360"/>
      </w:pPr>
      <w:rPr>
        <w:rFonts w:hint="default" w:ascii="Wingdings" w:hAnsi="Wingdings"/>
      </w:rPr>
    </w:lvl>
  </w:abstractNum>
  <w:abstractNum w:abstractNumId="17" w15:restartNumberingAfterBreak="0">
    <w:nsid w:val="25DF12F3"/>
    <w:multiLevelType w:val="hybridMultilevel"/>
    <w:tmpl w:val="6C7645F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8"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19" w15:restartNumberingAfterBreak="0">
    <w:nsid w:val="2C62766B"/>
    <w:multiLevelType w:val="hybridMultilevel"/>
    <w:tmpl w:val="66B0C42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0" w15:restartNumberingAfterBreak="0">
    <w:nsid w:val="2E871E06"/>
    <w:multiLevelType w:val="multilevel"/>
    <w:tmpl w:val="103C2F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hint="default" w:ascii="Arial" w:hAnsi="Arial"/>
        <w:b w:val="0"/>
        <w:i w:val="0"/>
        <w:color w:val="1E1E1E"/>
        <w:sz w:val="22"/>
      </w:rPr>
    </w:lvl>
    <w:lvl w:ilvl="1">
      <w:start w:val="1"/>
      <w:numFmt w:val="decimal"/>
      <w:pStyle w:val="TableListNumber2"/>
      <w:lvlText w:val="%1.%2"/>
      <w:lvlJc w:val="left"/>
      <w:pPr>
        <w:tabs>
          <w:tab w:val="num" w:pos="510"/>
        </w:tabs>
        <w:ind w:left="510" w:hanging="453"/>
      </w:pPr>
      <w:rPr>
        <w:rFonts w:hint="default" w:ascii="Arial" w:hAnsi="Arial"/>
        <w:b w:val="0"/>
        <w:i w:val="0"/>
        <w:color w:val="1E1E1E"/>
        <w:sz w:val="22"/>
      </w:rPr>
    </w:lvl>
    <w:lvl w:ilvl="2">
      <w:start w:val="1"/>
      <w:numFmt w:val="decimal"/>
      <w:lvlText w:val="%1.%2.%3"/>
      <w:lvlJc w:val="left"/>
      <w:pPr>
        <w:ind w:left="113" w:hanging="56"/>
      </w:pPr>
      <w:rPr>
        <w:rFonts w:hint="default" w:ascii="Arial" w:hAnsi="Arial"/>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22" w15:restartNumberingAfterBreak="0">
    <w:nsid w:val="359C6F18"/>
    <w:multiLevelType w:val="multilevel"/>
    <w:tmpl w:val="90DEF6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35BF1A22"/>
    <w:multiLevelType w:val="hybridMultilevel"/>
    <w:tmpl w:val="72302FF4"/>
    <w:lvl w:ilvl="0" w:tplc="0C090001">
      <w:start w:val="1"/>
      <w:numFmt w:val="bullet"/>
      <w:lvlText w:val=""/>
      <w:lvlJc w:val="left"/>
      <w:pPr>
        <w:ind w:left="837" w:hanging="360"/>
      </w:pPr>
      <w:rPr>
        <w:rFonts w:hint="default" w:ascii="Symbol" w:hAnsi="Symbol"/>
      </w:rPr>
    </w:lvl>
    <w:lvl w:ilvl="1" w:tplc="0C090003" w:tentative="1">
      <w:start w:val="1"/>
      <w:numFmt w:val="bullet"/>
      <w:lvlText w:val="o"/>
      <w:lvlJc w:val="left"/>
      <w:pPr>
        <w:ind w:left="1557" w:hanging="360"/>
      </w:pPr>
      <w:rPr>
        <w:rFonts w:hint="default" w:ascii="Courier New" w:hAnsi="Courier New" w:cs="Courier New"/>
      </w:rPr>
    </w:lvl>
    <w:lvl w:ilvl="2" w:tplc="0C090005" w:tentative="1">
      <w:start w:val="1"/>
      <w:numFmt w:val="bullet"/>
      <w:lvlText w:val=""/>
      <w:lvlJc w:val="left"/>
      <w:pPr>
        <w:ind w:left="2277" w:hanging="360"/>
      </w:pPr>
      <w:rPr>
        <w:rFonts w:hint="default" w:ascii="Wingdings" w:hAnsi="Wingdings"/>
      </w:rPr>
    </w:lvl>
    <w:lvl w:ilvl="3" w:tplc="0C090001" w:tentative="1">
      <w:start w:val="1"/>
      <w:numFmt w:val="bullet"/>
      <w:lvlText w:val=""/>
      <w:lvlJc w:val="left"/>
      <w:pPr>
        <w:ind w:left="2997" w:hanging="360"/>
      </w:pPr>
      <w:rPr>
        <w:rFonts w:hint="default" w:ascii="Symbol" w:hAnsi="Symbol"/>
      </w:rPr>
    </w:lvl>
    <w:lvl w:ilvl="4" w:tplc="0C090003" w:tentative="1">
      <w:start w:val="1"/>
      <w:numFmt w:val="bullet"/>
      <w:lvlText w:val="o"/>
      <w:lvlJc w:val="left"/>
      <w:pPr>
        <w:ind w:left="3717" w:hanging="360"/>
      </w:pPr>
      <w:rPr>
        <w:rFonts w:hint="default" w:ascii="Courier New" w:hAnsi="Courier New" w:cs="Courier New"/>
      </w:rPr>
    </w:lvl>
    <w:lvl w:ilvl="5" w:tplc="0C090005" w:tentative="1">
      <w:start w:val="1"/>
      <w:numFmt w:val="bullet"/>
      <w:lvlText w:val=""/>
      <w:lvlJc w:val="left"/>
      <w:pPr>
        <w:ind w:left="4437" w:hanging="360"/>
      </w:pPr>
      <w:rPr>
        <w:rFonts w:hint="default" w:ascii="Wingdings" w:hAnsi="Wingdings"/>
      </w:rPr>
    </w:lvl>
    <w:lvl w:ilvl="6" w:tplc="0C090001" w:tentative="1">
      <w:start w:val="1"/>
      <w:numFmt w:val="bullet"/>
      <w:lvlText w:val=""/>
      <w:lvlJc w:val="left"/>
      <w:pPr>
        <w:ind w:left="5157" w:hanging="360"/>
      </w:pPr>
      <w:rPr>
        <w:rFonts w:hint="default" w:ascii="Symbol" w:hAnsi="Symbol"/>
      </w:rPr>
    </w:lvl>
    <w:lvl w:ilvl="7" w:tplc="0C090003" w:tentative="1">
      <w:start w:val="1"/>
      <w:numFmt w:val="bullet"/>
      <w:lvlText w:val="o"/>
      <w:lvlJc w:val="left"/>
      <w:pPr>
        <w:ind w:left="5877" w:hanging="360"/>
      </w:pPr>
      <w:rPr>
        <w:rFonts w:hint="default" w:ascii="Courier New" w:hAnsi="Courier New" w:cs="Courier New"/>
      </w:rPr>
    </w:lvl>
    <w:lvl w:ilvl="8" w:tplc="0C090005" w:tentative="1">
      <w:start w:val="1"/>
      <w:numFmt w:val="bullet"/>
      <w:lvlText w:val=""/>
      <w:lvlJc w:val="left"/>
      <w:pPr>
        <w:ind w:left="6597" w:hanging="360"/>
      </w:pPr>
      <w:rPr>
        <w:rFonts w:hint="default" w:ascii="Wingdings" w:hAnsi="Wingdings"/>
      </w:rPr>
    </w:lvl>
  </w:abstractNum>
  <w:abstractNum w:abstractNumId="24" w15:restartNumberingAfterBreak="0">
    <w:nsid w:val="385F51A1"/>
    <w:multiLevelType w:val="multilevel"/>
    <w:tmpl w:val="FFFFFFFF"/>
    <w:styleLink w:val="BulletList"/>
    <w:lvl w:ilvl="0">
      <w:start w:val="1"/>
      <w:numFmt w:val="bullet"/>
      <w:lvlText w:val=""/>
      <w:lvlJc w:val="left"/>
      <w:pPr>
        <w:ind w:left="717" w:hanging="360"/>
      </w:pPr>
      <w:rPr>
        <w:rFonts w:hint="default" w:ascii="Symbol" w:hAnsi="Symbol"/>
        <w:color w:val="000000" w:themeColor="text1"/>
      </w:rPr>
    </w:lvl>
    <w:lvl w:ilvl="1">
      <w:start w:val="1"/>
      <w:numFmt w:val="bullet"/>
      <w:lvlText w:val=""/>
      <w:lvlJc w:val="left"/>
      <w:pPr>
        <w:ind w:left="1077" w:hanging="363"/>
      </w:pPr>
      <w:rPr>
        <w:rFonts w:hint="default" w:ascii="Symbol" w:hAnsi="Symbol"/>
        <w:color w:val="000000" w:themeColor="text1"/>
      </w:rPr>
    </w:lvl>
    <w:lvl w:ilvl="2">
      <w:start w:val="1"/>
      <w:numFmt w:val="bullet"/>
      <w:lvlText w:val=""/>
      <w:lvlJc w:val="left"/>
      <w:pPr>
        <w:ind w:left="1434" w:hanging="357"/>
      </w:pPr>
      <w:rPr>
        <w:rFonts w:hint="default" w:ascii="Symbol" w:hAnsi="Symbol"/>
        <w:color w:val="000000" w:themeColor="text1"/>
      </w:rPr>
    </w:lvl>
    <w:lvl w:ilvl="3">
      <w:start w:val="1"/>
      <w:numFmt w:val="none"/>
      <w:suff w:val="nothing"/>
      <w:lvlText w:val=""/>
      <w:lvlJc w:val="left"/>
      <w:pPr>
        <w:ind w:left="357"/>
      </w:pPr>
      <w:rPr>
        <w:rFonts w:hint="default" w:cs="Times New Roman"/>
        <w:color w:val="FF0000"/>
      </w:rPr>
    </w:lvl>
    <w:lvl w:ilvl="4">
      <w:start w:val="1"/>
      <w:numFmt w:val="none"/>
      <w:suff w:val="nothing"/>
      <w:lvlText w:val=""/>
      <w:lvlJc w:val="left"/>
      <w:pPr>
        <w:ind w:left="357"/>
      </w:pPr>
      <w:rPr>
        <w:rFonts w:hint="default" w:cs="Times New Roman"/>
        <w:b/>
        <w:i w:val="0"/>
      </w:rPr>
    </w:lvl>
    <w:lvl w:ilvl="5">
      <w:start w:val="1"/>
      <w:numFmt w:val="none"/>
      <w:lvlText w:val=""/>
      <w:lvlJc w:val="left"/>
      <w:pPr>
        <w:ind w:left="357"/>
      </w:pPr>
      <w:rPr>
        <w:rFonts w:hint="default" w:cs="Times New Roman"/>
      </w:rPr>
    </w:lvl>
    <w:lvl w:ilvl="6">
      <w:start w:val="1"/>
      <w:numFmt w:val="none"/>
      <w:lvlText w:val=""/>
      <w:lvlJc w:val="left"/>
      <w:pPr>
        <w:ind w:left="357"/>
      </w:pPr>
      <w:rPr>
        <w:rFonts w:hint="default" w:cs="Times New Roman"/>
      </w:rPr>
    </w:lvl>
    <w:lvl w:ilvl="7">
      <w:start w:val="1"/>
      <w:numFmt w:val="none"/>
      <w:lvlText w:val=""/>
      <w:lvlJc w:val="left"/>
      <w:pPr>
        <w:ind w:left="357"/>
      </w:pPr>
      <w:rPr>
        <w:rFonts w:hint="default" w:cs="Times New Roman"/>
      </w:rPr>
    </w:lvl>
    <w:lvl w:ilvl="8">
      <w:start w:val="1"/>
      <w:numFmt w:val="none"/>
      <w:lvlText w:val=""/>
      <w:lvlJc w:val="left"/>
      <w:pPr>
        <w:ind w:left="357"/>
      </w:pPr>
      <w:rPr>
        <w:rFonts w:hint="default" w:cs="Times New Roman"/>
      </w:rPr>
    </w:lvl>
  </w:abstractNum>
  <w:abstractNum w:abstractNumId="25" w15:restartNumberingAfterBreak="0">
    <w:nsid w:val="405A7960"/>
    <w:multiLevelType w:val="hybridMultilevel"/>
    <w:tmpl w:val="38C40C4C"/>
    <w:lvl w:ilvl="0" w:tplc="9C6EADBA">
      <w:start w:val="375"/>
      <w:numFmt w:val="bullet"/>
      <w:lvlText w:val="-"/>
      <w:lvlJc w:val="left"/>
      <w:pPr>
        <w:ind w:left="720" w:hanging="360"/>
      </w:pPr>
      <w:rPr>
        <w:rFonts w:hint="default" w:ascii="Arial" w:hAnsi="Arial" w:eastAsia="Times New Roman"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6"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hint="default" w:ascii="Arial" w:hAnsi="Arial"/>
        <w:b w:val="0"/>
        <w:i w:val="0"/>
        <w:color w:val="1E1E1E"/>
        <w:sz w:val="22"/>
      </w:rPr>
    </w:lvl>
    <w:lvl w:ilvl="1">
      <w:start w:val="1"/>
      <w:numFmt w:val="decimal"/>
      <w:lvlText w:val="%2."/>
      <w:lvlJc w:val="left"/>
      <w:pPr>
        <w:tabs>
          <w:tab w:val="num" w:pos="510"/>
        </w:tabs>
        <w:ind w:left="510" w:hanging="255"/>
      </w:pPr>
      <w:rPr>
        <w:rFonts w:hint="default" w:ascii="Arial" w:hAnsi="Arial"/>
        <w:b w:val="0"/>
        <w:i w:val="0"/>
        <w:color w:val="1E1E1E"/>
        <w:sz w:val="22"/>
      </w:rPr>
    </w:lvl>
    <w:lvl w:ilvl="2">
      <w:start w:val="1"/>
      <w:numFmt w:val="lowerRoman"/>
      <w:lvlText w:val="%3."/>
      <w:lvlJc w:val="left"/>
      <w:pPr>
        <w:tabs>
          <w:tab w:val="num" w:pos="936"/>
        </w:tabs>
        <w:ind w:left="936" w:hanging="312"/>
      </w:pPr>
      <w:rPr>
        <w:rFonts w:hint="default" w:ascii="Arial" w:hAnsi="Arial"/>
        <w:b w:val="0"/>
        <w:i w:val="0"/>
        <w:color w:val="1E1E1E"/>
        <w:sz w:val="20"/>
      </w:rPr>
    </w:lvl>
    <w:lvl w:ilvl="3">
      <w:start w:val="1"/>
      <w:numFmt w:val="upperLetter"/>
      <w:lvlText w:val="%4."/>
      <w:lvlJc w:val="left"/>
      <w:pPr>
        <w:tabs>
          <w:tab w:val="num" w:pos="1247"/>
        </w:tabs>
        <w:ind w:left="1247" w:hanging="311"/>
      </w:pPr>
      <w:rPr>
        <w:rFonts w:hint="default" w:ascii="Arial" w:hAnsi="Arial"/>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27" w15:restartNumberingAfterBreak="0">
    <w:nsid w:val="4C1F02E4"/>
    <w:multiLevelType w:val="hybridMultilevel"/>
    <w:tmpl w:val="3D5E9F3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8"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hint="default" w:ascii="Arial" w:hAnsi="Arial"/>
        <w:b/>
        <w:i w:val="0"/>
        <w:color w:val="1E1E1E"/>
        <w:sz w:val="22"/>
      </w:rPr>
    </w:lvl>
    <w:lvl w:ilvl="1">
      <w:start w:val="1"/>
      <w:numFmt w:val="decimal"/>
      <w:pStyle w:val="ListNumber2"/>
      <w:lvlText w:val="%1.%2"/>
      <w:lvlJc w:val="left"/>
      <w:pPr>
        <w:tabs>
          <w:tab w:val="num" w:pos="567"/>
        </w:tabs>
        <w:ind w:left="567" w:hanging="567"/>
      </w:pPr>
      <w:rPr>
        <w:rFonts w:hint="default" w:ascii="Arial" w:hAnsi="Arial"/>
        <w:b w:val="0"/>
        <w:i w:val="0"/>
        <w:color w:val="1E1E1E"/>
        <w:sz w:val="22"/>
      </w:rPr>
    </w:lvl>
    <w:lvl w:ilvl="2">
      <w:start w:val="1"/>
      <w:numFmt w:val="decimal"/>
      <w:pStyle w:val="ListNumber3"/>
      <w:lvlText w:val="%1.%2.%3"/>
      <w:lvlJc w:val="left"/>
      <w:pPr>
        <w:tabs>
          <w:tab w:val="num" w:pos="567"/>
        </w:tabs>
        <w:ind w:left="567" w:hanging="567"/>
      </w:pPr>
      <w:rPr>
        <w:rFonts w:hint="default" w:ascii="Arial" w:hAnsi="Arial"/>
        <w:b w:val="0"/>
        <w:i w:val="0"/>
        <w:color w:val="1E1E1E"/>
        <w:sz w:val="22"/>
      </w:rPr>
    </w:lvl>
    <w:lvl w:ilvl="3">
      <w:start w:val="1"/>
      <w:numFmt w:val="upperLetter"/>
      <w:pStyle w:val="ListNumber4"/>
      <w:lvlText w:val="%4."/>
      <w:lvlJc w:val="left"/>
      <w:pPr>
        <w:tabs>
          <w:tab w:val="num" w:pos="510"/>
        </w:tabs>
        <w:ind w:left="510" w:hanging="510"/>
      </w:pPr>
      <w:rPr>
        <w:rFonts w:hint="default" w:ascii="Arial" w:hAnsi="Arial"/>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29" w15:restartNumberingAfterBreak="0">
    <w:nsid w:val="4DF46172"/>
    <w:multiLevelType w:val="hybridMultilevel"/>
    <w:tmpl w:val="259050C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0"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31"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hint="default" w:ascii="Calibri" w:hAnsi="Calibri"/>
      </w:rPr>
    </w:lvl>
    <w:lvl w:ilvl="1" w:tplc="0D583C78">
      <w:start w:val="1"/>
      <w:numFmt w:val="bullet"/>
      <w:lvlRestart w:val="0"/>
      <w:pStyle w:val="DHHSbullet2"/>
      <w:lvlText w:val="–"/>
      <w:lvlJc w:val="left"/>
      <w:pPr>
        <w:ind w:left="567" w:hanging="283"/>
      </w:pPr>
      <w:rPr>
        <w:rFonts w:hint="default" w:ascii="Calibri" w:hAnsi="Calibri"/>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32" w15:restartNumberingAfterBreak="0">
    <w:nsid w:val="574B1A1E"/>
    <w:multiLevelType w:val="hybridMultilevel"/>
    <w:tmpl w:val="5980E56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3" w15:restartNumberingAfterBreak="0">
    <w:nsid w:val="578F45F5"/>
    <w:multiLevelType w:val="hybridMultilevel"/>
    <w:tmpl w:val="2FB8F1CA"/>
    <w:lvl w:ilvl="0" w:tplc="0C090001">
      <w:start w:val="1"/>
      <w:numFmt w:val="bullet"/>
      <w:lvlText w:val=""/>
      <w:lvlJc w:val="left"/>
      <w:pPr>
        <w:ind w:left="786" w:hanging="360"/>
      </w:pPr>
      <w:rPr>
        <w:rFonts w:hint="default" w:ascii="Symbol" w:hAnsi="Symbol"/>
      </w:rPr>
    </w:lvl>
    <w:lvl w:ilvl="1" w:tplc="0C090003" w:tentative="1">
      <w:start w:val="1"/>
      <w:numFmt w:val="bullet"/>
      <w:lvlText w:val="o"/>
      <w:lvlJc w:val="left"/>
      <w:pPr>
        <w:ind w:left="1506" w:hanging="360"/>
      </w:pPr>
      <w:rPr>
        <w:rFonts w:hint="default" w:ascii="Courier New" w:hAnsi="Courier New" w:cs="Courier New"/>
      </w:rPr>
    </w:lvl>
    <w:lvl w:ilvl="2" w:tplc="0C090005" w:tentative="1">
      <w:start w:val="1"/>
      <w:numFmt w:val="bullet"/>
      <w:lvlText w:val=""/>
      <w:lvlJc w:val="left"/>
      <w:pPr>
        <w:ind w:left="2226" w:hanging="360"/>
      </w:pPr>
      <w:rPr>
        <w:rFonts w:hint="default" w:ascii="Wingdings" w:hAnsi="Wingdings"/>
      </w:rPr>
    </w:lvl>
    <w:lvl w:ilvl="3" w:tplc="0C090001" w:tentative="1">
      <w:start w:val="1"/>
      <w:numFmt w:val="bullet"/>
      <w:lvlText w:val=""/>
      <w:lvlJc w:val="left"/>
      <w:pPr>
        <w:ind w:left="2946" w:hanging="360"/>
      </w:pPr>
      <w:rPr>
        <w:rFonts w:hint="default" w:ascii="Symbol" w:hAnsi="Symbol"/>
      </w:rPr>
    </w:lvl>
    <w:lvl w:ilvl="4" w:tplc="0C090003" w:tentative="1">
      <w:start w:val="1"/>
      <w:numFmt w:val="bullet"/>
      <w:lvlText w:val="o"/>
      <w:lvlJc w:val="left"/>
      <w:pPr>
        <w:ind w:left="3666" w:hanging="360"/>
      </w:pPr>
      <w:rPr>
        <w:rFonts w:hint="default" w:ascii="Courier New" w:hAnsi="Courier New" w:cs="Courier New"/>
      </w:rPr>
    </w:lvl>
    <w:lvl w:ilvl="5" w:tplc="0C090005" w:tentative="1">
      <w:start w:val="1"/>
      <w:numFmt w:val="bullet"/>
      <w:lvlText w:val=""/>
      <w:lvlJc w:val="left"/>
      <w:pPr>
        <w:ind w:left="4386" w:hanging="360"/>
      </w:pPr>
      <w:rPr>
        <w:rFonts w:hint="default" w:ascii="Wingdings" w:hAnsi="Wingdings"/>
      </w:rPr>
    </w:lvl>
    <w:lvl w:ilvl="6" w:tplc="0C090001" w:tentative="1">
      <w:start w:val="1"/>
      <w:numFmt w:val="bullet"/>
      <w:lvlText w:val=""/>
      <w:lvlJc w:val="left"/>
      <w:pPr>
        <w:ind w:left="5106" w:hanging="360"/>
      </w:pPr>
      <w:rPr>
        <w:rFonts w:hint="default" w:ascii="Symbol" w:hAnsi="Symbol"/>
      </w:rPr>
    </w:lvl>
    <w:lvl w:ilvl="7" w:tplc="0C090003" w:tentative="1">
      <w:start w:val="1"/>
      <w:numFmt w:val="bullet"/>
      <w:lvlText w:val="o"/>
      <w:lvlJc w:val="left"/>
      <w:pPr>
        <w:ind w:left="5826" w:hanging="360"/>
      </w:pPr>
      <w:rPr>
        <w:rFonts w:hint="default" w:ascii="Courier New" w:hAnsi="Courier New" w:cs="Courier New"/>
      </w:rPr>
    </w:lvl>
    <w:lvl w:ilvl="8" w:tplc="0C090005" w:tentative="1">
      <w:start w:val="1"/>
      <w:numFmt w:val="bullet"/>
      <w:lvlText w:val=""/>
      <w:lvlJc w:val="left"/>
      <w:pPr>
        <w:ind w:left="6546" w:hanging="360"/>
      </w:pPr>
      <w:rPr>
        <w:rFonts w:hint="default" w:ascii="Wingdings" w:hAnsi="Wingdings"/>
      </w:rPr>
    </w:lvl>
  </w:abstractNum>
  <w:abstractNum w:abstractNumId="34"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hint="default" w:ascii="Arial" w:hAnsi="Arial"/>
        <w:b/>
        <w:i w:val="0"/>
        <w:color w:val="1E1E1E"/>
        <w:sz w:val="20"/>
      </w:rPr>
    </w:lvl>
    <w:lvl w:ilvl="1">
      <w:start w:val="1"/>
      <w:numFmt w:val="decimal"/>
      <w:isLgl/>
      <w:lvlText w:val="%1.%2"/>
      <w:lvlJc w:val="left"/>
      <w:pPr>
        <w:tabs>
          <w:tab w:val="num" w:pos="425"/>
        </w:tabs>
        <w:ind w:left="425" w:hanging="425"/>
      </w:pPr>
      <w:rPr>
        <w:rFonts w:hint="default" w:ascii="Arial" w:hAnsi="Arial"/>
        <w:b w:val="0"/>
        <w:i w:val="0"/>
        <w:color w:val="1E1E1E"/>
        <w:sz w:val="20"/>
      </w:rPr>
    </w:lvl>
    <w:lvl w:ilvl="2">
      <w:start w:val="1"/>
      <w:numFmt w:val="lowerLetter"/>
      <w:lvlText w:val="(%3)"/>
      <w:lvlJc w:val="left"/>
      <w:pPr>
        <w:tabs>
          <w:tab w:val="num" w:pos="907"/>
        </w:tabs>
        <w:ind w:left="907" w:hanging="482"/>
      </w:pPr>
      <w:rPr>
        <w:rFonts w:hint="default" w:ascii="Arial" w:hAnsi="Arial"/>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35"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hint="default" w:ascii="Arial" w:hAnsi="Arial"/>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36" w15:restartNumberingAfterBreak="0">
    <w:nsid w:val="60FA2559"/>
    <w:multiLevelType w:val="hybridMultilevel"/>
    <w:tmpl w:val="019E8A4E"/>
    <w:lvl w:ilvl="0" w:tplc="965E259A">
      <w:numFmt w:val="bullet"/>
      <w:lvlText w:val="-"/>
      <w:lvlJc w:val="left"/>
      <w:pPr>
        <w:ind w:left="720" w:hanging="360"/>
      </w:pPr>
      <w:rPr>
        <w:rFonts w:hint="default" w:ascii="Arial" w:hAnsi="Arial" w:eastAsia="Times New Roman"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7" w15:restartNumberingAfterBreak="0">
    <w:nsid w:val="62A175D4"/>
    <w:multiLevelType w:val="hybridMultilevel"/>
    <w:tmpl w:val="44BE90F4"/>
    <w:lvl w:ilvl="0" w:tplc="0C090001">
      <w:start w:val="1"/>
      <w:numFmt w:val="bullet"/>
      <w:lvlText w:val=""/>
      <w:lvlJc w:val="left"/>
      <w:pPr>
        <w:ind w:left="786" w:hanging="360"/>
      </w:pPr>
      <w:rPr>
        <w:rFonts w:hint="default" w:ascii="Symbol" w:hAnsi="Symbol"/>
      </w:rPr>
    </w:lvl>
    <w:lvl w:ilvl="1" w:tplc="0C090003" w:tentative="1">
      <w:start w:val="1"/>
      <w:numFmt w:val="bullet"/>
      <w:lvlText w:val="o"/>
      <w:lvlJc w:val="left"/>
      <w:pPr>
        <w:ind w:left="1506" w:hanging="360"/>
      </w:pPr>
      <w:rPr>
        <w:rFonts w:hint="default" w:ascii="Courier New" w:hAnsi="Courier New" w:cs="Courier New"/>
      </w:rPr>
    </w:lvl>
    <w:lvl w:ilvl="2" w:tplc="0C090005" w:tentative="1">
      <w:start w:val="1"/>
      <w:numFmt w:val="bullet"/>
      <w:lvlText w:val=""/>
      <w:lvlJc w:val="left"/>
      <w:pPr>
        <w:ind w:left="2226" w:hanging="360"/>
      </w:pPr>
      <w:rPr>
        <w:rFonts w:hint="default" w:ascii="Wingdings" w:hAnsi="Wingdings"/>
      </w:rPr>
    </w:lvl>
    <w:lvl w:ilvl="3" w:tplc="0C090001" w:tentative="1">
      <w:start w:val="1"/>
      <w:numFmt w:val="bullet"/>
      <w:lvlText w:val=""/>
      <w:lvlJc w:val="left"/>
      <w:pPr>
        <w:ind w:left="2946" w:hanging="360"/>
      </w:pPr>
      <w:rPr>
        <w:rFonts w:hint="default" w:ascii="Symbol" w:hAnsi="Symbol"/>
      </w:rPr>
    </w:lvl>
    <w:lvl w:ilvl="4" w:tplc="0C090003" w:tentative="1">
      <w:start w:val="1"/>
      <w:numFmt w:val="bullet"/>
      <w:lvlText w:val="o"/>
      <w:lvlJc w:val="left"/>
      <w:pPr>
        <w:ind w:left="3666" w:hanging="360"/>
      </w:pPr>
      <w:rPr>
        <w:rFonts w:hint="default" w:ascii="Courier New" w:hAnsi="Courier New" w:cs="Courier New"/>
      </w:rPr>
    </w:lvl>
    <w:lvl w:ilvl="5" w:tplc="0C090005" w:tentative="1">
      <w:start w:val="1"/>
      <w:numFmt w:val="bullet"/>
      <w:lvlText w:val=""/>
      <w:lvlJc w:val="left"/>
      <w:pPr>
        <w:ind w:left="4386" w:hanging="360"/>
      </w:pPr>
      <w:rPr>
        <w:rFonts w:hint="default" w:ascii="Wingdings" w:hAnsi="Wingdings"/>
      </w:rPr>
    </w:lvl>
    <w:lvl w:ilvl="6" w:tplc="0C090001" w:tentative="1">
      <w:start w:val="1"/>
      <w:numFmt w:val="bullet"/>
      <w:lvlText w:val=""/>
      <w:lvlJc w:val="left"/>
      <w:pPr>
        <w:ind w:left="5106" w:hanging="360"/>
      </w:pPr>
      <w:rPr>
        <w:rFonts w:hint="default" w:ascii="Symbol" w:hAnsi="Symbol"/>
      </w:rPr>
    </w:lvl>
    <w:lvl w:ilvl="7" w:tplc="0C090003" w:tentative="1">
      <w:start w:val="1"/>
      <w:numFmt w:val="bullet"/>
      <w:lvlText w:val="o"/>
      <w:lvlJc w:val="left"/>
      <w:pPr>
        <w:ind w:left="5826" w:hanging="360"/>
      </w:pPr>
      <w:rPr>
        <w:rFonts w:hint="default" w:ascii="Courier New" w:hAnsi="Courier New" w:cs="Courier New"/>
      </w:rPr>
    </w:lvl>
    <w:lvl w:ilvl="8" w:tplc="0C090005" w:tentative="1">
      <w:start w:val="1"/>
      <w:numFmt w:val="bullet"/>
      <w:lvlText w:val=""/>
      <w:lvlJc w:val="left"/>
      <w:pPr>
        <w:ind w:left="6546" w:hanging="360"/>
      </w:pPr>
      <w:rPr>
        <w:rFonts w:hint="default" w:ascii="Wingdings" w:hAnsi="Wingdings"/>
      </w:rPr>
    </w:lvl>
  </w:abstractNum>
  <w:abstractNum w:abstractNumId="38" w15:restartNumberingAfterBreak="0">
    <w:nsid w:val="6AD41CE9"/>
    <w:multiLevelType w:val="hybridMultilevel"/>
    <w:tmpl w:val="88268136"/>
    <w:lvl w:ilvl="0" w:tplc="0C090001">
      <w:start w:val="1"/>
      <w:numFmt w:val="bullet"/>
      <w:lvlText w:val=""/>
      <w:lvlJc w:val="left"/>
      <w:pPr>
        <w:ind w:left="1080" w:hanging="360"/>
      </w:pPr>
      <w:rPr>
        <w:rFonts w:hint="default" w:ascii="Symbol" w:hAnsi="Symbol"/>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39"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40"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44436D3"/>
    <w:multiLevelType w:val="hybridMultilevel"/>
    <w:tmpl w:val="D16A892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2" w15:restartNumberingAfterBreak="0">
    <w:nsid w:val="75EE7B66"/>
    <w:multiLevelType w:val="hybridMultilevel"/>
    <w:tmpl w:val="9AECEE5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3" w15:restartNumberingAfterBreak="0">
    <w:nsid w:val="769631EE"/>
    <w:multiLevelType w:val="hybridMultilevel"/>
    <w:tmpl w:val="85CC4E2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4"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hint="default" w:ascii="Arial" w:hAnsi="Arial"/>
        <w:b w:val="0"/>
        <w:i w:val="0"/>
        <w:color w:val="1E1E1E"/>
        <w:sz w:val="22"/>
      </w:rPr>
    </w:lvl>
    <w:lvl w:ilvl="1">
      <w:start w:val="1"/>
      <w:numFmt w:val="decimal"/>
      <w:lvlText w:val="%2."/>
      <w:lvlJc w:val="left"/>
      <w:pPr>
        <w:tabs>
          <w:tab w:val="num" w:pos="510"/>
        </w:tabs>
        <w:ind w:left="510" w:hanging="255"/>
      </w:pPr>
      <w:rPr>
        <w:rFonts w:hint="default" w:ascii="Arial" w:hAnsi="Arial"/>
        <w:b w:val="0"/>
        <w:i w:val="0"/>
        <w:color w:val="1E1E1E"/>
        <w:sz w:val="22"/>
      </w:rPr>
    </w:lvl>
    <w:lvl w:ilvl="2">
      <w:start w:val="1"/>
      <w:numFmt w:val="lowerRoman"/>
      <w:lvlText w:val="%3."/>
      <w:lvlJc w:val="left"/>
      <w:pPr>
        <w:tabs>
          <w:tab w:val="num" w:pos="936"/>
        </w:tabs>
        <w:ind w:left="936" w:hanging="312"/>
      </w:pPr>
      <w:rPr>
        <w:rFonts w:hint="default" w:ascii="Arial" w:hAnsi="Arial"/>
        <w:b w:val="0"/>
        <w:i w:val="0"/>
        <w:color w:val="1E1E1E"/>
        <w:sz w:val="20"/>
      </w:rPr>
    </w:lvl>
    <w:lvl w:ilvl="3">
      <w:start w:val="1"/>
      <w:numFmt w:val="upperLetter"/>
      <w:lvlText w:val="%4."/>
      <w:lvlJc w:val="left"/>
      <w:pPr>
        <w:tabs>
          <w:tab w:val="num" w:pos="1247"/>
        </w:tabs>
        <w:ind w:left="1247" w:hanging="311"/>
      </w:pPr>
      <w:rPr>
        <w:rFonts w:hint="default" w:ascii="Arial" w:hAnsi="Arial"/>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num w:numId="1" w16cid:durableId="1835341062">
    <w:abstractNumId w:val="18"/>
  </w:num>
  <w:num w:numId="2" w16cid:durableId="1194344444">
    <w:abstractNumId w:val="13"/>
  </w:num>
  <w:num w:numId="3" w16cid:durableId="1518273573">
    <w:abstractNumId w:val="0"/>
  </w:num>
  <w:num w:numId="4" w16cid:durableId="331490005">
    <w:abstractNumId w:val="14"/>
  </w:num>
  <w:num w:numId="5" w16cid:durableId="1883208813">
    <w:abstractNumId w:val="21"/>
  </w:num>
  <w:num w:numId="6" w16cid:durableId="1009648220">
    <w:abstractNumId w:val="28"/>
  </w:num>
  <w:num w:numId="7" w16cid:durableId="1148132004">
    <w:abstractNumId w:val="2"/>
  </w:num>
  <w:num w:numId="8" w16cid:durableId="188762563">
    <w:abstractNumId w:val="4"/>
  </w:num>
  <w:num w:numId="9" w16cid:durableId="129715755">
    <w:abstractNumId w:val="24"/>
  </w:num>
  <w:num w:numId="10" w16cid:durableId="238442199">
    <w:abstractNumId w:val="31"/>
  </w:num>
  <w:num w:numId="11" w16cid:durableId="1425227610">
    <w:abstractNumId w:val="43"/>
  </w:num>
  <w:num w:numId="12" w16cid:durableId="1809323372">
    <w:abstractNumId w:val="7"/>
  </w:num>
  <w:num w:numId="13" w16cid:durableId="570582799">
    <w:abstractNumId w:val="38"/>
  </w:num>
  <w:num w:numId="14" w16cid:durableId="1111240024">
    <w:abstractNumId w:val="25"/>
  </w:num>
  <w:num w:numId="15" w16cid:durableId="819345174">
    <w:abstractNumId w:val="3"/>
  </w:num>
  <w:num w:numId="16" w16cid:durableId="1647275130">
    <w:abstractNumId w:val="36"/>
  </w:num>
  <w:num w:numId="17" w16cid:durableId="474832808">
    <w:abstractNumId w:val="22"/>
  </w:num>
  <w:num w:numId="18" w16cid:durableId="78715535">
    <w:abstractNumId w:val="6"/>
  </w:num>
  <w:num w:numId="19" w16cid:durableId="361711587">
    <w:abstractNumId w:val="2"/>
  </w:num>
  <w:num w:numId="20" w16cid:durableId="1614438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2"/>
  </w:num>
  <w:num w:numId="23" w16cid:durableId="471486410">
    <w:abstractNumId w:val="2"/>
  </w:num>
  <w:num w:numId="24" w16cid:durableId="1910186925">
    <w:abstractNumId w:val="33"/>
  </w:num>
  <w:num w:numId="25" w16cid:durableId="251087149">
    <w:abstractNumId w:val="11"/>
  </w:num>
  <w:num w:numId="26" w16cid:durableId="147866691">
    <w:abstractNumId w:val="44"/>
  </w:num>
  <w:num w:numId="27" w16cid:durableId="635766740">
    <w:abstractNumId w:val="40"/>
  </w:num>
  <w:num w:numId="28" w16cid:durableId="79109722">
    <w:abstractNumId w:val="2"/>
  </w:num>
  <w:num w:numId="29" w16cid:durableId="874195412">
    <w:abstractNumId w:val="37"/>
  </w:num>
  <w:num w:numId="30" w16cid:durableId="1736583244">
    <w:abstractNumId w:val="10"/>
  </w:num>
  <w:num w:numId="31" w16cid:durableId="1167750566">
    <w:abstractNumId w:val="9"/>
  </w:num>
  <w:num w:numId="32" w16cid:durableId="1983267767">
    <w:abstractNumId w:val="42"/>
  </w:num>
  <w:num w:numId="33" w16cid:durableId="1762294583">
    <w:abstractNumId w:val="27"/>
  </w:num>
  <w:num w:numId="34" w16cid:durableId="1791315494">
    <w:abstractNumId w:val="32"/>
  </w:num>
  <w:num w:numId="35" w16cid:durableId="634137416">
    <w:abstractNumId w:val="15"/>
  </w:num>
  <w:num w:numId="36" w16cid:durableId="1588490551">
    <w:abstractNumId w:val="19"/>
  </w:num>
  <w:num w:numId="37" w16cid:durableId="1945336554">
    <w:abstractNumId w:val="17"/>
  </w:num>
  <w:num w:numId="38" w16cid:durableId="758795987">
    <w:abstractNumId w:val="23"/>
  </w:num>
  <w:num w:numId="39" w16cid:durableId="965548773">
    <w:abstractNumId w:val="2"/>
  </w:num>
  <w:num w:numId="40" w16cid:durableId="2007584588">
    <w:abstractNumId w:val="20"/>
  </w:num>
  <w:num w:numId="41" w16cid:durableId="1259408533">
    <w:abstractNumId w:val="2"/>
  </w:num>
  <w:num w:numId="42" w16cid:durableId="80373887">
    <w:abstractNumId w:val="2"/>
  </w:num>
  <w:num w:numId="43" w16cid:durableId="239297895">
    <w:abstractNumId w:val="41"/>
  </w:num>
  <w:num w:numId="44" w16cid:durableId="1410345724">
    <w:abstractNumId w:val="29"/>
  </w:num>
  <w:num w:numId="45" w16cid:durableId="1644191597">
    <w:abstractNumId w:val="8"/>
  </w:num>
  <w:numIdMacAtCleanup w:val="1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trackRevisions w:val="false"/>
  <w:styleLockTheme/>
  <w:styleLockQFSet/>
  <w:defaultTabStop w:val="720"/>
  <w:defaultTableStyle w:val="AVTable1"/>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000"/>
    <w:rsid w:val="00000194"/>
    <w:rsid w:val="00001628"/>
    <w:rsid w:val="0000186D"/>
    <w:rsid w:val="000019EA"/>
    <w:rsid w:val="000035F6"/>
    <w:rsid w:val="00003ED0"/>
    <w:rsid w:val="000042FD"/>
    <w:rsid w:val="000043B6"/>
    <w:rsid w:val="00004810"/>
    <w:rsid w:val="00004A68"/>
    <w:rsid w:val="00006C3A"/>
    <w:rsid w:val="00006D6F"/>
    <w:rsid w:val="000070AA"/>
    <w:rsid w:val="00007510"/>
    <w:rsid w:val="00007614"/>
    <w:rsid w:val="0000772E"/>
    <w:rsid w:val="0001021B"/>
    <w:rsid w:val="000105A9"/>
    <w:rsid w:val="00011166"/>
    <w:rsid w:val="00011A90"/>
    <w:rsid w:val="000123D2"/>
    <w:rsid w:val="000125A5"/>
    <w:rsid w:val="00013352"/>
    <w:rsid w:val="00013759"/>
    <w:rsid w:val="000142A8"/>
    <w:rsid w:val="0001431B"/>
    <w:rsid w:val="00014A23"/>
    <w:rsid w:val="00015E3C"/>
    <w:rsid w:val="0001659D"/>
    <w:rsid w:val="00016CDD"/>
    <w:rsid w:val="00020425"/>
    <w:rsid w:val="00020DF7"/>
    <w:rsid w:val="00021D5F"/>
    <w:rsid w:val="00021E0F"/>
    <w:rsid w:val="00023619"/>
    <w:rsid w:val="00023C09"/>
    <w:rsid w:val="000246C0"/>
    <w:rsid w:val="00025BFF"/>
    <w:rsid w:val="00026ED0"/>
    <w:rsid w:val="000275AE"/>
    <w:rsid w:val="00027631"/>
    <w:rsid w:val="00030A2E"/>
    <w:rsid w:val="00030C3B"/>
    <w:rsid w:val="00031B86"/>
    <w:rsid w:val="00031C6D"/>
    <w:rsid w:val="0003243F"/>
    <w:rsid w:val="0003266E"/>
    <w:rsid w:val="00032CBA"/>
    <w:rsid w:val="00032F3E"/>
    <w:rsid w:val="00032F6A"/>
    <w:rsid w:val="00033390"/>
    <w:rsid w:val="0003376E"/>
    <w:rsid w:val="00033ED6"/>
    <w:rsid w:val="000343D3"/>
    <w:rsid w:val="000348BD"/>
    <w:rsid w:val="00034A25"/>
    <w:rsid w:val="00034E95"/>
    <w:rsid w:val="00035C28"/>
    <w:rsid w:val="00036D45"/>
    <w:rsid w:val="000374E9"/>
    <w:rsid w:val="00037589"/>
    <w:rsid w:val="00041613"/>
    <w:rsid w:val="00042790"/>
    <w:rsid w:val="00042C1C"/>
    <w:rsid w:val="000436A1"/>
    <w:rsid w:val="0004422F"/>
    <w:rsid w:val="0004670B"/>
    <w:rsid w:val="00046DFC"/>
    <w:rsid w:val="000477C6"/>
    <w:rsid w:val="00050212"/>
    <w:rsid w:val="00050713"/>
    <w:rsid w:val="00050F61"/>
    <w:rsid w:val="00050FA5"/>
    <w:rsid w:val="00051A97"/>
    <w:rsid w:val="00051D5C"/>
    <w:rsid w:val="00051F15"/>
    <w:rsid w:val="00052454"/>
    <w:rsid w:val="0005252A"/>
    <w:rsid w:val="00053432"/>
    <w:rsid w:val="0005444D"/>
    <w:rsid w:val="00054FBF"/>
    <w:rsid w:val="00055540"/>
    <w:rsid w:val="00055CF8"/>
    <w:rsid w:val="00055F1B"/>
    <w:rsid w:val="0005635B"/>
    <w:rsid w:val="00056B4D"/>
    <w:rsid w:val="00056D89"/>
    <w:rsid w:val="00056E21"/>
    <w:rsid w:val="00057215"/>
    <w:rsid w:val="000574CC"/>
    <w:rsid w:val="00057B52"/>
    <w:rsid w:val="00057CAE"/>
    <w:rsid w:val="00057FA5"/>
    <w:rsid w:val="0006079F"/>
    <w:rsid w:val="00060B9F"/>
    <w:rsid w:val="00061256"/>
    <w:rsid w:val="00061B1F"/>
    <w:rsid w:val="000634B5"/>
    <w:rsid w:val="00063B0D"/>
    <w:rsid w:val="000650B5"/>
    <w:rsid w:val="00065411"/>
    <w:rsid w:val="000663D2"/>
    <w:rsid w:val="00066A4B"/>
    <w:rsid w:val="00066DA8"/>
    <w:rsid w:val="00067A55"/>
    <w:rsid w:val="00067EBD"/>
    <w:rsid w:val="000700E6"/>
    <w:rsid w:val="0007092B"/>
    <w:rsid w:val="00070A7F"/>
    <w:rsid w:val="00072E55"/>
    <w:rsid w:val="000739FC"/>
    <w:rsid w:val="000740BD"/>
    <w:rsid w:val="00074262"/>
    <w:rsid w:val="00074711"/>
    <w:rsid w:val="00074EF6"/>
    <w:rsid w:val="000763BB"/>
    <w:rsid w:val="000764DD"/>
    <w:rsid w:val="0007677A"/>
    <w:rsid w:val="00076B11"/>
    <w:rsid w:val="00076CEC"/>
    <w:rsid w:val="00081840"/>
    <w:rsid w:val="000818A1"/>
    <w:rsid w:val="0008239E"/>
    <w:rsid w:val="0008270F"/>
    <w:rsid w:val="00082CAC"/>
    <w:rsid w:val="000834B4"/>
    <w:rsid w:val="00084022"/>
    <w:rsid w:val="000840C4"/>
    <w:rsid w:val="000844FF"/>
    <w:rsid w:val="000856E6"/>
    <w:rsid w:val="000857B7"/>
    <w:rsid w:val="00085FD0"/>
    <w:rsid w:val="00086400"/>
    <w:rsid w:val="00086924"/>
    <w:rsid w:val="00086C5B"/>
    <w:rsid w:val="00087F3E"/>
    <w:rsid w:val="00090D68"/>
    <w:rsid w:val="00090EF6"/>
    <w:rsid w:val="0009129D"/>
    <w:rsid w:val="00091654"/>
    <w:rsid w:val="000917CC"/>
    <w:rsid w:val="00091D0C"/>
    <w:rsid w:val="00091E67"/>
    <w:rsid w:val="000924AF"/>
    <w:rsid w:val="00092F53"/>
    <w:rsid w:val="00093865"/>
    <w:rsid w:val="000946E4"/>
    <w:rsid w:val="00094BC5"/>
    <w:rsid w:val="00095522"/>
    <w:rsid w:val="00095A01"/>
    <w:rsid w:val="0009609C"/>
    <w:rsid w:val="000961D0"/>
    <w:rsid w:val="00096B61"/>
    <w:rsid w:val="00096F2F"/>
    <w:rsid w:val="00097297"/>
    <w:rsid w:val="0009796E"/>
    <w:rsid w:val="000A043A"/>
    <w:rsid w:val="000A0A9B"/>
    <w:rsid w:val="000A0D39"/>
    <w:rsid w:val="000A0F51"/>
    <w:rsid w:val="000A0FDA"/>
    <w:rsid w:val="000A16DD"/>
    <w:rsid w:val="000A1838"/>
    <w:rsid w:val="000A1A10"/>
    <w:rsid w:val="000A2042"/>
    <w:rsid w:val="000A2897"/>
    <w:rsid w:val="000A2A5F"/>
    <w:rsid w:val="000A2AC7"/>
    <w:rsid w:val="000A2F6D"/>
    <w:rsid w:val="000A3219"/>
    <w:rsid w:val="000A4268"/>
    <w:rsid w:val="000A495C"/>
    <w:rsid w:val="000A5F40"/>
    <w:rsid w:val="000A60E3"/>
    <w:rsid w:val="000A64D2"/>
    <w:rsid w:val="000A64EA"/>
    <w:rsid w:val="000A64FB"/>
    <w:rsid w:val="000A6710"/>
    <w:rsid w:val="000A7AF1"/>
    <w:rsid w:val="000A7B0C"/>
    <w:rsid w:val="000A7DFF"/>
    <w:rsid w:val="000B14FD"/>
    <w:rsid w:val="000B1549"/>
    <w:rsid w:val="000B1A8A"/>
    <w:rsid w:val="000B1E29"/>
    <w:rsid w:val="000B1F7F"/>
    <w:rsid w:val="000B2BBB"/>
    <w:rsid w:val="000B31A1"/>
    <w:rsid w:val="000B3E9E"/>
    <w:rsid w:val="000B489C"/>
    <w:rsid w:val="000B4B91"/>
    <w:rsid w:val="000B59CB"/>
    <w:rsid w:val="000B5FB3"/>
    <w:rsid w:val="000B65EE"/>
    <w:rsid w:val="000B686F"/>
    <w:rsid w:val="000B69D1"/>
    <w:rsid w:val="000B6DA1"/>
    <w:rsid w:val="000B7579"/>
    <w:rsid w:val="000C036C"/>
    <w:rsid w:val="000C043D"/>
    <w:rsid w:val="000C09CF"/>
    <w:rsid w:val="000C0FDB"/>
    <w:rsid w:val="000C1ABD"/>
    <w:rsid w:val="000C1CCD"/>
    <w:rsid w:val="000C22B1"/>
    <w:rsid w:val="000C269E"/>
    <w:rsid w:val="000C332B"/>
    <w:rsid w:val="000C3390"/>
    <w:rsid w:val="000C4178"/>
    <w:rsid w:val="000C4DC6"/>
    <w:rsid w:val="000C53ED"/>
    <w:rsid w:val="000C5734"/>
    <w:rsid w:val="000C582A"/>
    <w:rsid w:val="000C7566"/>
    <w:rsid w:val="000C7A31"/>
    <w:rsid w:val="000C7BB4"/>
    <w:rsid w:val="000D0162"/>
    <w:rsid w:val="000D01DB"/>
    <w:rsid w:val="000D056D"/>
    <w:rsid w:val="000D15C3"/>
    <w:rsid w:val="000D1DA0"/>
    <w:rsid w:val="000D22D0"/>
    <w:rsid w:val="000D2DCA"/>
    <w:rsid w:val="000D2DCC"/>
    <w:rsid w:val="000D2E62"/>
    <w:rsid w:val="000D2ED9"/>
    <w:rsid w:val="000D3881"/>
    <w:rsid w:val="000D57DD"/>
    <w:rsid w:val="000D5967"/>
    <w:rsid w:val="000D6032"/>
    <w:rsid w:val="000D6261"/>
    <w:rsid w:val="000D66AF"/>
    <w:rsid w:val="000D6A96"/>
    <w:rsid w:val="000D73BF"/>
    <w:rsid w:val="000E0068"/>
    <w:rsid w:val="000E0537"/>
    <w:rsid w:val="000E140F"/>
    <w:rsid w:val="000E1E10"/>
    <w:rsid w:val="000E2931"/>
    <w:rsid w:val="000E2E35"/>
    <w:rsid w:val="000E2F22"/>
    <w:rsid w:val="000E3622"/>
    <w:rsid w:val="000E3F49"/>
    <w:rsid w:val="000E5431"/>
    <w:rsid w:val="000E608A"/>
    <w:rsid w:val="000E6DD0"/>
    <w:rsid w:val="000E7057"/>
    <w:rsid w:val="000E70E9"/>
    <w:rsid w:val="000E7BE6"/>
    <w:rsid w:val="000F0200"/>
    <w:rsid w:val="000F1017"/>
    <w:rsid w:val="000F21F8"/>
    <w:rsid w:val="000F3362"/>
    <w:rsid w:val="000F3B77"/>
    <w:rsid w:val="000F47F5"/>
    <w:rsid w:val="000F4D26"/>
    <w:rsid w:val="000F539C"/>
    <w:rsid w:val="000F595D"/>
    <w:rsid w:val="000F59FB"/>
    <w:rsid w:val="000F5C90"/>
    <w:rsid w:val="000F5E55"/>
    <w:rsid w:val="000F669B"/>
    <w:rsid w:val="000F6C9B"/>
    <w:rsid w:val="000F7466"/>
    <w:rsid w:val="000F7FBB"/>
    <w:rsid w:val="001000A5"/>
    <w:rsid w:val="0010096F"/>
    <w:rsid w:val="00101C2D"/>
    <w:rsid w:val="001026FB"/>
    <w:rsid w:val="001027D2"/>
    <w:rsid w:val="0010297B"/>
    <w:rsid w:val="00102EDA"/>
    <w:rsid w:val="00103D24"/>
    <w:rsid w:val="001042E1"/>
    <w:rsid w:val="0010501A"/>
    <w:rsid w:val="00105282"/>
    <w:rsid w:val="001056BE"/>
    <w:rsid w:val="00105AF0"/>
    <w:rsid w:val="0010618D"/>
    <w:rsid w:val="00107129"/>
    <w:rsid w:val="001074B4"/>
    <w:rsid w:val="0011087C"/>
    <w:rsid w:val="00110DC1"/>
    <w:rsid w:val="00110DF9"/>
    <w:rsid w:val="0011109A"/>
    <w:rsid w:val="001115BC"/>
    <w:rsid w:val="0011191A"/>
    <w:rsid w:val="0011371C"/>
    <w:rsid w:val="00114377"/>
    <w:rsid w:val="001146CA"/>
    <w:rsid w:val="0011573D"/>
    <w:rsid w:val="00116140"/>
    <w:rsid w:val="00116264"/>
    <w:rsid w:val="001172AE"/>
    <w:rsid w:val="00117584"/>
    <w:rsid w:val="001176AC"/>
    <w:rsid w:val="00120459"/>
    <w:rsid w:val="00120578"/>
    <w:rsid w:val="00121A2D"/>
    <w:rsid w:val="001230A0"/>
    <w:rsid w:val="001230E8"/>
    <w:rsid w:val="00124E39"/>
    <w:rsid w:val="00125BDC"/>
    <w:rsid w:val="00125C42"/>
    <w:rsid w:val="001260F6"/>
    <w:rsid w:val="00126984"/>
    <w:rsid w:val="00127071"/>
    <w:rsid w:val="001271B7"/>
    <w:rsid w:val="00127C8A"/>
    <w:rsid w:val="00127D0A"/>
    <w:rsid w:val="001300AD"/>
    <w:rsid w:val="0013044E"/>
    <w:rsid w:val="00131CA7"/>
    <w:rsid w:val="001320DB"/>
    <w:rsid w:val="001321FF"/>
    <w:rsid w:val="00132F53"/>
    <w:rsid w:val="00133CEB"/>
    <w:rsid w:val="001345C2"/>
    <w:rsid w:val="001346AA"/>
    <w:rsid w:val="00135BDB"/>
    <w:rsid w:val="00135FD4"/>
    <w:rsid w:val="00136233"/>
    <w:rsid w:val="001369AB"/>
    <w:rsid w:val="00136F08"/>
    <w:rsid w:val="00136F1B"/>
    <w:rsid w:val="00137A24"/>
    <w:rsid w:val="0014019A"/>
    <w:rsid w:val="00140BB8"/>
    <w:rsid w:val="00141503"/>
    <w:rsid w:val="0014220A"/>
    <w:rsid w:val="0014348A"/>
    <w:rsid w:val="0014394D"/>
    <w:rsid w:val="00144DE1"/>
    <w:rsid w:val="00144EF0"/>
    <w:rsid w:val="00145F26"/>
    <w:rsid w:val="00146947"/>
    <w:rsid w:val="0014722D"/>
    <w:rsid w:val="001503F4"/>
    <w:rsid w:val="00150AD0"/>
    <w:rsid w:val="001525A2"/>
    <w:rsid w:val="00152AF0"/>
    <w:rsid w:val="00152DEB"/>
    <w:rsid w:val="001536B2"/>
    <w:rsid w:val="0015477B"/>
    <w:rsid w:val="00155B41"/>
    <w:rsid w:val="00155D8B"/>
    <w:rsid w:val="001563FD"/>
    <w:rsid w:val="00156E25"/>
    <w:rsid w:val="001571C1"/>
    <w:rsid w:val="00157EC9"/>
    <w:rsid w:val="00157F04"/>
    <w:rsid w:val="00160C05"/>
    <w:rsid w:val="0016228E"/>
    <w:rsid w:val="00162508"/>
    <w:rsid w:val="0016271B"/>
    <w:rsid w:val="00163261"/>
    <w:rsid w:val="00163984"/>
    <w:rsid w:val="00163F0B"/>
    <w:rsid w:val="001646FC"/>
    <w:rsid w:val="00164716"/>
    <w:rsid w:val="00164CBD"/>
    <w:rsid w:val="00166097"/>
    <w:rsid w:val="00166584"/>
    <w:rsid w:val="00166E6D"/>
    <w:rsid w:val="0016703C"/>
    <w:rsid w:val="0016704C"/>
    <w:rsid w:val="00167509"/>
    <w:rsid w:val="00170116"/>
    <w:rsid w:val="00170B7E"/>
    <w:rsid w:val="00171644"/>
    <w:rsid w:val="00171B34"/>
    <w:rsid w:val="00171E9C"/>
    <w:rsid w:val="001726D4"/>
    <w:rsid w:val="001731BA"/>
    <w:rsid w:val="00173A38"/>
    <w:rsid w:val="00174035"/>
    <w:rsid w:val="0017426D"/>
    <w:rsid w:val="001745CB"/>
    <w:rsid w:val="00175051"/>
    <w:rsid w:val="001750A0"/>
    <w:rsid w:val="001752D2"/>
    <w:rsid w:val="001759D5"/>
    <w:rsid w:val="00176537"/>
    <w:rsid w:val="0017706B"/>
    <w:rsid w:val="00177140"/>
    <w:rsid w:val="00177640"/>
    <w:rsid w:val="00177DFA"/>
    <w:rsid w:val="00180088"/>
    <w:rsid w:val="001802F6"/>
    <w:rsid w:val="00182313"/>
    <w:rsid w:val="001823D8"/>
    <w:rsid w:val="001827CC"/>
    <w:rsid w:val="0018426D"/>
    <w:rsid w:val="00184490"/>
    <w:rsid w:val="001844C6"/>
    <w:rsid w:val="001845EF"/>
    <w:rsid w:val="00184F10"/>
    <w:rsid w:val="00184FAE"/>
    <w:rsid w:val="001861AB"/>
    <w:rsid w:val="001874D7"/>
    <w:rsid w:val="00190365"/>
    <w:rsid w:val="0019051E"/>
    <w:rsid w:val="00190F39"/>
    <w:rsid w:val="001916E1"/>
    <w:rsid w:val="00193012"/>
    <w:rsid w:val="001931EF"/>
    <w:rsid w:val="00193CE4"/>
    <w:rsid w:val="001942E2"/>
    <w:rsid w:val="001948DE"/>
    <w:rsid w:val="00194A5D"/>
    <w:rsid w:val="00194B60"/>
    <w:rsid w:val="001950D5"/>
    <w:rsid w:val="001956D0"/>
    <w:rsid w:val="00195CF1"/>
    <w:rsid w:val="00195CFA"/>
    <w:rsid w:val="00195D19"/>
    <w:rsid w:val="001965DE"/>
    <w:rsid w:val="00196F2E"/>
    <w:rsid w:val="0019728E"/>
    <w:rsid w:val="00197B41"/>
    <w:rsid w:val="00197DAE"/>
    <w:rsid w:val="001A093A"/>
    <w:rsid w:val="001A3352"/>
    <w:rsid w:val="001A3695"/>
    <w:rsid w:val="001A405A"/>
    <w:rsid w:val="001A523D"/>
    <w:rsid w:val="001A5EFD"/>
    <w:rsid w:val="001A63D9"/>
    <w:rsid w:val="001A6CF4"/>
    <w:rsid w:val="001A6E45"/>
    <w:rsid w:val="001A7727"/>
    <w:rsid w:val="001A7EF4"/>
    <w:rsid w:val="001B0E58"/>
    <w:rsid w:val="001B1992"/>
    <w:rsid w:val="001B1B2B"/>
    <w:rsid w:val="001B1D98"/>
    <w:rsid w:val="001B1FBE"/>
    <w:rsid w:val="001B2870"/>
    <w:rsid w:val="001B2AD4"/>
    <w:rsid w:val="001B3405"/>
    <w:rsid w:val="001B35AE"/>
    <w:rsid w:val="001B3EA6"/>
    <w:rsid w:val="001B404C"/>
    <w:rsid w:val="001B5EAD"/>
    <w:rsid w:val="001B5FF2"/>
    <w:rsid w:val="001B667B"/>
    <w:rsid w:val="001B688C"/>
    <w:rsid w:val="001B6D41"/>
    <w:rsid w:val="001B7EE4"/>
    <w:rsid w:val="001C0BAE"/>
    <w:rsid w:val="001C145F"/>
    <w:rsid w:val="001C2358"/>
    <w:rsid w:val="001C2511"/>
    <w:rsid w:val="001C26DD"/>
    <w:rsid w:val="001C2B1B"/>
    <w:rsid w:val="001C48EB"/>
    <w:rsid w:val="001C55D1"/>
    <w:rsid w:val="001C60A0"/>
    <w:rsid w:val="001C75D1"/>
    <w:rsid w:val="001C75DB"/>
    <w:rsid w:val="001C77F1"/>
    <w:rsid w:val="001C7946"/>
    <w:rsid w:val="001C79A2"/>
    <w:rsid w:val="001D0DFE"/>
    <w:rsid w:val="001D2276"/>
    <w:rsid w:val="001D39F8"/>
    <w:rsid w:val="001D3B02"/>
    <w:rsid w:val="001D3D39"/>
    <w:rsid w:val="001D586F"/>
    <w:rsid w:val="001D5C3F"/>
    <w:rsid w:val="001D63D0"/>
    <w:rsid w:val="001D7B5F"/>
    <w:rsid w:val="001E04BC"/>
    <w:rsid w:val="001E132B"/>
    <w:rsid w:val="001E1D0B"/>
    <w:rsid w:val="001E2412"/>
    <w:rsid w:val="001E274C"/>
    <w:rsid w:val="001E322E"/>
    <w:rsid w:val="001E3497"/>
    <w:rsid w:val="001E3E6C"/>
    <w:rsid w:val="001E4E3D"/>
    <w:rsid w:val="001E539A"/>
    <w:rsid w:val="001E56FB"/>
    <w:rsid w:val="001E5FC1"/>
    <w:rsid w:val="001E6421"/>
    <w:rsid w:val="001E6674"/>
    <w:rsid w:val="001E7225"/>
    <w:rsid w:val="001E72FD"/>
    <w:rsid w:val="001E7427"/>
    <w:rsid w:val="001F08E6"/>
    <w:rsid w:val="001F0B3F"/>
    <w:rsid w:val="001F2932"/>
    <w:rsid w:val="001F2D7D"/>
    <w:rsid w:val="001F31BD"/>
    <w:rsid w:val="001F3292"/>
    <w:rsid w:val="001F38D5"/>
    <w:rsid w:val="001F3BCE"/>
    <w:rsid w:val="001F3D3A"/>
    <w:rsid w:val="001F3F67"/>
    <w:rsid w:val="001F44D3"/>
    <w:rsid w:val="001F5040"/>
    <w:rsid w:val="001F55A0"/>
    <w:rsid w:val="001F7224"/>
    <w:rsid w:val="001F797E"/>
    <w:rsid w:val="00200A6F"/>
    <w:rsid w:val="00202184"/>
    <w:rsid w:val="00202628"/>
    <w:rsid w:val="00202D57"/>
    <w:rsid w:val="0020353C"/>
    <w:rsid w:val="00203F20"/>
    <w:rsid w:val="00205FBE"/>
    <w:rsid w:val="00206566"/>
    <w:rsid w:val="002068CE"/>
    <w:rsid w:val="002071C2"/>
    <w:rsid w:val="00207359"/>
    <w:rsid w:val="00207596"/>
    <w:rsid w:val="002076E7"/>
    <w:rsid w:val="00207AF6"/>
    <w:rsid w:val="0021105E"/>
    <w:rsid w:val="002114AD"/>
    <w:rsid w:val="00211B7F"/>
    <w:rsid w:val="00211D61"/>
    <w:rsid w:val="0021200B"/>
    <w:rsid w:val="00212389"/>
    <w:rsid w:val="00212C3E"/>
    <w:rsid w:val="0021307D"/>
    <w:rsid w:val="00213631"/>
    <w:rsid w:val="002146AD"/>
    <w:rsid w:val="0021563A"/>
    <w:rsid w:val="00215794"/>
    <w:rsid w:val="00215847"/>
    <w:rsid w:val="00216187"/>
    <w:rsid w:val="00216FCF"/>
    <w:rsid w:val="0022074F"/>
    <w:rsid w:val="00220FAA"/>
    <w:rsid w:val="00222422"/>
    <w:rsid w:val="0022267A"/>
    <w:rsid w:val="0022355E"/>
    <w:rsid w:val="0022383C"/>
    <w:rsid w:val="00224386"/>
    <w:rsid w:val="002243B5"/>
    <w:rsid w:val="00224459"/>
    <w:rsid w:val="00224D60"/>
    <w:rsid w:val="002257B4"/>
    <w:rsid w:val="00225FD7"/>
    <w:rsid w:val="00226225"/>
    <w:rsid w:val="002266B7"/>
    <w:rsid w:val="002269C5"/>
    <w:rsid w:val="0022732A"/>
    <w:rsid w:val="00230874"/>
    <w:rsid w:val="00232B5F"/>
    <w:rsid w:val="00232D3E"/>
    <w:rsid w:val="00233227"/>
    <w:rsid w:val="00233B6F"/>
    <w:rsid w:val="002348C5"/>
    <w:rsid w:val="00234A6B"/>
    <w:rsid w:val="00234CDD"/>
    <w:rsid w:val="00234D5D"/>
    <w:rsid w:val="002351B8"/>
    <w:rsid w:val="00235448"/>
    <w:rsid w:val="00235A1E"/>
    <w:rsid w:val="00235D54"/>
    <w:rsid w:val="0023621B"/>
    <w:rsid w:val="0023624D"/>
    <w:rsid w:val="00237EE0"/>
    <w:rsid w:val="00240809"/>
    <w:rsid w:val="002410D9"/>
    <w:rsid w:val="002415C3"/>
    <w:rsid w:val="00242B92"/>
    <w:rsid w:val="00242C2F"/>
    <w:rsid w:val="00243399"/>
    <w:rsid w:val="00243751"/>
    <w:rsid w:val="002448CB"/>
    <w:rsid w:val="00244A39"/>
    <w:rsid w:val="0024559E"/>
    <w:rsid w:val="00245C45"/>
    <w:rsid w:val="00246234"/>
    <w:rsid w:val="0024629C"/>
    <w:rsid w:val="00246892"/>
    <w:rsid w:val="00247DAF"/>
    <w:rsid w:val="00250079"/>
    <w:rsid w:val="00250821"/>
    <w:rsid w:val="002510AB"/>
    <w:rsid w:val="002515DA"/>
    <w:rsid w:val="00253458"/>
    <w:rsid w:val="00254061"/>
    <w:rsid w:val="0025408E"/>
    <w:rsid w:val="002555A7"/>
    <w:rsid w:val="00255EBA"/>
    <w:rsid w:val="0025626D"/>
    <w:rsid w:val="00256560"/>
    <w:rsid w:val="00256624"/>
    <w:rsid w:val="00257436"/>
    <w:rsid w:val="002574B6"/>
    <w:rsid w:val="002575B1"/>
    <w:rsid w:val="00257C84"/>
    <w:rsid w:val="00257F30"/>
    <w:rsid w:val="0026017E"/>
    <w:rsid w:val="002606CC"/>
    <w:rsid w:val="00260759"/>
    <w:rsid w:val="00260AC1"/>
    <w:rsid w:val="00260CB3"/>
    <w:rsid w:val="00261D30"/>
    <w:rsid w:val="002620F9"/>
    <w:rsid w:val="00262603"/>
    <w:rsid w:val="002626A5"/>
    <w:rsid w:val="00262ACE"/>
    <w:rsid w:val="00262C98"/>
    <w:rsid w:val="00263065"/>
    <w:rsid w:val="00263A5F"/>
    <w:rsid w:val="00265C0D"/>
    <w:rsid w:val="00265D70"/>
    <w:rsid w:val="00266435"/>
    <w:rsid w:val="0026655E"/>
    <w:rsid w:val="00266DC2"/>
    <w:rsid w:val="00270B2E"/>
    <w:rsid w:val="00270BEE"/>
    <w:rsid w:val="00271C8E"/>
    <w:rsid w:val="00272071"/>
    <w:rsid w:val="002722EC"/>
    <w:rsid w:val="0027240B"/>
    <w:rsid w:val="002726B6"/>
    <w:rsid w:val="0027293C"/>
    <w:rsid w:val="00272BD6"/>
    <w:rsid w:val="00273329"/>
    <w:rsid w:val="00274D13"/>
    <w:rsid w:val="00274DED"/>
    <w:rsid w:val="0027759D"/>
    <w:rsid w:val="00280075"/>
    <w:rsid w:val="00281D5B"/>
    <w:rsid w:val="00282077"/>
    <w:rsid w:val="0028219A"/>
    <w:rsid w:val="002834E2"/>
    <w:rsid w:val="00283EA9"/>
    <w:rsid w:val="00284193"/>
    <w:rsid w:val="00284AA1"/>
    <w:rsid w:val="00284AA5"/>
    <w:rsid w:val="002857D1"/>
    <w:rsid w:val="002859D1"/>
    <w:rsid w:val="00286DCF"/>
    <w:rsid w:val="00287440"/>
    <w:rsid w:val="00287FD0"/>
    <w:rsid w:val="0029009C"/>
    <w:rsid w:val="0029066C"/>
    <w:rsid w:val="00290C42"/>
    <w:rsid w:val="00291498"/>
    <w:rsid w:val="0029160A"/>
    <w:rsid w:val="0029187A"/>
    <w:rsid w:val="00291C12"/>
    <w:rsid w:val="002933CD"/>
    <w:rsid w:val="00293950"/>
    <w:rsid w:val="002953E2"/>
    <w:rsid w:val="00295D8F"/>
    <w:rsid w:val="00296514"/>
    <w:rsid w:val="00296E15"/>
    <w:rsid w:val="00296FF2"/>
    <w:rsid w:val="00297C2D"/>
    <w:rsid w:val="002A04E1"/>
    <w:rsid w:val="002A0A44"/>
    <w:rsid w:val="002A0AFA"/>
    <w:rsid w:val="002A0CEE"/>
    <w:rsid w:val="002A0D0D"/>
    <w:rsid w:val="002A11B8"/>
    <w:rsid w:val="002A1445"/>
    <w:rsid w:val="002A175E"/>
    <w:rsid w:val="002A1A5E"/>
    <w:rsid w:val="002A4457"/>
    <w:rsid w:val="002A4F8D"/>
    <w:rsid w:val="002A51C2"/>
    <w:rsid w:val="002A5761"/>
    <w:rsid w:val="002A579F"/>
    <w:rsid w:val="002A5AEF"/>
    <w:rsid w:val="002A6614"/>
    <w:rsid w:val="002A670F"/>
    <w:rsid w:val="002A68DC"/>
    <w:rsid w:val="002A7D81"/>
    <w:rsid w:val="002B118F"/>
    <w:rsid w:val="002B1410"/>
    <w:rsid w:val="002B1C73"/>
    <w:rsid w:val="002B23F8"/>
    <w:rsid w:val="002B2613"/>
    <w:rsid w:val="002B349C"/>
    <w:rsid w:val="002B3910"/>
    <w:rsid w:val="002B3A00"/>
    <w:rsid w:val="002B4799"/>
    <w:rsid w:val="002B49A2"/>
    <w:rsid w:val="002B4A7C"/>
    <w:rsid w:val="002B4A82"/>
    <w:rsid w:val="002B5A41"/>
    <w:rsid w:val="002B6180"/>
    <w:rsid w:val="002B6B22"/>
    <w:rsid w:val="002B7038"/>
    <w:rsid w:val="002B742D"/>
    <w:rsid w:val="002B7B5A"/>
    <w:rsid w:val="002B7F24"/>
    <w:rsid w:val="002B7F31"/>
    <w:rsid w:val="002C017A"/>
    <w:rsid w:val="002C02B3"/>
    <w:rsid w:val="002C04DE"/>
    <w:rsid w:val="002C0A4A"/>
    <w:rsid w:val="002C0A65"/>
    <w:rsid w:val="002C2029"/>
    <w:rsid w:val="002C2601"/>
    <w:rsid w:val="002C37A5"/>
    <w:rsid w:val="002C3B94"/>
    <w:rsid w:val="002C42BF"/>
    <w:rsid w:val="002C5D6F"/>
    <w:rsid w:val="002D03C8"/>
    <w:rsid w:val="002D0728"/>
    <w:rsid w:val="002D21C9"/>
    <w:rsid w:val="002D2577"/>
    <w:rsid w:val="002D277A"/>
    <w:rsid w:val="002D2A80"/>
    <w:rsid w:val="002D2D1D"/>
    <w:rsid w:val="002D31B5"/>
    <w:rsid w:val="002D3240"/>
    <w:rsid w:val="002D36E7"/>
    <w:rsid w:val="002D4289"/>
    <w:rsid w:val="002D44EE"/>
    <w:rsid w:val="002D4C04"/>
    <w:rsid w:val="002D525E"/>
    <w:rsid w:val="002D533B"/>
    <w:rsid w:val="002D544D"/>
    <w:rsid w:val="002D6AEF"/>
    <w:rsid w:val="002D7114"/>
    <w:rsid w:val="002D762C"/>
    <w:rsid w:val="002D772A"/>
    <w:rsid w:val="002D7740"/>
    <w:rsid w:val="002D7AA5"/>
    <w:rsid w:val="002D7B07"/>
    <w:rsid w:val="002D7B48"/>
    <w:rsid w:val="002D7B87"/>
    <w:rsid w:val="002E0903"/>
    <w:rsid w:val="002E0AD0"/>
    <w:rsid w:val="002E0E7D"/>
    <w:rsid w:val="002E0ED2"/>
    <w:rsid w:val="002E1030"/>
    <w:rsid w:val="002E3000"/>
    <w:rsid w:val="002E3155"/>
    <w:rsid w:val="002E34C5"/>
    <w:rsid w:val="002E3829"/>
    <w:rsid w:val="002E3F7F"/>
    <w:rsid w:val="002E4582"/>
    <w:rsid w:val="002E4E4D"/>
    <w:rsid w:val="002E4FBD"/>
    <w:rsid w:val="002E5C59"/>
    <w:rsid w:val="002E5E0C"/>
    <w:rsid w:val="002E60BC"/>
    <w:rsid w:val="002E6528"/>
    <w:rsid w:val="002E674E"/>
    <w:rsid w:val="002E6E22"/>
    <w:rsid w:val="002F00B2"/>
    <w:rsid w:val="002F0D9F"/>
    <w:rsid w:val="002F28CE"/>
    <w:rsid w:val="002F329F"/>
    <w:rsid w:val="002F3731"/>
    <w:rsid w:val="002F3831"/>
    <w:rsid w:val="002F3ED9"/>
    <w:rsid w:val="002F47C0"/>
    <w:rsid w:val="002F5212"/>
    <w:rsid w:val="002F571F"/>
    <w:rsid w:val="002F5B9E"/>
    <w:rsid w:val="002F5C56"/>
    <w:rsid w:val="002F7B5D"/>
    <w:rsid w:val="003007C6"/>
    <w:rsid w:val="003008C0"/>
    <w:rsid w:val="003008C9"/>
    <w:rsid w:val="00301647"/>
    <w:rsid w:val="0030259D"/>
    <w:rsid w:val="003028A6"/>
    <w:rsid w:val="0030427C"/>
    <w:rsid w:val="003042E2"/>
    <w:rsid w:val="0030637B"/>
    <w:rsid w:val="00306578"/>
    <w:rsid w:val="00306C20"/>
    <w:rsid w:val="00307E44"/>
    <w:rsid w:val="00307E89"/>
    <w:rsid w:val="0031173C"/>
    <w:rsid w:val="00311AE0"/>
    <w:rsid w:val="00311D56"/>
    <w:rsid w:val="0031211F"/>
    <w:rsid w:val="00312558"/>
    <w:rsid w:val="003135D8"/>
    <w:rsid w:val="00314734"/>
    <w:rsid w:val="0031487E"/>
    <w:rsid w:val="00315198"/>
    <w:rsid w:val="00315C29"/>
    <w:rsid w:val="00315D95"/>
    <w:rsid w:val="00315EAE"/>
    <w:rsid w:val="00316518"/>
    <w:rsid w:val="00316EC8"/>
    <w:rsid w:val="003172A7"/>
    <w:rsid w:val="00317D2D"/>
    <w:rsid w:val="00320293"/>
    <w:rsid w:val="0032074B"/>
    <w:rsid w:val="0032084F"/>
    <w:rsid w:val="00320960"/>
    <w:rsid w:val="00322350"/>
    <w:rsid w:val="0032443B"/>
    <w:rsid w:val="00324B72"/>
    <w:rsid w:val="00325018"/>
    <w:rsid w:val="00325069"/>
    <w:rsid w:val="003253FC"/>
    <w:rsid w:val="00325E0A"/>
    <w:rsid w:val="0032602F"/>
    <w:rsid w:val="003266B9"/>
    <w:rsid w:val="00326E21"/>
    <w:rsid w:val="00326E64"/>
    <w:rsid w:val="003270E8"/>
    <w:rsid w:val="003279FA"/>
    <w:rsid w:val="00327AA5"/>
    <w:rsid w:val="003307F2"/>
    <w:rsid w:val="00330A72"/>
    <w:rsid w:val="00330C71"/>
    <w:rsid w:val="00330FBD"/>
    <w:rsid w:val="00331625"/>
    <w:rsid w:val="00331931"/>
    <w:rsid w:val="00331A08"/>
    <w:rsid w:val="00332CF5"/>
    <w:rsid w:val="00333231"/>
    <w:rsid w:val="0033340E"/>
    <w:rsid w:val="003337C6"/>
    <w:rsid w:val="0033380E"/>
    <w:rsid w:val="00333998"/>
    <w:rsid w:val="00333A7F"/>
    <w:rsid w:val="00334447"/>
    <w:rsid w:val="003347F7"/>
    <w:rsid w:val="00334EDC"/>
    <w:rsid w:val="00335083"/>
    <w:rsid w:val="00337759"/>
    <w:rsid w:val="003379B1"/>
    <w:rsid w:val="00340873"/>
    <w:rsid w:val="00340F88"/>
    <w:rsid w:val="00341858"/>
    <w:rsid w:val="00341D4C"/>
    <w:rsid w:val="003425C3"/>
    <w:rsid w:val="00342806"/>
    <w:rsid w:val="00343100"/>
    <w:rsid w:val="00343F93"/>
    <w:rsid w:val="0034413F"/>
    <w:rsid w:val="0034433F"/>
    <w:rsid w:val="0034472F"/>
    <w:rsid w:val="003449AA"/>
    <w:rsid w:val="00344DAF"/>
    <w:rsid w:val="00344FFE"/>
    <w:rsid w:val="0034506E"/>
    <w:rsid w:val="00345980"/>
    <w:rsid w:val="003459BB"/>
    <w:rsid w:val="00345F29"/>
    <w:rsid w:val="0034659F"/>
    <w:rsid w:val="00346ADF"/>
    <w:rsid w:val="00347812"/>
    <w:rsid w:val="0034785A"/>
    <w:rsid w:val="003516D3"/>
    <w:rsid w:val="003518C3"/>
    <w:rsid w:val="0035206E"/>
    <w:rsid w:val="003536B2"/>
    <w:rsid w:val="0035771F"/>
    <w:rsid w:val="00357E1C"/>
    <w:rsid w:val="00357EA6"/>
    <w:rsid w:val="00360006"/>
    <w:rsid w:val="003602BF"/>
    <w:rsid w:val="00360723"/>
    <w:rsid w:val="00361DCB"/>
    <w:rsid w:val="00361ECA"/>
    <w:rsid w:val="0036258B"/>
    <w:rsid w:val="003626FB"/>
    <w:rsid w:val="00362FDC"/>
    <w:rsid w:val="00363F4F"/>
    <w:rsid w:val="003647D0"/>
    <w:rsid w:val="00364D0E"/>
    <w:rsid w:val="00364F44"/>
    <w:rsid w:val="00366113"/>
    <w:rsid w:val="00366347"/>
    <w:rsid w:val="003667EB"/>
    <w:rsid w:val="00366E1B"/>
    <w:rsid w:val="003670C0"/>
    <w:rsid w:val="003674EB"/>
    <w:rsid w:val="00367C6D"/>
    <w:rsid w:val="00370000"/>
    <w:rsid w:val="00370140"/>
    <w:rsid w:val="003720BE"/>
    <w:rsid w:val="003725D5"/>
    <w:rsid w:val="00372CFD"/>
    <w:rsid w:val="0037307E"/>
    <w:rsid w:val="00373E26"/>
    <w:rsid w:val="00374008"/>
    <w:rsid w:val="003748CA"/>
    <w:rsid w:val="003748DC"/>
    <w:rsid w:val="00374F1F"/>
    <w:rsid w:val="0037558F"/>
    <w:rsid w:val="003756A1"/>
    <w:rsid w:val="003763C4"/>
    <w:rsid w:val="00376FFE"/>
    <w:rsid w:val="00377C96"/>
    <w:rsid w:val="003801C1"/>
    <w:rsid w:val="003803CA"/>
    <w:rsid w:val="0038057A"/>
    <w:rsid w:val="00380598"/>
    <w:rsid w:val="00380837"/>
    <w:rsid w:val="00380C69"/>
    <w:rsid w:val="0038128E"/>
    <w:rsid w:val="00381B72"/>
    <w:rsid w:val="00382081"/>
    <w:rsid w:val="003823E5"/>
    <w:rsid w:val="003824AA"/>
    <w:rsid w:val="00382C4B"/>
    <w:rsid w:val="00382D0A"/>
    <w:rsid w:val="00382EB6"/>
    <w:rsid w:val="0038437B"/>
    <w:rsid w:val="0038455A"/>
    <w:rsid w:val="00387731"/>
    <w:rsid w:val="003915C3"/>
    <w:rsid w:val="0039282D"/>
    <w:rsid w:val="0039293D"/>
    <w:rsid w:val="003930BB"/>
    <w:rsid w:val="0039477E"/>
    <w:rsid w:val="00394CD7"/>
    <w:rsid w:val="003954FA"/>
    <w:rsid w:val="003960B3"/>
    <w:rsid w:val="003962B8"/>
    <w:rsid w:val="0039701A"/>
    <w:rsid w:val="003972DF"/>
    <w:rsid w:val="00397F7A"/>
    <w:rsid w:val="003A02AE"/>
    <w:rsid w:val="003A0965"/>
    <w:rsid w:val="003A0F33"/>
    <w:rsid w:val="003A134F"/>
    <w:rsid w:val="003A1455"/>
    <w:rsid w:val="003A14AB"/>
    <w:rsid w:val="003A205E"/>
    <w:rsid w:val="003A2F6B"/>
    <w:rsid w:val="003A2F93"/>
    <w:rsid w:val="003A362B"/>
    <w:rsid w:val="003A3A3F"/>
    <w:rsid w:val="003A3FB4"/>
    <w:rsid w:val="003A4666"/>
    <w:rsid w:val="003A6115"/>
    <w:rsid w:val="003A6A80"/>
    <w:rsid w:val="003A738E"/>
    <w:rsid w:val="003A76AB"/>
    <w:rsid w:val="003A7E6D"/>
    <w:rsid w:val="003A7F8E"/>
    <w:rsid w:val="003B06EB"/>
    <w:rsid w:val="003B14B9"/>
    <w:rsid w:val="003B198A"/>
    <w:rsid w:val="003B1D62"/>
    <w:rsid w:val="003B1FD5"/>
    <w:rsid w:val="003B2299"/>
    <w:rsid w:val="003B2E0D"/>
    <w:rsid w:val="003B3578"/>
    <w:rsid w:val="003B3D0F"/>
    <w:rsid w:val="003B48F4"/>
    <w:rsid w:val="003B4E51"/>
    <w:rsid w:val="003B53BD"/>
    <w:rsid w:val="003B567F"/>
    <w:rsid w:val="003B5A62"/>
    <w:rsid w:val="003B5B6A"/>
    <w:rsid w:val="003B5D14"/>
    <w:rsid w:val="003B600B"/>
    <w:rsid w:val="003B69B5"/>
    <w:rsid w:val="003B74BE"/>
    <w:rsid w:val="003C000E"/>
    <w:rsid w:val="003C0DF1"/>
    <w:rsid w:val="003C1535"/>
    <w:rsid w:val="003C18F9"/>
    <w:rsid w:val="003C1D24"/>
    <w:rsid w:val="003C1E76"/>
    <w:rsid w:val="003C25F9"/>
    <w:rsid w:val="003C2C0D"/>
    <w:rsid w:val="003C2C66"/>
    <w:rsid w:val="003C300B"/>
    <w:rsid w:val="003C3B57"/>
    <w:rsid w:val="003C3B67"/>
    <w:rsid w:val="003C3E74"/>
    <w:rsid w:val="003C43A6"/>
    <w:rsid w:val="003C44C9"/>
    <w:rsid w:val="003C4C72"/>
    <w:rsid w:val="003C5282"/>
    <w:rsid w:val="003C732E"/>
    <w:rsid w:val="003C79B3"/>
    <w:rsid w:val="003D0C47"/>
    <w:rsid w:val="003D1B95"/>
    <w:rsid w:val="003D5533"/>
    <w:rsid w:val="003D61DD"/>
    <w:rsid w:val="003D63A2"/>
    <w:rsid w:val="003D70B4"/>
    <w:rsid w:val="003D70C8"/>
    <w:rsid w:val="003D7E3D"/>
    <w:rsid w:val="003E0765"/>
    <w:rsid w:val="003E18B8"/>
    <w:rsid w:val="003E1BAD"/>
    <w:rsid w:val="003E2D32"/>
    <w:rsid w:val="003E31A8"/>
    <w:rsid w:val="003E329B"/>
    <w:rsid w:val="003E3429"/>
    <w:rsid w:val="003E402A"/>
    <w:rsid w:val="003E4269"/>
    <w:rsid w:val="003E4809"/>
    <w:rsid w:val="003E5011"/>
    <w:rsid w:val="003E55A4"/>
    <w:rsid w:val="003E563C"/>
    <w:rsid w:val="003E5731"/>
    <w:rsid w:val="003E5979"/>
    <w:rsid w:val="003E5996"/>
    <w:rsid w:val="003E5EF7"/>
    <w:rsid w:val="003E6391"/>
    <w:rsid w:val="003E63FD"/>
    <w:rsid w:val="003E6D10"/>
    <w:rsid w:val="003E7DBD"/>
    <w:rsid w:val="003F0B33"/>
    <w:rsid w:val="003F0C6C"/>
    <w:rsid w:val="003F1170"/>
    <w:rsid w:val="003F1A32"/>
    <w:rsid w:val="003F1A4D"/>
    <w:rsid w:val="003F38A2"/>
    <w:rsid w:val="003F4DFC"/>
    <w:rsid w:val="003F5238"/>
    <w:rsid w:val="003F5396"/>
    <w:rsid w:val="003F5645"/>
    <w:rsid w:val="003F591F"/>
    <w:rsid w:val="003F626E"/>
    <w:rsid w:val="003F6A89"/>
    <w:rsid w:val="003F71C4"/>
    <w:rsid w:val="003F755A"/>
    <w:rsid w:val="003F782D"/>
    <w:rsid w:val="003F78FC"/>
    <w:rsid w:val="0040068E"/>
    <w:rsid w:val="004019F9"/>
    <w:rsid w:val="0040292D"/>
    <w:rsid w:val="00403010"/>
    <w:rsid w:val="00403283"/>
    <w:rsid w:val="004038A4"/>
    <w:rsid w:val="00403E4C"/>
    <w:rsid w:val="004045EA"/>
    <w:rsid w:val="00404CC3"/>
    <w:rsid w:val="0040574F"/>
    <w:rsid w:val="00406CE3"/>
    <w:rsid w:val="004070BE"/>
    <w:rsid w:val="0040743E"/>
    <w:rsid w:val="004076CF"/>
    <w:rsid w:val="00407885"/>
    <w:rsid w:val="004100F3"/>
    <w:rsid w:val="00410339"/>
    <w:rsid w:val="0041041E"/>
    <w:rsid w:val="004117B9"/>
    <w:rsid w:val="00411865"/>
    <w:rsid w:val="00411C72"/>
    <w:rsid w:val="00412368"/>
    <w:rsid w:val="0041282F"/>
    <w:rsid w:val="00412ABA"/>
    <w:rsid w:val="0041376D"/>
    <w:rsid w:val="00414276"/>
    <w:rsid w:val="00414C7D"/>
    <w:rsid w:val="004153C7"/>
    <w:rsid w:val="00415DAB"/>
    <w:rsid w:val="004164F2"/>
    <w:rsid w:val="004165C4"/>
    <w:rsid w:val="00417192"/>
    <w:rsid w:val="0041720F"/>
    <w:rsid w:val="00417333"/>
    <w:rsid w:val="004178B0"/>
    <w:rsid w:val="00417EBE"/>
    <w:rsid w:val="0042169D"/>
    <w:rsid w:val="00421E19"/>
    <w:rsid w:val="004228F5"/>
    <w:rsid w:val="00422D7F"/>
    <w:rsid w:val="00423068"/>
    <w:rsid w:val="0042336A"/>
    <w:rsid w:val="00424356"/>
    <w:rsid w:val="004243DC"/>
    <w:rsid w:val="004249A8"/>
    <w:rsid w:val="0042535C"/>
    <w:rsid w:val="00425417"/>
    <w:rsid w:val="0042583F"/>
    <w:rsid w:val="00426B30"/>
    <w:rsid w:val="00426F5A"/>
    <w:rsid w:val="00430175"/>
    <w:rsid w:val="00430313"/>
    <w:rsid w:val="00430442"/>
    <w:rsid w:val="00430A40"/>
    <w:rsid w:val="00431B37"/>
    <w:rsid w:val="004325A7"/>
    <w:rsid w:val="004327CB"/>
    <w:rsid w:val="004335DB"/>
    <w:rsid w:val="004335F0"/>
    <w:rsid w:val="00433F43"/>
    <w:rsid w:val="00434060"/>
    <w:rsid w:val="00434928"/>
    <w:rsid w:val="00434D27"/>
    <w:rsid w:val="004350A2"/>
    <w:rsid w:val="004352F7"/>
    <w:rsid w:val="00435F9B"/>
    <w:rsid w:val="00436175"/>
    <w:rsid w:val="00436F59"/>
    <w:rsid w:val="00436F81"/>
    <w:rsid w:val="00437842"/>
    <w:rsid w:val="0043786F"/>
    <w:rsid w:val="00437B32"/>
    <w:rsid w:val="00440496"/>
    <w:rsid w:val="00441002"/>
    <w:rsid w:val="0044145F"/>
    <w:rsid w:val="004418A6"/>
    <w:rsid w:val="00441A99"/>
    <w:rsid w:val="00441C6D"/>
    <w:rsid w:val="00442606"/>
    <w:rsid w:val="00442D9E"/>
    <w:rsid w:val="004435BE"/>
    <w:rsid w:val="004445E9"/>
    <w:rsid w:val="00444688"/>
    <w:rsid w:val="00445633"/>
    <w:rsid w:val="004457B5"/>
    <w:rsid w:val="0044660C"/>
    <w:rsid w:val="00446A79"/>
    <w:rsid w:val="00446EBF"/>
    <w:rsid w:val="0045080F"/>
    <w:rsid w:val="00450F63"/>
    <w:rsid w:val="00451994"/>
    <w:rsid w:val="00452294"/>
    <w:rsid w:val="00452568"/>
    <w:rsid w:val="00452795"/>
    <w:rsid w:val="004529C2"/>
    <w:rsid w:val="00452E74"/>
    <w:rsid w:val="00454250"/>
    <w:rsid w:val="004547DD"/>
    <w:rsid w:val="00455994"/>
    <w:rsid w:val="00455D13"/>
    <w:rsid w:val="00456BDA"/>
    <w:rsid w:val="0045796F"/>
    <w:rsid w:val="00460020"/>
    <w:rsid w:val="00460485"/>
    <w:rsid w:val="00460690"/>
    <w:rsid w:val="004609B5"/>
    <w:rsid w:val="00460A48"/>
    <w:rsid w:val="00460B70"/>
    <w:rsid w:val="00460C06"/>
    <w:rsid w:val="00461467"/>
    <w:rsid w:val="0046149F"/>
    <w:rsid w:val="0046152D"/>
    <w:rsid w:val="00461991"/>
    <w:rsid w:val="004620C7"/>
    <w:rsid w:val="00463966"/>
    <w:rsid w:val="00463E1E"/>
    <w:rsid w:val="004643A7"/>
    <w:rsid w:val="00466199"/>
    <w:rsid w:val="004664F8"/>
    <w:rsid w:val="00466A61"/>
    <w:rsid w:val="00466BDE"/>
    <w:rsid w:val="00467742"/>
    <w:rsid w:val="00470B5E"/>
    <w:rsid w:val="004711D5"/>
    <w:rsid w:val="00471615"/>
    <w:rsid w:val="00471A08"/>
    <w:rsid w:val="00472389"/>
    <w:rsid w:val="00472D4C"/>
    <w:rsid w:val="00472DB0"/>
    <w:rsid w:val="004732F9"/>
    <w:rsid w:val="00473606"/>
    <w:rsid w:val="00473EB1"/>
    <w:rsid w:val="004744DC"/>
    <w:rsid w:val="00475145"/>
    <w:rsid w:val="00475624"/>
    <w:rsid w:val="00475CAA"/>
    <w:rsid w:val="0047683E"/>
    <w:rsid w:val="00476E07"/>
    <w:rsid w:val="00476E1A"/>
    <w:rsid w:val="00477C86"/>
    <w:rsid w:val="004801AC"/>
    <w:rsid w:val="0048095A"/>
    <w:rsid w:val="00481250"/>
    <w:rsid w:val="00481819"/>
    <w:rsid w:val="00481A08"/>
    <w:rsid w:val="00481B94"/>
    <w:rsid w:val="00481F7F"/>
    <w:rsid w:val="0048263F"/>
    <w:rsid w:val="00483319"/>
    <w:rsid w:val="0048370C"/>
    <w:rsid w:val="00483804"/>
    <w:rsid w:val="00483A93"/>
    <w:rsid w:val="00483CE2"/>
    <w:rsid w:val="00484CC4"/>
    <w:rsid w:val="00484F7A"/>
    <w:rsid w:val="00485859"/>
    <w:rsid w:val="00486331"/>
    <w:rsid w:val="0048667B"/>
    <w:rsid w:val="004867EE"/>
    <w:rsid w:val="00487320"/>
    <w:rsid w:val="00487817"/>
    <w:rsid w:val="004901BE"/>
    <w:rsid w:val="00490510"/>
    <w:rsid w:val="00490CD1"/>
    <w:rsid w:val="00490FC9"/>
    <w:rsid w:val="00491148"/>
    <w:rsid w:val="004912BA"/>
    <w:rsid w:val="0049182E"/>
    <w:rsid w:val="00491988"/>
    <w:rsid w:val="00492527"/>
    <w:rsid w:val="004928B5"/>
    <w:rsid w:val="00494D37"/>
    <w:rsid w:val="0049709B"/>
    <w:rsid w:val="004979B9"/>
    <w:rsid w:val="004A08BF"/>
    <w:rsid w:val="004A108E"/>
    <w:rsid w:val="004A2FE2"/>
    <w:rsid w:val="004A3769"/>
    <w:rsid w:val="004A4225"/>
    <w:rsid w:val="004A42E3"/>
    <w:rsid w:val="004A493D"/>
    <w:rsid w:val="004A4B42"/>
    <w:rsid w:val="004A4EB1"/>
    <w:rsid w:val="004A5158"/>
    <w:rsid w:val="004A5EB0"/>
    <w:rsid w:val="004A63E2"/>
    <w:rsid w:val="004A7241"/>
    <w:rsid w:val="004A74BB"/>
    <w:rsid w:val="004A7E84"/>
    <w:rsid w:val="004B0613"/>
    <w:rsid w:val="004B0CEE"/>
    <w:rsid w:val="004B13E7"/>
    <w:rsid w:val="004B2491"/>
    <w:rsid w:val="004B2721"/>
    <w:rsid w:val="004B35FF"/>
    <w:rsid w:val="004B40AB"/>
    <w:rsid w:val="004B4852"/>
    <w:rsid w:val="004B49B3"/>
    <w:rsid w:val="004B5875"/>
    <w:rsid w:val="004B5E17"/>
    <w:rsid w:val="004B61BF"/>
    <w:rsid w:val="004B6FD7"/>
    <w:rsid w:val="004B7293"/>
    <w:rsid w:val="004C0249"/>
    <w:rsid w:val="004C03CA"/>
    <w:rsid w:val="004C1248"/>
    <w:rsid w:val="004C2263"/>
    <w:rsid w:val="004C262F"/>
    <w:rsid w:val="004C4381"/>
    <w:rsid w:val="004C4521"/>
    <w:rsid w:val="004C5440"/>
    <w:rsid w:val="004C562B"/>
    <w:rsid w:val="004C60D2"/>
    <w:rsid w:val="004C6BCC"/>
    <w:rsid w:val="004C6E0D"/>
    <w:rsid w:val="004C6FC3"/>
    <w:rsid w:val="004C718C"/>
    <w:rsid w:val="004C7B70"/>
    <w:rsid w:val="004D0335"/>
    <w:rsid w:val="004D0663"/>
    <w:rsid w:val="004D085E"/>
    <w:rsid w:val="004D0CA6"/>
    <w:rsid w:val="004D16BF"/>
    <w:rsid w:val="004D279C"/>
    <w:rsid w:val="004D457F"/>
    <w:rsid w:val="004D5882"/>
    <w:rsid w:val="004D59A9"/>
    <w:rsid w:val="004D5E29"/>
    <w:rsid w:val="004D635E"/>
    <w:rsid w:val="004D7385"/>
    <w:rsid w:val="004D7736"/>
    <w:rsid w:val="004D777B"/>
    <w:rsid w:val="004D7836"/>
    <w:rsid w:val="004D7A9B"/>
    <w:rsid w:val="004E0C0A"/>
    <w:rsid w:val="004E0EB9"/>
    <w:rsid w:val="004E23A6"/>
    <w:rsid w:val="004E26EC"/>
    <w:rsid w:val="004E2B69"/>
    <w:rsid w:val="004E3608"/>
    <w:rsid w:val="004E4150"/>
    <w:rsid w:val="004E449C"/>
    <w:rsid w:val="004E60F4"/>
    <w:rsid w:val="004E6486"/>
    <w:rsid w:val="004E657C"/>
    <w:rsid w:val="004E73EE"/>
    <w:rsid w:val="004E78B5"/>
    <w:rsid w:val="004F00D8"/>
    <w:rsid w:val="004F02A8"/>
    <w:rsid w:val="004F03F3"/>
    <w:rsid w:val="004F06E6"/>
    <w:rsid w:val="004F093B"/>
    <w:rsid w:val="004F12D9"/>
    <w:rsid w:val="004F14BF"/>
    <w:rsid w:val="004F1770"/>
    <w:rsid w:val="004F18E8"/>
    <w:rsid w:val="004F292D"/>
    <w:rsid w:val="004F2932"/>
    <w:rsid w:val="004F2BB6"/>
    <w:rsid w:val="004F3E3A"/>
    <w:rsid w:val="004F50C9"/>
    <w:rsid w:val="004F58E6"/>
    <w:rsid w:val="004F659E"/>
    <w:rsid w:val="004F68DF"/>
    <w:rsid w:val="004F6971"/>
    <w:rsid w:val="004F6D5C"/>
    <w:rsid w:val="00500C6B"/>
    <w:rsid w:val="00501B59"/>
    <w:rsid w:val="005021BD"/>
    <w:rsid w:val="005026E8"/>
    <w:rsid w:val="00502938"/>
    <w:rsid w:val="00502EAF"/>
    <w:rsid w:val="00503587"/>
    <w:rsid w:val="00503C27"/>
    <w:rsid w:val="00503DE5"/>
    <w:rsid w:val="00504037"/>
    <w:rsid w:val="005040D3"/>
    <w:rsid w:val="005042E2"/>
    <w:rsid w:val="005047D7"/>
    <w:rsid w:val="00504CD2"/>
    <w:rsid w:val="00505566"/>
    <w:rsid w:val="0050578D"/>
    <w:rsid w:val="00505898"/>
    <w:rsid w:val="00506106"/>
    <w:rsid w:val="0050628A"/>
    <w:rsid w:val="00506C1C"/>
    <w:rsid w:val="0050791B"/>
    <w:rsid w:val="00507966"/>
    <w:rsid w:val="005105E2"/>
    <w:rsid w:val="005115DE"/>
    <w:rsid w:val="0051216D"/>
    <w:rsid w:val="005132D3"/>
    <w:rsid w:val="005134D4"/>
    <w:rsid w:val="00513D22"/>
    <w:rsid w:val="00513E47"/>
    <w:rsid w:val="005153DC"/>
    <w:rsid w:val="005164A3"/>
    <w:rsid w:val="0051682F"/>
    <w:rsid w:val="00517E9C"/>
    <w:rsid w:val="005202C1"/>
    <w:rsid w:val="00520860"/>
    <w:rsid w:val="00521502"/>
    <w:rsid w:val="00522412"/>
    <w:rsid w:val="0052590C"/>
    <w:rsid w:val="00525B21"/>
    <w:rsid w:val="0052671C"/>
    <w:rsid w:val="00526728"/>
    <w:rsid w:val="0052700E"/>
    <w:rsid w:val="005272DD"/>
    <w:rsid w:val="00527965"/>
    <w:rsid w:val="00527BD6"/>
    <w:rsid w:val="00531BE4"/>
    <w:rsid w:val="005327B9"/>
    <w:rsid w:val="00533304"/>
    <w:rsid w:val="005346ED"/>
    <w:rsid w:val="0053481B"/>
    <w:rsid w:val="00534B66"/>
    <w:rsid w:val="00534C52"/>
    <w:rsid w:val="00535041"/>
    <w:rsid w:val="00535B30"/>
    <w:rsid w:val="005365ED"/>
    <w:rsid w:val="005367BF"/>
    <w:rsid w:val="00536999"/>
    <w:rsid w:val="0053703D"/>
    <w:rsid w:val="005375BE"/>
    <w:rsid w:val="00537683"/>
    <w:rsid w:val="005376A9"/>
    <w:rsid w:val="0053776D"/>
    <w:rsid w:val="005377A6"/>
    <w:rsid w:val="00541545"/>
    <w:rsid w:val="0054187B"/>
    <w:rsid w:val="00541A5D"/>
    <w:rsid w:val="00542301"/>
    <w:rsid w:val="005423F5"/>
    <w:rsid w:val="005448A6"/>
    <w:rsid w:val="00544AA3"/>
    <w:rsid w:val="00544C40"/>
    <w:rsid w:val="00544D97"/>
    <w:rsid w:val="00545192"/>
    <w:rsid w:val="00545254"/>
    <w:rsid w:val="00545EFD"/>
    <w:rsid w:val="0054622E"/>
    <w:rsid w:val="0054742B"/>
    <w:rsid w:val="00547CE4"/>
    <w:rsid w:val="00550CF5"/>
    <w:rsid w:val="005516A4"/>
    <w:rsid w:val="005516E4"/>
    <w:rsid w:val="0055198C"/>
    <w:rsid w:val="0055254F"/>
    <w:rsid w:val="00553612"/>
    <w:rsid w:val="00553B49"/>
    <w:rsid w:val="005542F9"/>
    <w:rsid w:val="00554655"/>
    <w:rsid w:val="00554A12"/>
    <w:rsid w:val="00554ED7"/>
    <w:rsid w:val="00557481"/>
    <w:rsid w:val="00557A61"/>
    <w:rsid w:val="00560232"/>
    <w:rsid w:val="00560B95"/>
    <w:rsid w:val="00560D2E"/>
    <w:rsid w:val="00561458"/>
    <w:rsid w:val="00561DAB"/>
    <w:rsid w:val="00561F8D"/>
    <w:rsid w:val="00561FA0"/>
    <w:rsid w:val="005627CD"/>
    <w:rsid w:val="005632C9"/>
    <w:rsid w:val="005632F7"/>
    <w:rsid w:val="00564DAF"/>
    <w:rsid w:val="00565168"/>
    <w:rsid w:val="005652BD"/>
    <w:rsid w:val="005664B7"/>
    <w:rsid w:val="00566786"/>
    <w:rsid w:val="0056686A"/>
    <w:rsid w:val="00566E04"/>
    <w:rsid w:val="00567DAB"/>
    <w:rsid w:val="00570C11"/>
    <w:rsid w:val="00570F6F"/>
    <w:rsid w:val="00573A99"/>
    <w:rsid w:val="00573E5B"/>
    <w:rsid w:val="00573E71"/>
    <w:rsid w:val="00574171"/>
    <w:rsid w:val="00574913"/>
    <w:rsid w:val="00574C7C"/>
    <w:rsid w:val="00575582"/>
    <w:rsid w:val="005755D2"/>
    <w:rsid w:val="005760E9"/>
    <w:rsid w:val="00576440"/>
    <w:rsid w:val="00576543"/>
    <w:rsid w:val="00576894"/>
    <w:rsid w:val="005808C1"/>
    <w:rsid w:val="00580E6D"/>
    <w:rsid w:val="0058137B"/>
    <w:rsid w:val="00581E27"/>
    <w:rsid w:val="00582046"/>
    <w:rsid w:val="005820A8"/>
    <w:rsid w:val="00582406"/>
    <w:rsid w:val="005824BE"/>
    <w:rsid w:val="00582686"/>
    <w:rsid w:val="00582B69"/>
    <w:rsid w:val="00582D43"/>
    <w:rsid w:val="00583B06"/>
    <w:rsid w:val="00584344"/>
    <w:rsid w:val="00584EB3"/>
    <w:rsid w:val="00585D69"/>
    <w:rsid w:val="005864D6"/>
    <w:rsid w:val="00586B37"/>
    <w:rsid w:val="00587502"/>
    <w:rsid w:val="00591876"/>
    <w:rsid w:val="005918F2"/>
    <w:rsid w:val="00591BE2"/>
    <w:rsid w:val="005924A8"/>
    <w:rsid w:val="005929BC"/>
    <w:rsid w:val="00593334"/>
    <w:rsid w:val="00593601"/>
    <w:rsid w:val="0059378B"/>
    <w:rsid w:val="00593DD9"/>
    <w:rsid w:val="00593EF8"/>
    <w:rsid w:val="005947B6"/>
    <w:rsid w:val="00594853"/>
    <w:rsid w:val="00594EBA"/>
    <w:rsid w:val="00595722"/>
    <w:rsid w:val="00597C8E"/>
    <w:rsid w:val="00597D79"/>
    <w:rsid w:val="005A0691"/>
    <w:rsid w:val="005A09FD"/>
    <w:rsid w:val="005A2AE3"/>
    <w:rsid w:val="005A345C"/>
    <w:rsid w:val="005A4317"/>
    <w:rsid w:val="005A46E2"/>
    <w:rsid w:val="005A47ED"/>
    <w:rsid w:val="005A49D9"/>
    <w:rsid w:val="005A4C99"/>
    <w:rsid w:val="005A541C"/>
    <w:rsid w:val="005A56E5"/>
    <w:rsid w:val="005A5F39"/>
    <w:rsid w:val="005A69D8"/>
    <w:rsid w:val="005A7C37"/>
    <w:rsid w:val="005B1FBD"/>
    <w:rsid w:val="005B2814"/>
    <w:rsid w:val="005B311D"/>
    <w:rsid w:val="005B421E"/>
    <w:rsid w:val="005B4396"/>
    <w:rsid w:val="005B4B6C"/>
    <w:rsid w:val="005B6888"/>
    <w:rsid w:val="005B6B22"/>
    <w:rsid w:val="005B772F"/>
    <w:rsid w:val="005B774B"/>
    <w:rsid w:val="005C0530"/>
    <w:rsid w:val="005C084E"/>
    <w:rsid w:val="005C0D0C"/>
    <w:rsid w:val="005C0DAF"/>
    <w:rsid w:val="005C1D4E"/>
    <w:rsid w:val="005C1E38"/>
    <w:rsid w:val="005C274A"/>
    <w:rsid w:val="005C27D0"/>
    <w:rsid w:val="005C31FB"/>
    <w:rsid w:val="005C33AB"/>
    <w:rsid w:val="005C3553"/>
    <w:rsid w:val="005C35C6"/>
    <w:rsid w:val="005C3CDA"/>
    <w:rsid w:val="005C3EF5"/>
    <w:rsid w:val="005C411E"/>
    <w:rsid w:val="005C4E07"/>
    <w:rsid w:val="005C4E32"/>
    <w:rsid w:val="005C4F14"/>
    <w:rsid w:val="005C4FD0"/>
    <w:rsid w:val="005C5512"/>
    <w:rsid w:val="005C5E7B"/>
    <w:rsid w:val="005C61E6"/>
    <w:rsid w:val="005D0054"/>
    <w:rsid w:val="005D088F"/>
    <w:rsid w:val="005D1778"/>
    <w:rsid w:val="005D208D"/>
    <w:rsid w:val="005D21B8"/>
    <w:rsid w:val="005D279D"/>
    <w:rsid w:val="005D2E61"/>
    <w:rsid w:val="005D37C9"/>
    <w:rsid w:val="005D3BC3"/>
    <w:rsid w:val="005D3FC6"/>
    <w:rsid w:val="005D4613"/>
    <w:rsid w:val="005D46E1"/>
    <w:rsid w:val="005D501B"/>
    <w:rsid w:val="005D5B75"/>
    <w:rsid w:val="005D63E9"/>
    <w:rsid w:val="005D667C"/>
    <w:rsid w:val="005D693D"/>
    <w:rsid w:val="005D72E7"/>
    <w:rsid w:val="005D7595"/>
    <w:rsid w:val="005D7A98"/>
    <w:rsid w:val="005E0979"/>
    <w:rsid w:val="005E1111"/>
    <w:rsid w:val="005E2331"/>
    <w:rsid w:val="005E562C"/>
    <w:rsid w:val="005E58E2"/>
    <w:rsid w:val="005E5ADE"/>
    <w:rsid w:val="005E64FC"/>
    <w:rsid w:val="005E69D4"/>
    <w:rsid w:val="005E6A00"/>
    <w:rsid w:val="005F0A6A"/>
    <w:rsid w:val="005F1098"/>
    <w:rsid w:val="005F151F"/>
    <w:rsid w:val="005F1C91"/>
    <w:rsid w:val="005F253E"/>
    <w:rsid w:val="005F2AD6"/>
    <w:rsid w:val="005F2FD2"/>
    <w:rsid w:val="005F3BFD"/>
    <w:rsid w:val="005F3DBC"/>
    <w:rsid w:val="005F4D7E"/>
    <w:rsid w:val="005F4F76"/>
    <w:rsid w:val="005F7638"/>
    <w:rsid w:val="0060009C"/>
    <w:rsid w:val="00600591"/>
    <w:rsid w:val="006008FF"/>
    <w:rsid w:val="00600DFD"/>
    <w:rsid w:val="0060174F"/>
    <w:rsid w:val="00601B57"/>
    <w:rsid w:val="00602014"/>
    <w:rsid w:val="006023D2"/>
    <w:rsid w:val="00602B3A"/>
    <w:rsid w:val="00602FA0"/>
    <w:rsid w:val="006039DD"/>
    <w:rsid w:val="00603CE8"/>
    <w:rsid w:val="00603F2E"/>
    <w:rsid w:val="006048AE"/>
    <w:rsid w:val="0060492D"/>
    <w:rsid w:val="00604B4C"/>
    <w:rsid w:val="00605ECF"/>
    <w:rsid w:val="00606031"/>
    <w:rsid w:val="0060715B"/>
    <w:rsid w:val="00607178"/>
    <w:rsid w:val="006077D6"/>
    <w:rsid w:val="00607E04"/>
    <w:rsid w:val="00610636"/>
    <w:rsid w:val="006114F0"/>
    <w:rsid w:val="00611BC7"/>
    <w:rsid w:val="00611FB3"/>
    <w:rsid w:val="00612169"/>
    <w:rsid w:val="00612A6F"/>
    <w:rsid w:val="00612E76"/>
    <w:rsid w:val="006138CC"/>
    <w:rsid w:val="0061394B"/>
    <w:rsid w:val="00613FE0"/>
    <w:rsid w:val="006145C0"/>
    <w:rsid w:val="0061497C"/>
    <w:rsid w:val="00614C5E"/>
    <w:rsid w:val="00615B66"/>
    <w:rsid w:val="0061636F"/>
    <w:rsid w:val="00616561"/>
    <w:rsid w:val="0061666A"/>
    <w:rsid w:val="00616C2C"/>
    <w:rsid w:val="00616D97"/>
    <w:rsid w:val="00616EC0"/>
    <w:rsid w:val="00616FE2"/>
    <w:rsid w:val="006177A2"/>
    <w:rsid w:val="00617C92"/>
    <w:rsid w:val="00617CBC"/>
    <w:rsid w:val="00620AB6"/>
    <w:rsid w:val="00620B08"/>
    <w:rsid w:val="00620CA3"/>
    <w:rsid w:val="00621BF5"/>
    <w:rsid w:val="00621F59"/>
    <w:rsid w:val="006229AC"/>
    <w:rsid w:val="00622CE8"/>
    <w:rsid w:val="00623492"/>
    <w:rsid w:val="0062380B"/>
    <w:rsid w:val="00623EA6"/>
    <w:rsid w:val="0062417B"/>
    <w:rsid w:val="006247EF"/>
    <w:rsid w:val="00624DF3"/>
    <w:rsid w:val="006254C4"/>
    <w:rsid w:val="00625EA0"/>
    <w:rsid w:val="006265A6"/>
    <w:rsid w:val="0062730A"/>
    <w:rsid w:val="00627FD3"/>
    <w:rsid w:val="00630EAB"/>
    <w:rsid w:val="0063141B"/>
    <w:rsid w:val="006319C4"/>
    <w:rsid w:val="00631BA5"/>
    <w:rsid w:val="00632211"/>
    <w:rsid w:val="0063299C"/>
    <w:rsid w:val="00632AEF"/>
    <w:rsid w:val="00632F36"/>
    <w:rsid w:val="0063360F"/>
    <w:rsid w:val="00633B64"/>
    <w:rsid w:val="006358BC"/>
    <w:rsid w:val="00635921"/>
    <w:rsid w:val="006364F7"/>
    <w:rsid w:val="00636A8E"/>
    <w:rsid w:val="00637A88"/>
    <w:rsid w:val="00637E93"/>
    <w:rsid w:val="006405B7"/>
    <w:rsid w:val="00641ED0"/>
    <w:rsid w:val="00642199"/>
    <w:rsid w:val="00642B11"/>
    <w:rsid w:val="006434BC"/>
    <w:rsid w:val="00643BDB"/>
    <w:rsid w:val="00643CC2"/>
    <w:rsid w:val="00643E74"/>
    <w:rsid w:val="00644445"/>
    <w:rsid w:val="0064454D"/>
    <w:rsid w:val="00644B2A"/>
    <w:rsid w:val="006451D0"/>
    <w:rsid w:val="0064586A"/>
    <w:rsid w:val="006458CF"/>
    <w:rsid w:val="00645E3D"/>
    <w:rsid w:val="00645FD9"/>
    <w:rsid w:val="00646218"/>
    <w:rsid w:val="006506B5"/>
    <w:rsid w:val="00650F8A"/>
    <w:rsid w:val="00651985"/>
    <w:rsid w:val="00652BB6"/>
    <w:rsid w:val="00653587"/>
    <w:rsid w:val="00653849"/>
    <w:rsid w:val="00653FD3"/>
    <w:rsid w:val="00654866"/>
    <w:rsid w:val="00655D6F"/>
    <w:rsid w:val="00655EDB"/>
    <w:rsid w:val="00656AFF"/>
    <w:rsid w:val="00656D5B"/>
    <w:rsid w:val="006572C2"/>
    <w:rsid w:val="006574D5"/>
    <w:rsid w:val="0065786B"/>
    <w:rsid w:val="00657F2D"/>
    <w:rsid w:val="0066034F"/>
    <w:rsid w:val="006605CA"/>
    <w:rsid w:val="0066072A"/>
    <w:rsid w:val="00661693"/>
    <w:rsid w:val="00661F4E"/>
    <w:rsid w:val="00662E98"/>
    <w:rsid w:val="00663633"/>
    <w:rsid w:val="00664075"/>
    <w:rsid w:val="006642E5"/>
    <w:rsid w:val="00664B82"/>
    <w:rsid w:val="0066573F"/>
    <w:rsid w:val="0066591C"/>
    <w:rsid w:val="00665B44"/>
    <w:rsid w:val="00665E29"/>
    <w:rsid w:val="0066625B"/>
    <w:rsid w:val="00666960"/>
    <w:rsid w:val="00667539"/>
    <w:rsid w:val="0067015F"/>
    <w:rsid w:val="00671BE7"/>
    <w:rsid w:val="00672F1B"/>
    <w:rsid w:val="006730D3"/>
    <w:rsid w:val="0067478C"/>
    <w:rsid w:val="00674DD9"/>
    <w:rsid w:val="006753F1"/>
    <w:rsid w:val="006757AD"/>
    <w:rsid w:val="0067688C"/>
    <w:rsid w:val="00677476"/>
    <w:rsid w:val="00677CF9"/>
    <w:rsid w:val="00680D2A"/>
    <w:rsid w:val="00681312"/>
    <w:rsid w:val="00682117"/>
    <w:rsid w:val="006823C2"/>
    <w:rsid w:val="006831DA"/>
    <w:rsid w:val="006838F2"/>
    <w:rsid w:val="00683A1B"/>
    <w:rsid w:val="00683E9E"/>
    <w:rsid w:val="00683F12"/>
    <w:rsid w:val="00684D60"/>
    <w:rsid w:val="006850B6"/>
    <w:rsid w:val="00685204"/>
    <w:rsid w:val="00685CEE"/>
    <w:rsid w:val="00687A04"/>
    <w:rsid w:val="00687FED"/>
    <w:rsid w:val="00690DB1"/>
    <w:rsid w:val="00691348"/>
    <w:rsid w:val="00691ED4"/>
    <w:rsid w:val="00691F19"/>
    <w:rsid w:val="00694A03"/>
    <w:rsid w:val="006952F9"/>
    <w:rsid w:val="006956B4"/>
    <w:rsid w:val="00695CB5"/>
    <w:rsid w:val="00695D8B"/>
    <w:rsid w:val="00695E90"/>
    <w:rsid w:val="00697182"/>
    <w:rsid w:val="00697414"/>
    <w:rsid w:val="00697C15"/>
    <w:rsid w:val="00697DDB"/>
    <w:rsid w:val="006A0EE1"/>
    <w:rsid w:val="006A11DB"/>
    <w:rsid w:val="006A1289"/>
    <w:rsid w:val="006A12E4"/>
    <w:rsid w:val="006A1F33"/>
    <w:rsid w:val="006A2334"/>
    <w:rsid w:val="006A31F0"/>
    <w:rsid w:val="006A3767"/>
    <w:rsid w:val="006A384C"/>
    <w:rsid w:val="006A4297"/>
    <w:rsid w:val="006A6150"/>
    <w:rsid w:val="006A6683"/>
    <w:rsid w:val="006A7FA9"/>
    <w:rsid w:val="006B0408"/>
    <w:rsid w:val="006B05C8"/>
    <w:rsid w:val="006B0A47"/>
    <w:rsid w:val="006B1957"/>
    <w:rsid w:val="006B2053"/>
    <w:rsid w:val="006B27FA"/>
    <w:rsid w:val="006B286A"/>
    <w:rsid w:val="006B2E14"/>
    <w:rsid w:val="006B36BE"/>
    <w:rsid w:val="006B45D1"/>
    <w:rsid w:val="006B45FE"/>
    <w:rsid w:val="006B4B75"/>
    <w:rsid w:val="006B4CED"/>
    <w:rsid w:val="006B511E"/>
    <w:rsid w:val="006B5312"/>
    <w:rsid w:val="006B5E75"/>
    <w:rsid w:val="006B6253"/>
    <w:rsid w:val="006B69E4"/>
    <w:rsid w:val="006B6A6F"/>
    <w:rsid w:val="006B772C"/>
    <w:rsid w:val="006B7C92"/>
    <w:rsid w:val="006C0B97"/>
    <w:rsid w:val="006C287F"/>
    <w:rsid w:val="006C2899"/>
    <w:rsid w:val="006C525E"/>
    <w:rsid w:val="006C5505"/>
    <w:rsid w:val="006C569D"/>
    <w:rsid w:val="006C5ACA"/>
    <w:rsid w:val="006C5FC0"/>
    <w:rsid w:val="006C6253"/>
    <w:rsid w:val="006C6F24"/>
    <w:rsid w:val="006C7521"/>
    <w:rsid w:val="006C7E85"/>
    <w:rsid w:val="006D0AE9"/>
    <w:rsid w:val="006D1319"/>
    <w:rsid w:val="006D147C"/>
    <w:rsid w:val="006D1FA1"/>
    <w:rsid w:val="006D2896"/>
    <w:rsid w:val="006D3294"/>
    <w:rsid w:val="006D35DB"/>
    <w:rsid w:val="006D3971"/>
    <w:rsid w:val="006D3E08"/>
    <w:rsid w:val="006D3E98"/>
    <w:rsid w:val="006D41E1"/>
    <w:rsid w:val="006D4DC7"/>
    <w:rsid w:val="006D51BE"/>
    <w:rsid w:val="006E0FAB"/>
    <w:rsid w:val="006E1506"/>
    <w:rsid w:val="006E2917"/>
    <w:rsid w:val="006E2B12"/>
    <w:rsid w:val="006E3088"/>
    <w:rsid w:val="006E40EA"/>
    <w:rsid w:val="006E5299"/>
    <w:rsid w:val="006E56EC"/>
    <w:rsid w:val="006E6D63"/>
    <w:rsid w:val="006E6DDD"/>
    <w:rsid w:val="006E7E29"/>
    <w:rsid w:val="006E7EB4"/>
    <w:rsid w:val="006F04BD"/>
    <w:rsid w:val="006F1DED"/>
    <w:rsid w:val="006F213C"/>
    <w:rsid w:val="006F2700"/>
    <w:rsid w:val="006F36CC"/>
    <w:rsid w:val="006F3A6D"/>
    <w:rsid w:val="006F3E0D"/>
    <w:rsid w:val="006F4220"/>
    <w:rsid w:val="006F4310"/>
    <w:rsid w:val="006F52FF"/>
    <w:rsid w:val="006F5662"/>
    <w:rsid w:val="006F5723"/>
    <w:rsid w:val="006F5868"/>
    <w:rsid w:val="006F5C33"/>
    <w:rsid w:val="006F5E48"/>
    <w:rsid w:val="006F670B"/>
    <w:rsid w:val="006F7104"/>
    <w:rsid w:val="006F72FF"/>
    <w:rsid w:val="0070077A"/>
    <w:rsid w:val="00701020"/>
    <w:rsid w:val="007011CA"/>
    <w:rsid w:val="007015F1"/>
    <w:rsid w:val="007031CB"/>
    <w:rsid w:val="00703CB5"/>
    <w:rsid w:val="00704000"/>
    <w:rsid w:val="007040D7"/>
    <w:rsid w:val="00704C1B"/>
    <w:rsid w:val="00705233"/>
    <w:rsid w:val="0070524C"/>
    <w:rsid w:val="007052EF"/>
    <w:rsid w:val="00705590"/>
    <w:rsid w:val="0070748E"/>
    <w:rsid w:val="0070786E"/>
    <w:rsid w:val="00707CA1"/>
    <w:rsid w:val="00710F41"/>
    <w:rsid w:val="007113ED"/>
    <w:rsid w:val="007121C4"/>
    <w:rsid w:val="00712433"/>
    <w:rsid w:val="00712F84"/>
    <w:rsid w:val="00712FAA"/>
    <w:rsid w:val="0071366C"/>
    <w:rsid w:val="00713EB7"/>
    <w:rsid w:val="00715422"/>
    <w:rsid w:val="00715639"/>
    <w:rsid w:val="007164CC"/>
    <w:rsid w:val="00717478"/>
    <w:rsid w:val="0071771A"/>
    <w:rsid w:val="00717822"/>
    <w:rsid w:val="00720389"/>
    <w:rsid w:val="0072084C"/>
    <w:rsid w:val="0072103C"/>
    <w:rsid w:val="007212F4"/>
    <w:rsid w:val="007217F6"/>
    <w:rsid w:val="00721AB4"/>
    <w:rsid w:val="00721B0D"/>
    <w:rsid w:val="00722104"/>
    <w:rsid w:val="00722328"/>
    <w:rsid w:val="007223EA"/>
    <w:rsid w:val="00722C6D"/>
    <w:rsid w:val="0072403E"/>
    <w:rsid w:val="0072483E"/>
    <w:rsid w:val="00724A3D"/>
    <w:rsid w:val="00724E16"/>
    <w:rsid w:val="00725754"/>
    <w:rsid w:val="007257E3"/>
    <w:rsid w:val="00726C14"/>
    <w:rsid w:val="007272A5"/>
    <w:rsid w:val="007278BB"/>
    <w:rsid w:val="00727DB0"/>
    <w:rsid w:val="00727F09"/>
    <w:rsid w:val="0073076F"/>
    <w:rsid w:val="007308BA"/>
    <w:rsid w:val="00730AA7"/>
    <w:rsid w:val="00730E70"/>
    <w:rsid w:val="007310FC"/>
    <w:rsid w:val="00731EAE"/>
    <w:rsid w:val="00732488"/>
    <w:rsid w:val="00733A89"/>
    <w:rsid w:val="00735635"/>
    <w:rsid w:val="007359F0"/>
    <w:rsid w:val="00735F27"/>
    <w:rsid w:val="00735FCB"/>
    <w:rsid w:val="007362EC"/>
    <w:rsid w:val="0073663C"/>
    <w:rsid w:val="00737F14"/>
    <w:rsid w:val="00740F5A"/>
    <w:rsid w:val="00742562"/>
    <w:rsid w:val="00742C54"/>
    <w:rsid w:val="00743527"/>
    <w:rsid w:val="00743D78"/>
    <w:rsid w:val="00743EEF"/>
    <w:rsid w:val="00744138"/>
    <w:rsid w:val="00744949"/>
    <w:rsid w:val="00745894"/>
    <w:rsid w:val="007459EF"/>
    <w:rsid w:val="00745BAF"/>
    <w:rsid w:val="00745C7B"/>
    <w:rsid w:val="007465DD"/>
    <w:rsid w:val="0074723B"/>
    <w:rsid w:val="007475B7"/>
    <w:rsid w:val="00747643"/>
    <w:rsid w:val="00747EE1"/>
    <w:rsid w:val="00750477"/>
    <w:rsid w:val="007504F6"/>
    <w:rsid w:val="0075052F"/>
    <w:rsid w:val="00750680"/>
    <w:rsid w:val="007513F1"/>
    <w:rsid w:val="00751956"/>
    <w:rsid w:val="007522B6"/>
    <w:rsid w:val="0075235D"/>
    <w:rsid w:val="00752F45"/>
    <w:rsid w:val="0075306A"/>
    <w:rsid w:val="00753183"/>
    <w:rsid w:val="007532CA"/>
    <w:rsid w:val="007533AB"/>
    <w:rsid w:val="00753CBF"/>
    <w:rsid w:val="00754C63"/>
    <w:rsid w:val="0075510F"/>
    <w:rsid w:val="00755453"/>
    <w:rsid w:val="00755761"/>
    <w:rsid w:val="007557C7"/>
    <w:rsid w:val="0075649A"/>
    <w:rsid w:val="00756864"/>
    <w:rsid w:val="00757EA1"/>
    <w:rsid w:val="00760218"/>
    <w:rsid w:val="00760D0A"/>
    <w:rsid w:val="00761B6C"/>
    <w:rsid w:val="0076208D"/>
    <w:rsid w:val="0076217B"/>
    <w:rsid w:val="00762184"/>
    <w:rsid w:val="00762550"/>
    <w:rsid w:val="007627B6"/>
    <w:rsid w:val="00762846"/>
    <w:rsid w:val="00762875"/>
    <w:rsid w:val="00763467"/>
    <w:rsid w:val="007637DA"/>
    <w:rsid w:val="007649F7"/>
    <w:rsid w:val="00764D97"/>
    <w:rsid w:val="00765B35"/>
    <w:rsid w:val="00765B60"/>
    <w:rsid w:val="007661B9"/>
    <w:rsid w:val="007663EC"/>
    <w:rsid w:val="00766587"/>
    <w:rsid w:val="00766D74"/>
    <w:rsid w:val="007678BD"/>
    <w:rsid w:val="00767A66"/>
    <w:rsid w:val="00767F5A"/>
    <w:rsid w:val="007706BC"/>
    <w:rsid w:val="007709EE"/>
    <w:rsid w:val="007715C5"/>
    <w:rsid w:val="007717AC"/>
    <w:rsid w:val="00771C15"/>
    <w:rsid w:val="00772083"/>
    <w:rsid w:val="007721CE"/>
    <w:rsid w:val="007725BD"/>
    <w:rsid w:val="00772602"/>
    <w:rsid w:val="00775D4A"/>
    <w:rsid w:val="00775E30"/>
    <w:rsid w:val="0077620E"/>
    <w:rsid w:val="007762BD"/>
    <w:rsid w:val="0077634C"/>
    <w:rsid w:val="00776586"/>
    <w:rsid w:val="0077694C"/>
    <w:rsid w:val="00776A90"/>
    <w:rsid w:val="00777A97"/>
    <w:rsid w:val="00777C7B"/>
    <w:rsid w:val="0078097C"/>
    <w:rsid w:val="00780A66"/>
    <w:rsid w:val="00781783"/>
    <w:rsid w:val="00781974"/>
    <w:rsid w:val="00782A2E"/>
    <w:rsid w:val="00782A9F"/>
    <w:rsid w:val="007837DE"/>
    <w:rsid w:val="007844D4"/>
    <w:rsid w:val="007864F8"/>
    <w:rsid w:val="007866A6"/>
    <w:rsid w:val="00786AF1"/>
    <w:rsid w:val="00786E3C"/>
    <w:rsid w:val="007870CB"/>
    <w:rsid w:val="00787561"/>
    <w:rsid w:val="007878E7"/>
    <w:rsid w:val="00787BD5"/>
    <w:rsid w:val="00787BEB"/>
    <w:rsid w:val="00787CB2"/>
    <w:rsid w:val="00790029"/>
    <w:rsid w:val="00790701"/>
    <w:rsid w:val="00790744"/>
    <w:rsid w:val="007909A5"/>
    <w:rsid w:val="0079170F"/>
    <w:rsid w:val="00791D86"/>
    <w:rsid w:val="00792A02"/>
    <w:rsid w:val="00792D28"/>
    <w:rsid w:val="0079383D"/>
    <w:rsid w:val="00795A3E"/>
    <w:rsid w:val="00795D98"/>
    <w:rsid w:val="00796548"/>
    <w:rsid w:val="00796BD1"/>
    <w:rsid w:val="00797732"/>
    <w:rsid w:val="00797ACC"/>
    <w:rsid w:val="007A04AA"/>
    <w:rsid w:val="007A052E"/>
    <w:rsid w:val="007A0CFA"/>
    <w:rsid w:val="007A0EE2"/>
    <w:rsid w:val="007A1F1B"/>
    <w:rsid w:val="007A3A14"/>
    <w:rsid w:val="007A5E84"/>
    <w:rsid w:val="007A6576"/>
    <w:rsid w:val="007A6FB3"/>
    <w:rsid w:val="007A72E0"/>
    <w:rsid w:val="007B08AD"/>
    <w:rsid w:val="007B1032"/>
    <w:rsid w:val="007B152F"/>
    <w:rsid w:val="007B24C4"/>
    <w:rsid w:val="007B2ABD"/>
    <w:rsid w:val="007B4D16"/>
    <w:rsid w:val="007B4ED7"/>
    <w:rsid w:val="007B5191"/>
    <w:rsid w:val="007B5D97"/>
    <w:rsid w:val="007B6990"/>
    <w:rsid w:val="007B71B3"/>
    <w:rsid w:val="007B724E"/>
    <w:rsid w:val="007B7AAF"/>
    <w:rsid w:val="007C0405"/>
    <w:rsid w:val="007C084E"/>
    <w:rsid w:val="007C0F69"/>
    <w:rsid w:val="007C11CA"/>
    <w:rsid w:val="007C22E7"/>
    <w:rsid w:val="007C2A7B"/>
    <w:rsid w:val="007C3267"/>
    <w:rsid w:val="007C3F2B"/>
    <w:rsid w:val="007C42C1"/>
    <w:rsid w:val="007C4BB1"/>
    <w:rsid w:val="007C5243"/>
    <w:rsid w:val="007C58A8"/>
    <w:rsid w:val="007C6A17"/>
    <w:rsid w:val="007C6D10"/>
    <w:rsid w:val="007C75C1"/>
    <w:rsid w:val="007C7C13"/>
    <w:rsid w:val="007D0567"/>
    <w:rsid w:val="007D090B"/>
    <w:rsid w:val="007D0C47"/>
    <w:rsid w:val="007D230B"/>
    <w:rsid w:val="007D289F"/>
    <w:rsid w:val="007D2E44"/>
    <w:rsid w:val="007D3508"/>
    <w:rsid w:val="007D3982"/>
    <w:rsid w:val="007D4F87"/>
    <w:rsid w:val="007D53F9"/>
    <w:rsid w:val="007D59C9"/>
    <w:rsid w:val="007D59F2"/>
    <w:rsid w:val="007D6B92"/>
    <w:rsid w:val="007D6D43"/>
    <w:rsid w:val="007D7B46"/>
    <w:rsid w:val="007E0589"/>
    <w:rsid w:val="007E16E5"/>
    <w:rsid w:val="007E19F2"/>
    <w:rsid w:val="007E2B73"/>
    <w:rsid w:val="007E2BBB"/>
    <w:rsid w:val="007E45B5"/>
    <w:rsid w:val="007E4BE6"/>
    <w:rsid w:val="007E522F"/>
    <w:rsid w:val="007E524A"/>
    <w:rsid w:val="007E54D2"/>
    <w:rsid w:val="007E5593"/>
    <w:rsid w:val="007E60D9"/>
    <w:rsid w:val="007E6D60"/>
    <w:rsid w:val="007E732F"/>
    <w:rsid w:val="007E7B26"/>
    <w:rsid w:val="007E7ED8"/>
    <w:rsid w:val="007F027E"/>
    <w:rsid w:val="007F1526"/>
    <w:rsid w:val="007F17D1"/>
    <w:rsid w:val="007F1A74"/>
    <w:rsid w:val="007F24AF"/>
    <w:rsid w:val="007F2770"/>
    <w:rsid w:val="007F283B"/>
    <w:rsid w:val="007F2AD9"/>
    <w:rsid w:val="007F3202"/>
    <w:rsid w:val="007F360E"/>
    <w:rsid w:val="007F3C24"/>
    <w:rsid w:val="007F4065"/>
    <w:rsid w:val="007F4C8F"/>
    <w:rsid w:val="007F4EAA"/>
    <w:rsid w:val="007F5447"/>
    <w:rsid w:val="007F582A"/>
    <w:rsid w:val="007F5E16"/>
    <w:rsid w:val="007F621D"/>
    <w:rsid w:val="007F62CF"/>
    <w:rsid w:val="007F667C"/>
    <w:rsid w:val="007F67D1"/>
    <w:rsid w:val="007F75EA"/>
    <w:rsid w:val="007F7793"/>
    <w:rsid w:val="007F787A"/>
    <w:rsid w:val="007F7C5A"/>
    <w:rsid w:val="007F7EDD"/>
    <w:rsid w:val="00801064"/>
    <w:rsid w:val="008011F4"/>
    <w:rsid w:val="00801DBE"/>
    <w:rsid w:val="00802228"/>
    <w:rsid w:val="00803778"/>
    <w:rsid w:val="00803998"/>
    <w:rsid w:val="00804B4A"/>
    <w:rsid w:val="00805BCE"/>
    <w:rsid w:val="00806816"/>
    <w:rsid w:val="00807215"/>
    <w:rsid w:val="00807819"/>
    <w:rsid w:val="008078A9"/>
    <w:rsid w:val="00807963"/>
    <w:rsid w:val="008100C6"/>
    <w:rsid w:val="00810A3D"/>
    <w:rsid w:val="00811425"/>
    <w:rsid w:val="00811D46"/>
    <w:rsid w:val="0081324A"/>
    <w:rsid w:val="00813D83"/>
    <w:rsid w:val="00813EB4"/>
    <w:rsid w:val="008145A3"/>
    <w:rsid w:val="008145DD"/>
    <w:rsid w:val="00815950"/>
    <w:rsid w:val="00815FED"/>
    <w:rsid w:val="00816106"/>
    <w:rsid w:val="008163D1"/>
    <w:rsid w:val="008166A5"/>
    <w:rsid w:val="0081679D"/>
    <w:rsid w:val="008177C6"/>
    <w:rsid w:val="00817B01"/>
    <w:rsid w:val="00820643"/>
    <w:rsid w:val="00820724"/>
    <w:rsid w:val="00820A6B"/>
    <w:rsid w:val="00821FBB"/>
    <w:rsid w:val="008233FC"/>
    <w:rsid w:val="00823CA3"/>
    <w:rsid w:val="00823F0A"/>
    <w:rsid w:val="00824530"/>
    <w:rsid w:val="00824C66"/>
    <w:rsid w:val="00825311"/>
    <w:rsid w:val="0082639C"/>
    <w:rsid w:val="00826499"/>
    <w:rsid w:val="008267F6"/>
    <w:rsid w:val="00826B64"/>
    <w:rsid w:val="00826F38"/>
    <w:rsid w:val="0082737B"/>
    <w:rsid w:val="00830076"/>
    <w:rsid w:val="00830356"/>
    <w:rsid w:val="00831124"/>
    <w:rsid w:val="00831628"/>
    <w:rsid w:val="00831C65"/>
    <w:rsid w:val="00831F6B"/>
    <w:rsid w:val="00832A33"/>
    <w:rsid w:val="00832A9C"/>
    <w:rsid w:val="008333F6"/>
    <w:rsid w:val="0083435D"/>
    <w:rsid w:val="0083440F"/>
    <w:rsid w:val="008346EA"/>
    <w:rsid w:val="00834F97"/>
    <w:rsid w:val="0083537A"/>
    <w:rsid w:val="008353AA"/>
    <w:rsid w:val="00835A49"/>
    <w:rsid w:val="00835C6A"/>
    <w:rsid w:val="0083677C"/>
    <w:rsid w:val="00837434"/>
    <w:rsid w:val="0083767B"/>
    <w:rsid w:val="008404D4"/>
    <w:rsid w:val="008407E2"/>
    <w:rsid w:val="00840F2D"/>
    <w:rsid w:val="00842263"/>
    <w:rsid w:val="0084300D"/>
    <w:rsid w:val="00844747"/>
    <w:rsid w:val="0084542F"/>
    <w:rsid w:val="00845606"/>
    <w:rsid w:val="00845AE6"/>
    <w:rsid w:val="0084608A"/>
    <w:rsid w:val="00846561"/>
    <w:rsid w:val="00846F9E"/>
    <w:rsid w:val="008473E4"/>
    <w:rsid w:val="00847557"/>
    <w:rsid w:val="008477DF"/>
    <w:rsid w:val="00847880"/>
    <w:rsid w:val="00850432"/>
    <w:rsid w:val="0085057E"/>
    <w:rsid w:val="00851AAA"/>
    <w:rsid w:val="00851D72"/>
    <w:rsid w:val="0085212A"/>
    <w:rsid w:val="0085267D"/>
    <w:rsid w:val="0085292C"/>
    <w:rsid w:val="00852D2C"/>
    <w:rsid w:val="00852FBD"/>
    <w:rsid w:val="0085347B"/>
    <w:rsid w:val="008540B1"/>
    <w:rsid w:val="0085425D"/>
    <w:rsid w:val="008546FB"/>
    <w:rsid w:val="008547D8"/>
    <w:rsid w:val="008562D8"/>
    <w:rsid w:val="008562E0"/>
    <w:rsid w:val="00856706"/>
    <w:rsid w:val="00856BE8"/>
    <w:rsid w:val="008570CF"/>
    <w:rsid w:val="00857505"/>
    <w:rsid w:val="008576F1"/>
    <w:rsid w:val="00857CC1"/>
    <w:rsid w:val="008600BC"/>
    <w:rsid w:val="008604BC"/>
    <w:rsid w:val="008616FF"/>
    <w:rsid w:val="008623B2"/>
    <w:rsid w:val="0086241E"/>
    <w:rsid w:val="008625C9"/>
    <w:rsid w:val="008625F4"/>
    <w:rsid w:val="0086271C"/>
    <w:rsid w:val="0086310E"/>
    <w:rsid w:val="0086389E"/>
    <w:rsid w:val="00864874"/>
    <w:rsid w:val="0086499C"/>
    <w:rsid w:val="00864D16"/>
    <w:rsid w:val="00865299"/>
    <w:rsid w:val="00866D46"/>
    <w:rsid w:val="00867018"/>
    <w:rsid w:val="00867D73"/>
    <w:rsid w:val="008700B8"/>
    <w:rsid w:val="00870965"/>
    <w:rsid w:val="00870A00"/>
    <w:rsid w:val="00870E66"/>
    <w:rsid w:val="00871382"/>
    <w:rsid w:val="008717E0"/>
    <w:rsid w:val="008718A2"/>
    <w:rsid w:val="008719A5"/>
    <w:rsid w:val="00871A40"/>
    <w:rsid w:val="008729AF"/>
    <w:rsid w:val="0087308A"/>
    <w:rsid w:val="00873815"/>
    <w:rsid w:val="00873832"/>
    <w:rsid w:val="00873E58"/>
    <w:rsid w:val="00874AFF"/>
    <w:rsid w:val="00874BC4"/>
    <w:rsid w:val="00875EB7"/>
    <w:rsid w:val="008768B4"/>
    <w:rsid w:val="00876A26"/>
    <w:rsid w:val="0087733C"/>
    <w:rsid w:val="008775DD"/>
    <w:rsid w:val="0087785C"/>
    <w:rsid w:val="00877C87"/>
    <w:rsid w:val="0088004D"/>
    <w:rsid w:val="00880E76"/>
    <w:rsid w:val="00880F64"/>
    <w:rsid w:val="00881082"/>
    <w:rsid w:val="00881D41"/>
    <w:rsid w:val="00882352"/>
    <w:rsid w:val="00882A81"/>
    <w:rsid w:val="00883690"/>
    <w:rsid w:val="0088381B"/>
    <w:rsid w:val="00883AFC"/>
    <w:rsid w:val="00883F8D"/>
    <w:rsid w:val="00884AB7"/>
    <w:rsid w:val="008857B7"/>
    <w:rsid w:val="00885954"/>
    <w:rsid w:val="00887E68"/>
    <w:rsid w:val="00890263"/>
    <w:rsid w:val="008906BE"/>
    <w:rsid w:val="00890C65"/>
    <w:rsid w:val="00890F8D"/>
    <w:rsid w:val="008914AD"/>
    <w:rsid w:val="00892B1F"/>
    <w:rsid w:val="008932DC"/>
    <w:rsid w:val="008940A2"/>
    <w:rsid w:val="008949CC"/>
    <w:rsid w:val="00894DB9"/>
    <w:rsid w:val="00895320"/>
    <w:rsid w:val="00896379"/>
    <w:rsid w:val="0089654F"/>
    <w:rsid w:val="00896C70"/>
    <w:rsid w:val="0089722C"/>
    <w:rsid w:val="0089760C"/>
    <w:rsid w:val="008A0940"/>
    <w:rsid w:val="008A0C07"/>
    <w:rsid w:val="008A1258"/>
    <w:rsid w:val="008A16BD"/>
    <w:rsid w:val="008A1AEB"/>
    <w:rsid w:val="008A2A49"/>
    <w:rsid w:val="008A2E9E"/>
    <w:rsid w:val="008A38B7"/>
    <w:rsid w:val="008A3CB6"/>
    <w:rsid w:val="008A3CBE"/>
    <w:rsid w:val="008A4B37"/>
    <w:rsid w:val="008A57DD"/>
    <w:rsid w:val="008A58A0"/>
    <w:rsid w:val="008A67A7"/>
    <w:rsid w:val="008A76B6"/>
    <w:rsid w:val="008A7DDE"/>
    <w:rsid w:val="008A7EC1"/>
    <w:rsid w:val="008B020C"/>
    <w:rsid w:val="008B06E2"/>
    <w:rsid w:val="008B10A3"/>
    <w:rsid w:val="008B18C9"/>
    <w:rsid w:val="008B2100"/>
    <w:rsid w:val="008B224E"/>
    <w:rsid w:val="008B3930"/>
    <w:rsid w:val="008B3C0F"/>
    <w:rsid w:val="008B4C12"/>
    <w:rsid w:val="008B4FA4"/>
    <w:rsid w:val="008B513F"/>
    <w:rsid w:val="008B51B4"/>
    <w:rsid w:val="008B51D2"/>
    <w:rsid w:val="008B636F"/>
    <w:rsid w:val="008B6882"/>
    <w:rsid w:val="008B6B6E"/>
    <w:rsid w:val="008B6C6F"/>
    <w:rsid w:val="008B6EA8"/>
    <w:rsid w:val="008B7098"/>
    <w:rsid w:val="008B7613"/>
    <w:rsid w:val="008C0A06"/>
    <w:rsid w:val="008C1547"/>
    <w:rsid w:val="008C1A44"/>
    <w:rsid w:val="008C2638"/>
    <w:rsid w:val="008C2659"/>
    <w:rsid w:val="008C26C4"/>
    <w:rsid w:val="008C2779"/>
    <w:rsid w:val="008C28AD"/>
    <w:rsid w:val="008C2FB7"/>
    <w:rsid w:val="008C4C0E"/>
    <w:rsid w:val="008C4D0C"/>
    <w:rsid w:val="008C4EDA"/>
    <w:rsid w:val="008C55F7"/>
    <w:rsid w:val="008C5770"/>
    <w:rsid w:val="008C57A1"/>
    <w:rsid w:val="008C5A3E"/>
    <w:rsid w:val="008C638B"/>
    <w:rsid w:val="008C63BB"/>
    <w:rsid w:val="008C657E"/>
    <w:rsid w:val="008C6A24"/>
    <w:rsid w:val="008C6BF8"/>
    <w:rsid w:val="008C74E3"/>
    <w:rsid w:val="008D118E"/>
    <w:rsid w:val="008D1451"/>
    <w:rsid w:val="008D17E6"/>
    <w:rsid w:val="008D2381"/>
    <w:rsid w:val="008D27A1"/>
    <w:rsid w:val="008D2A7D"/>
    <w:rsid w:val="008D2B86"/>
    <w:rsid w:val="008D2C37"/>
    <w:rsid w:val="008D2E2F"/>
    <w:rsid w:val="008D41CA"/>
    <w:rsid w:val="008D53CB"/>
    <w:rsid w:val="008D544B"/>
    <w:rsid w:val="008D5739"/>
    <w:rsid w:val="008D66BF"/>
    <w:rsid w:val="008D6CEE"/>
    <w:rsid w:val="008D765F"/>
    <w:rsid w:val="008D770A"/>
    <w:rsid w:val="008D78C7"/>
    <w:rsid w:val="008E0583"/>
    <w:rsid w:val="008E06C8"/>
    <w:rsid w:val="008E0AAD"/>
    <w:rsid w:val="008E1310"/>
    <w:rsid w:val="008E1528"/>
    <w:rsid w:val="008E1714"/>
    <w:rsid w:val="008E1A05"/>
    <w:rsid w:val="008E1B15"/>
    <w:rsid w:val="008E20E5"/>
    <w:rsid w:val="008E2589"/>
    <w:rsid w:val="008E29D1"/>
    <w:rsid w:val="008E2E3A"/>
    <w:rsid w:val="008E30DC"/>
    <w:rsid w:val="008E37E7"/>
    <w:rsid w:val="008E3B77"/>
    <w:rsid w:val="008E4978"/>
    <w:rsid w:val="008E4B5F"/>
    <w:rsid w:val="008E4C6F"/>
    <w:rsid w:val="008E4D17"/>
    <w:rsid w:val="008E55CC"/>
    <w:rsid w:val="008E5DC8"/>
    <w:rsid w:val="008E612A"/>
    <w:rsid w:val="008E6341"/>
    <w:rsid w:val="008E6956"/>
    <w:rsid w:val="008E6DE0"/>
    <w:rsid w:val="008E7718"/>
    <w:rsid w:val="008E77AF"/>
    <w:rsid w:val="008E7E66"/>
    <w:rsid w:val="008F1D01"/>
    <w:rsid w:val="008F1DF6"/>
    <w:rsid w:val="008F2B26"/>
    <w:rsid w:val="008F55C8"/>
    <w:rsid w:val="008F5757"/>
    <w:rsid w:val="008F7501"/>
    <w:rsid w:val="008F799D"/>
    <w:rsid w:val="00900129"/>
    <w:rsid w:val="009004A6"/>
    <w:rsid w:val="0090090A"/>
    <w:rsid w:val="00900C0C"/>
    <w:rsid w:val="00900E43"/>
    <w:rsid w:val="00900FFD"/>
    <w:rsid w:val="0090120B"/>
    <w:rsid w:val="00902239"/>
    <w:rsid w:val="00903693"/>
    <w:rsid w:val="009039C2"/>
    <w:rsid w:val="00904F2D"/>
    <w:rsid w:val="009063BC"/>
    <w:rsid w:val="009068BC"/>
    <w:rsid w:val="0090780F"/>
    <w:rsid w:val="0090788B"/>
    <w:rsid w:val="00910243"/>
    <w:rsid w:val="00910283"/>
    <w:rsid w:val="0091073A"/>
    <w:rsid w:val="00910879"/>
    <w:rsid w:val="00911357"/>
    <w:rsid w:val="00911708"/>
    <w:rsid w:val="00912521"/>
    <w:rsid w:val="00912CF7"/>
    <w:rsid w:val="00913328"/>
    <w:rsid w:val="00913B7A"/>
    <w:rsid w:val="00914B74"/>
    <w:rsid w:val="00914B94"/>
    <w:rsid w:val="00916E55"/>
    <w:rsid w:val="00917E74"/>
    <w:rsid w:val="00920056"/>
    <w:rsid w:val="00920A1A"/>
    <w:rsid w:val="00920B66"/>
    <w:rsid w:val="00920BCD"/>
    <w:rsid w:val="00920E4E"/>
    <w:rsid w:val="00922647"/>
    <w:rsid w:val="009232A6"/>
    <w:rsid w:val="009237D7"/>
    <w:rsid w:val="00923B98"/>
    <w:rsid w:val="00924EDB"/>
    <w:rsid w:val="0092562A"/>
    <w:rsid w:val="00925975"/>
    <w:rsid w:val="009266BD"/>
    <w:rsid w:val="00930D95"/>
    <w:rsid w:val="0093115A"/>
    <w:rsid w:val="00931896"/>
    <w:rsid w:val="00931941"/>
    <w:rsid w:val="00931BA4"/>
    <w:rsid w:val="0093292E"/>
    <w:rsid w:val="00932999"/>
    <w:rsid w:val="00932C92"/>
    <w:rsid w:val="009337AC"/>
    <w:rsid w:val="009338B9"/>
    <w:rsid w:val="00934701"/>
    <w:rsid w:val="00934B3E"/>
    <w:rsid w:val="009352B2"/>
    <w:rsid w:val="0093548A"/>
    <w:rsid w:val="0093652F"/>
    <w:rsid w:val="00937054"/>
    <w:rsid w:val="00940A90"/>
    <w:rsid w:val="00940F4E"/>
    <w:rsid w:val="00941AC7"/>
    <w:rsid w:val="00942831"/>
    <w:rsid w:val="009431EF"/>
    <w:rsid w:val="00943340"/>
    <w:rsid w:val="009435EC"/>
    <w:rsid w:val="00943D1A"/>
    <w:rsid w:val="00944933"/>
    <w:rsid w:val="0094574D"/>
    <w:rsid w:val="00945CB7"/>
    <w:rsid w:val="0094658C"/>
    <w:rsid w:val="00946BFF"/>
    <w:rsid w:val="00947726"/>
    <w:rsid w:val="00947800"/>
    <w:rsid w:val="00950A8A"/>
    <w:rsid w:val="00952061"/>
    <w:rsid w:val="0095227D"/>
    <w:rsid w:val="009525A4"/>
    <w:rsid w:val="00952C34"/>
    <w:rsid w:val="00952E11"/>
    <w:rsid w:val="00953333"/>
    <w:rsid w:val="00953A70"/>
    <w:rsid w:val="00953F45"/>
    <w:rsid w:val="00954406"/>
    <w:rsid w:val="00955607"/>
    <w:rsid w:val="00955793"/>
    <w:rsid w:val="0095594E"/>
    <w:rsid w:val="00957AF5"/>
    <w:rsid w:val="00957CC4"/>
    <w:rsid w:val="00957E19"/>
    <w:rsid w:val="00960BDA"/>
    <w:rsid w:val="00960EE6"/>
    <w:rsid w:val="00961003"/>
    <w:rsid w:val="009619D0"/>
    <w:rsid w:val="009621BE"/>
    <w:rsid w:val="009622D5"/>
    <w:rsid w:val="0096240E"/>
    <w:rsid w:val="0096293D"/>
    <w:rsid w:val="009636D4"/>
    <w:rsid w:val="009640A1"/>
    <w:rsid w:val="009640C0"/>
    <w:rsid w:val="009640FE"/>
    <w:rsid w:val="009643BE"/>
    <w:rsid w:val="00964840"/>
    <w:rsid w:val="00964BBF"/>
    <w:rsid w:val="00965C3A"/>
    <w:rsid w:val="00966724"/>
    <w:rsid w:val="00966938"/>
    <w:rsid w:val="00966AC0"/>
    <w:rsid w:val="00970331"/>
    <w:rsid w:val="00970D2E"/>
    <w:rsid w:val="00970DE8"/>
    <w:rsid w:val="00971624"/>
    <w:rsid w:val="0097248E"/>
    <w:rsid w:val="009729CC"/>
    <w:rsid w:val="00973512"/>
    <w:rsid w:val="0097353F"/>
    <w:rsid w:val="00973A7E"/>
    <w:rsid w:val="00973B2B"/>
    <w:rsid w:val="00973C7F"/>
    <w:rsid w:val="00973EB7"/>
    <w:rsid w:val="00974427"/>
    <w:rsid w:val="009745FD"/>
    <w:rsid w:val="00974FFA"/>
    <w:rsid w:val="009752C0"/>
    <w:rsid w:val="00975336"/>
    <w:rsid w:val="00975798"/>
    <w:rsid w:val="00975CC7"/>
    <w:rsid w:val="00976414"/>
    <w:rsid w:val="00976498"/>
    <w:rsid w:val="009764B5"/>
    <w:rsid w:val="0097651A"/>
    <w:rsid w:val="00976D6E"/>
    <w:rsid w:val="009773C9"/>
    <w:rsid w:val="00977AB7"/>
    <w:rsid w:val="00980559"/>
    <w:rsid w:val="00980611"/>
    <w:rsid w:val="00980D9D"/>
    <w:rsid w:val="009818CA"/>
    <w:rsid w:val="00982BCC"/>
    <w:rsid w:val="009832DC"/>
    <w:rsid w:val="00983355"/>
    <w:rsid w:val="00983860"/>
    <w:rsid w:val="00983C8F"/>
    <w:rsid w:val="009840C0"/>
    <w:rsid w:val="00984322"/>
    <w:rsid w:val="009848DE"/>
    <w:rsid w:val="00984EAC"/>
    <w:rsid w:val="00984FF7"/>
    <w:rsid w:val="009853CF"/>
    <w:rsid w:val="00985465"/>
    <w:rsid w:val="00985B1A"/>
    <w:rsid w:val="009865B9"/>
    <w:rsid w:val="00986781"/>
    <w:rsid w:val="00986B7D"/>
    <w:rsid w:val="00987C39"/>
    <w:rsid w:val="00990BA6"/>
    <w:rsid w:val="00990EE2"/>
    <w:rsid w:val="00990F4D"/>
    <w:rsid w:val="00992389"/>
    <w:rsid w:val="00992DC5"/>
    <w:rsid w:val="00993061"/>
    <w:rsid w:val="009937DD"/>
    <w:rsid w:val="00993EF6"/>
    <w:rsid w:val="0099409A"/>
    <w:rsid w:val="00994251"/>
    <w:rsid w:val="0099513A"/>
    <w:rsid w:val="00995567"/>
    <w:rsid w:val="009957DF"/>
    <w:rsid w:val="00995A50"/>
    <w:rsid w:val="00996EBB"/>
    <w:rsid w:val="00997097"/>
    <w:rsid w:val="0099712F"/>
    <w:rsid w:val="00997788"/>
    <w:rsid w:val="00997FA3"/>
    <w:rsid w:val="009A0CCF"/>
    <w:rsid w:val="009A0F38"/>
    <w:rsid w:val="009A27FF"/>
    <w:rsid w:val="009A2B6B"/>
    <w:rsid w:val="009A2C7E"/>
    <w:rsid w:val="009A4128"/>
    <w:rsid w:val="009A46D3"/>
    <w:rsid w:val="009A4954"/>
    <w:rsid w:val="009A504A"/>
    <w:rsid w:val="009A54C5"/>
    <w:rsid w:val="009A567D"/>
    <w:rsid w:val="009A57D5"/>
    <w:rsid w:val="009A5A0E"/>
    <w:rsid w:val="009A687D"/>
    <w:rsid w:val="009A6ACE"/>
    <w:rsid w:val="009A7701"/>
    <w:rsid w:val="009A78D4"/>
    <w:rsid w:val="009B0526"/>
    <w:rsid w:val="009B0F0F"/>
    <w:rsid w:val="009B0FBD"/>
    <w:rsid w:val="009B17A1"/>
    <w:rsid w:val="009B2E13"/>
    <w:rsid w:val="009B387A"/>
    <w:rsid w:val="009B3B6E"/>
    <w:rsid w:val="009B5100"/>
    <w:rsid w:val="009C058E"/>
    <w:rsid w:val="009C0735"/>
    <w:rsid w:val="009C0F4B"/>
    <w:rsid w:val="009C1540"/>
    <w:rsid w:val="009C1676"/>
    <w:rsid w:val="009C2115"/>
    <w:rsid w:val="009C27D3"/>
    <w:rsid w:val="009C3E6B"/>
    <w:rsid w:val="009C44E9"/>
    <w:rsid w:val="009C573A"/>
    <w:rsid w:val="009C5DBD"/>
    <w:rsid w:val="009C72D5"/>
    <w:rsid w:val="009C76BC"/>
    <w:rsid w:val="009C77FB"/>
    <w:rsid w:val="009C7F8C"/>
    <w:rsid w:val="009D01DD"/>
    <w:rsid w:val="009D151C"/>
    <w:rsid w:val="009D1908"/>
    <w:rsid w:val="009D246B"/>
    <w:rsid w:val="009D3875"/>
    <w:rsid w:val="009D3D50"/>
    <w:rsid w:val="009D40E4"/>
    <w:rsid w:val="009D42D3"/>
    <w:rsid w:val="009D43B2"/>
    <w:rsid w:val="009D4706"/>
    <w:rsid w:val="009D5A6A"/>
    <w:rsid w:val="009D6565"/>
    <w:rsid w:val="009D66DD"/>
    <w:rsid w:val="009D6787"/>
    <w:rsid w:val="009D7471"/>
    <w:rsid w:val="009D780A"/>
    <w:rsid w:val="009D789D"/>
    <w:rsid w:val="009E0460"/>
    <w:rsid w:val="009E11B8"/>
    <w:rsid w:val="009E1509"/>
    <w:rsid w:val="009E1572"/>
    <w:rsid w:val="009E2EA2"/>
    <w:rsid w:val="009E3197"/>
    <w:rsid w:val="009E3508"/>
    <w:rsid w:val="009E40CF"/>
    <w:rsid w:val="009E4330"/>
    <w:rsid w:val="009E51E9"/>
    <w:rsid w:val="009E5907"/>
    <w:rsid w:val="009E64B6"/>
    <w:rsid w:val="009E6C71"/>
    <w:rsid w:val="009E6EE3"/>
    <w:rsid w:val="009E6EFE"/>
    <w:rsid w:val="009E6F06"/>
    <w:rsid w:val="009E7348"/>
    <w:rsid w:val="009E7AA9"/>
    <w:rsid w:val="009F0E59"/>
    <w:rsid w:val="009F1912"/>
    <w:rsid w:val="009F1D5A"/>
    <w:rsid w:val="009F25A3"/>
    <w:rsid w:val="009F28C7"/>
    <w:rsid w:val="009F3669"/>
    <w:rsid w:val="009F5BFD"/>
    <w:rsid w:val="009F66F7"/>
    <w:rsid w:val="009F692A"/>
    <w:rsid w:val="009F6D0A"/>
    <w:rsid w:val="009F7761"/>
    <w:rsid w:val="009F7BB3"/>
    <w:rsid w:val="009F7F58"/>
    <w:rsid w:val="00A0172F"/>
    <w:rsid w:val="00A01DCD"/>
    <w:rsid w:val="00A02687"/>
    <w:rsid w:val="00A027A4"/>
    <w:rsid w:val="00A037E2"/>
    <w:rsid w:val="00A03C45"/>
    <w:rsid w:val="00A05145"/>
    <w:rsid w:val="00A05B0B"/>
    <w:rsid w:val="00A05F12"/>
    <w:rsid w:val="00A06282"/>
    <w:rsid w:val="00A06647"/>
    <w:rsid w:val="00A06C6B"/>
    <w:rsid w:val="00A10816"/>
    <w:rsid w:val="00A1092E"/>
    <w:rsid w:val="00A11123"/>
    <w:rsid w:val="00A11490"/>
    <w:rsid w:val="00A117F4"/>
    <w:rsid w:val="00A13B6A"/>
    <w:rsid w:val="00A13BA1"/>
    <w:rsid w:val="00A142E5"/>
    <w:rsid w:val="00A14302"/>
    <w:rsid w:val="00A14A66"/>
    <w:rsid w:val="00A1524E"/>
    <w:rsid w:val="00A158EC"/>
    <w:rsid w:val="00A15F9F"/>
    <w:rsid w:val="00A163AC"/>
    <w:rsid w:val="00A16DF6"/>
    <w:rsid w:val="00A171DB"/>
    <w:rsid w:val="00A17845"/>
    <w:rsid w:val="00A179C5"/>
    <w:rsid w:val="00A17E54"/>
    <w:rsid w:val="00A17FDC"/>
    <w:rsid w:val="00A20D7A"/>
    <w:rsid w:val="00A21928"/>
    <w:rsid w:val="00A21EBE"/>
    <w:rsid w:val="00A236AE"/>
    <w:rsid w:val="00A2375C"/>
    <w:rsid w:val="00A23809"/>
    <w:rsid w:val="00A23A5B"/>
    <w:rsid w:val="00A23CCD"/>
    <w:rsid w:val="00A24A7C"/>
    <w:rsid w:val="00A24B4B"/>
    <w:rsid w:val="00A24CEE"/>
    <w:rsid w:val="00A2568B"/>
    <w:rsid w:val="00A261BF"/>
    <w:rsid w:val="00A26F7F"/>
    <w:rsid w:val="00A27180"/>
    <w:rsid w:val="00A272A7"/>
    <w:rsid w:val="00A273EE"/>
    <w:rsid w:val="00A277D3"/>
    <w:rsid w:val="00A30B3A"/>
    <w:rsid w:val="00A30C5B"/>
    <w:rsid w:val="00A32C09"/>
    <w:rsid w:val="00A33520"/>
    <w:rsid w:val="00A3363F"/>
    <w:rsid w:val="00A33910"/>
    <w:rsid w:val="00A34705"/>
    <w:rsid w:val="00A34AC1"/>
    <w:rsid w:val="00A34DDF"/>
    <w:rsid w:val="00A35371"/>
    <w:rsid w:val="00A35D0A"/>
    <w:rsid w:val="00A3606E"/>
    <w:rsid w:val="00A36261"/>
    <w:rsid w:val="00A367AB"/>
    <w:rsid w:val="00A375EF"/>
    <w:rsid w:val="00A376B4"/>
    <w:rsid w:val="00A406BB"/>
    <w:rsid w:val="00A4102E"/>
    <w:rsid w:val="00A41739"/>
    <w:rsid w:val="00A41C40"/>
    <w:rsid w:val="00A42B29"/>
    <w:rsid w:val="00A42B41"/>
    <w:rsid w:val="00A446DF"/>
    <w:rsid w:val="00A451A2"/>
    <w:rsid w:val="00A455D6"/>
    <w:rsid w:val="00A4585C"/>
    <w:rsid w:val="00A45A3B"/>
    <w:rsid w:val="00A45B8E"/>
    <w:rsid w:val="00A46E0E"/>
    <w:rsid w:val="00A46F6D"/>
    <w:rsid w:val="00A46F93"/>
    <w:rsid w:val="00A47083"/>
    <w:rsid w:val="00A4784A"/>
    <w:rsid w:val="00A508FE"/>
    <w:rsid w:val="00A509F2"/>
    <w:rsid w:val="00A50CC4"/>
    <w:rsid w:val="00A515AC"/>
    <w:rsid w:val="00A51A13"/>
    <w:rsid w:val="00A51E51"/>
    <w:rsid w:val="00A51E65"/>
    <w:rsid w:val="00A523E2"/>
    <w:rsid w:val="00A52686"/>
    <w:rsid w:val="00A52797"/>
    <w:rsid w:val="00A52AEC"/>
    <w:rsid w:val="00A52DF7"/>
    <w:rsid w:val="00A53164"/>
    <w:rsid w:val="00A53FA5"/>
    <w:rsid w:val="00A547B3"/>
    <w:rsid w:val="00A549C0"/>
    <w:rsid w:val="00A54CFA"/>
    <w:rsid w:val="00A5559C"/>
    <w:rsid w:val="00A55E78"/>
    <w:rsid w:val="00A56EAA"/>
    <w:rsid w:val="00A57121"/>
    <w:rsid w:val="00A57A87"/>
    <w:rsid w:val="00A57F24"/>
    <w:rsid w:val="00A60E59"/>
    <w:rsid w:val="00A61A2B"/>
    <w:rsid w:val="00A61F26"/>
    <w:rsid w:val="00A62989"/>
    <w:rsid w:val="00A63094"/>
    <w:rsid w:val="00A6398F"/>
    <w:rsid w:val="00A63AC6"/>
    <w:rsid w:val="00A63DC6"/>
    <w:rsid w:val="00A64201"/>
    <w:rsid w:val="00A643B2"/>
    <w:rsid w:val="00A648A0"/>
    <w:rsid w:val="00A64935"/>
    <w:rsid w:val="00A65EAC"/>
    <w:rsid w:val="00A66F4B"/>
    <w:rsid w:val="00A677D1"/>
    <w:rsid w:val="00A67A2C"/>
    <w:rsid w:val="00A70215"/>
    <w:rsid w:val="00A7190A"/>
    <w:rsid w:val="00A71B72"/>
    <w:rsid w:val="00A71D1D"/>
    <w:rsid w:val="00A7209C"/>
    <w:rsid w:val="00A73423"/>
    <w:rsid w:val="00A74D57"/>
    <w:rsid w:val="00A75786"/>
    <w:rsid w:val="00A75EBD"/>
    <w:rsid w:val="00A75F70"/>
    <w:rsid w:val="00A76347"/>
    <w:rsid w:val="00A76556"/>
    <w:rsid w:val="00A76776"/>
    <w:rsid w:val="00A76813"/>
    <w:rsid w:val="00A769E9"/>
    <w:rsid w:val="00A774FC"/>
    <w:rsid w:val="00A775D6"/>
    <w:rsid w:val="00A77A90"/>
    <w:rsid w:val="00A80FCB"/>
    <w:rsid w:val="00A81598"/>
    <w:rsid w:val="00A8162F"/>
    <w:rsid w:val="00A81BF5"/>
    <w:rsid w:val="00A81E98"/>
    <w:rsid w:val="00A82DC0"/>
    <w:rsid w:val="00A83155"/>
    <w:rsid w:val="00A831DE"/>
    <w:rsid w:val="00A83403"/>
    <w:rsid w:val="00A839EF"/>
    <w:rsid w:val="00A83A62"/>
    <w:rsid w:val="00A83FD4"/>
    <w:rsid w:val="00A848B7"/>
    <w:rsid w:val="00A85769"/>
    <w:rsid w:val="00A86341"/>
    <w:rsid w:val="00A86E56"/>
    <w:rsid w:val="00A871D6"/>
    <w:rsid w:val="00A87653"/>
    <w:rsid w:val="00A903B8"/>
    <w:rsid w:val="00A91763"/>
    <w:rsid w:val="00A925EC"/>
    <w:rsid w:val="00A93204"/>
    <w:rsid w:val="00A936FC"/>
    <w:rsid w:val="00A9388E"/>
    <w:rsid w:val="00A93FED"/>
    <w:rsid w:val="00A9431B"/>
    <w:rsid w:val="00A96171"/>
    <w:rsid w:val="00AA0C8C"/>
    <w:rsid w:val="00AA11CF"/>
    <w:rsid w:val="00AA1BF9"/>
    <w:rsid w:val="00AA20DB"/>
    <w:rsid w:val="00AA2AE8"/>
    <w:rsid w:val="00AA3085"/>
    <w:rsid w:val="00AA318A"/>
    <w:rsid w:val="00AA32FE"/>
    <w:rsid w:val="00AA3434"/>
    <w:rsid w:val="00AA3E24"/>
    <w:rsid w:val="00AA55F1"/>
    <w:rsid w:val="00AA64CC"/>
    <w:rsid w:val="00AA653C"/>
    <w:rsid w:val="00AA654A"/>
    <w:rsid w:val="00AA6F96"/>
    <w:rsid w:val="00AB063A"/>
    <w:rsid w:val="00AB0B12"/>
    <w:rsid w:val="00AB111A"/>
    <w:rsid w:val="00AB13E8"/>
    <w:rsid w:val="00AB1E1D"/>
    <w:rsid w:val="00AB1E8C"/>
    <w:rsid w:val="00AB23A4"/>
    <w:rsid w:val="00AB289A"/>
    <w:rsid w:val="00AB2961"/>
    <w:rsid w:val="00AB36A1"/>
    <w:rsid w:val="00AB3C7D"/>
    <w:rsid w:val="00AB43C6"/>
    <w:rsid w:val="00AB4E16"/>
    <w:rsid w:val="00AB67CB"/>
    <w:rsid w:val="00AB6C50"/>
    <w:rsid w:val="00AB75BF"/>
    <w:rsid w:val="00AB75EA"/>
    <w:rsid w:val="00AC001C"/>
    <w:rsid w:val="00AC0759"/>
    <w:rsid w:val="00AC1292"/>
    <w:rsid w:val="00AC277F"/>
    <w:rsid w:val="00AC2CCD"/>
    <w:rsid w:val="00AC56C3"/>
    <w:rsid w:val="00AC5F3E"/>
    <w:rsid w:val="00AC6A9B"/>
    <w:rsid w:val="00AC72F0"/>
    <w:rsid w:val="00AC7BB3"/>
    <w:rsid w:val="00AC7CA1"/>
    <w:rsid w:val="00AD0AE0"/>
    <w:rsid w:val="00AD0C4D"/>
    <w:rsid w:val="00AD1B5F"/>
    <w:rsid w:val="00AD28F7"/>
    <w:rsid w:val="00AD2A58"/>
    <w:rsid w:val="00AD2DC0"/>
    <w:rsid w:val="00AD2F35"/>
    <w:rsid w:val="00AD3168"/>
    <w:rsid w:val="00AD329C"/>
    <w:rsid w:val="00AD3907"/>
    <w:rsid w:val="00AD3B28"/>
    <w:rsid w:val="00AD4B18"/>
    <w:rsid w:val="00AD5026"/>
    <w:rsid w:val="00AD5316"/>
    <w:rsid w:val="00AD57A8"/>
    <w:rsid w:val="00AD60C1"/>
    <w:rsid w:val="00AD6DB1"/>
    <w:rsid w:val="00AD7688"/>
    <w:rsid w:val="00AD7C2D"/>
    <w:rsid w:val="00AE0455"/>
    <w:rsid w:val="00AE064C"/>
    <w:rsid w:val="00AE1158"/>
    <w:rsid w:val="00AE11FA"/>
    <w:rsid w:val="00AE1241"/>
    <w:rsid w:val="00AE1838"/>
    <w:rsid w:val="00AE1AB7"/>
    <w:rsid w:val="00AE1F0F"/>
    <w:rsid w:val="00AE2E4A"/>
    <w:rsid w:val="00AE457B"/>
    <w:rsid w:val="00AE4845"/>
    <w:rsid w:val="00AE4AA7"/>
    <w:rsid w:val="00AE4ABE"/>
    <w:rsid w:val="00AE4BDB"/>
    <w:rsid w:val="00AE4D23"/>
    <w:rsid w:val="00AE4E2B"/>
    <w:rsid w:val="00AE5749"/>
    <w:rsid w:val="00AE5A85"/>
    <w:rsid w:val="00AE5C12"/>
    <w:rsid w:val="00AE63ED"/>
    <w:rsid w:val="00AE643A"/>
    <w:rsid w:val="00AE6FD4"/>
    <w:rsid w:val="00AE752E"/>
    <w:rsid w:val="00AE7C87"/>
    <w:rsid w:val="00AE7D6D"/>
    <w:rsid w:val="00AF019A"/>
    <w:rsid w:val="00AF0ACB"/>
    <w:rsid w:val="00AF1330"/>
    <w:rsid w:val="00AF1E3A"/>
    <w:rsid w:val="00AF1F43"/>
    <w:rsid w:val="00AF28CA"/>
    <w:rsid w:val="00AF2B4C"/>
    <w:rsid w:val="00AF4231"/>
    <w:rsid w:val="00AF451B"/>
    <w:rsid w:val="00AF47DC"/>
    <w:rsid w:val="00AF6110"/>
    <w:rsid w:val="00AF64A7"/>
    <w:rsid w:val="00B00538"/>
    <w:rsid w:val="00B00D50"/>
    <w:rsid w:val="00B01507"/>
    <w:rsid w:val="00B01604"/>
    <w:rsid w:val="00B01A4A"/>
    <w:rsid w:val="00B01AE9"/>
    <w:rsid w:val="00B01CBA"/>
    <w:rsid w:val="00B02B8C"/>
    <w:rsid w:val="00B035CE"/>
    <w:rsid w:val="00B04079"/>
    <w:rsid w:val="00B041FB"/>
    <w:rsid w:val="00B0583B"/>
    <w:rsid w:val="00B05B08"/>
    <w:rsid w:val="00B05D1F"/>
    <w:rsid w:val="00B05E5D"/>
    <w:rsid w:val="00B05FD5"/>
    <w:rsid w:val="00B060B6"/>
    <w:rsid w:val="00B06844"/>
    <w:rsid w:val="00B06F39"/>
    <w:rsid w:val="00B07F33"/>
    <w:rsid w:val="00B07F6A"/>
    <w:rsid w:val="00B104AF"/>
    <w:rsid w:val="00B107AC"/>
    <w:rsid w:val="00B114B2"/>
    <w:rsid w:val="00B11A0C"/>
    <w:rsid w:val="00B12295"/>
    <w:rsid w:val="00B123E8"/>
    <w:rsid w:val="00B12915"/>
    <w:rsid w:val="00B12F54"/>
    <w:rsid w:val="00B1315C"/>
    <w:rsid w:val="00B131B4"/>
    <w:rsid w:val="00B13AFB"/>
    <w:rsid w:val="00B1476D"/>
    <w:rsid w:val="00B149D2"/>
    <w:rsid w:val="00B15533"/>
    <w:rsid w:val="00B167A9"/>
    <w:rsid w:val="00B16B40"/>
    <w:rsid w:val="00B16D88"/>
    <w:rsid w:val="00B16E6E"/>
    <w:rsid w:val="00B17992"/>
    <w:rsid w:val="00B202A1"/>
    <w:rsid w:val="00B20CCC"/>
    <w:rsid w:val="00B2123D"/>
    <w:rsid w:val="00B213F2"/>
    <w:rsid w:val="00B21721"/>
    <w:rsid w:val="00B22934"/>
    <w:rsid w:val="00B246E5"/>
    <w:rsid w:val="00B251F4"/>
    <w:rsid w:val="00B25909"/>
    <w:rsid w:val="00B26495"/>
    <w:rsid w:val="00B26540"/>
    <w:rsid w:val="00B26D23"/>
    <w:rsid w:val="00B307F9"/>
    <w:rsid w:val="00B315B2"/>
    <w:rsid w:val="00B316A1"/>
    <w:rsid w:val="00B31931"/>
    <w:rsid w:val="00B31EE8"/>
    <w:rsid w:val="00B322CE"/>
    <w:rsid w:val="00B32421"/>
    <w:rsid w:val="00B3272B"/>
    <w:rsid w:val="00B32D2C"/>
    <w:rsid w:val="00B3393F"/>
    <w:rsid w:val="00B340FF"/>
    <w:rsid w:val="00B34F24"/>
    <w:rsid w:val="00B34F72"/>
    <w:rsid w:val="00B3560D"/>
    <w:rsid w:val="00B35B06"/>
    <w:rsid w:val="00B3623E"/>
    <w:rsid w:val="00B36966"/>
    <w:rsid w:val="00B36E71"/>
    <w:rsid w:val="00B37969"/>
    <w:rsid w:val="00B419FF"/>
    <w:rsid w:val="00B41B67"/>
    <w:rsid w:val="00B41FD4"/>
    <w:rsid w:val="00B42028"/>
    <w:rsid w:val="00B4269D"/>
    <w:rsid w:val="00B4280D"/>
    <w:rsid w:val="00B43659"/>
    <w:rsid w:val="00B43B6D"/>
    <w:rsid w:val="00B43EB7"/>
    <w:rsid w:val="00B44CD4"/>
    <w:rsid w:val="00B45264"/>
    <w:rsid w:val="00B452F1"/>
    <w:rsid w:val="00B463C0"/>
    <w:rsid w:val="00B4704C"/>
    <w:rsid w:val="00B50A96"/>
    <w:rsid w:val="00B50B42"/>
    <w:rsid w:val="00B51747"/>
    <w:rsid w:val="00B51B7C"/>
    <w:rsid w:val="00B51E7B"/>
    <w:rsid w:val="00B52448"/>
    <w:rsid w:val="00B524AA"/>
    <w:rsid w:val="00B52A44"/>
    <w:rsid w:val="00B531EB"/>
    <w:rsid w:val="00B5394A"/>
    <w:rsid w:val="00B53D29"/>
    <w:rsid w:val="00B54773"/>
    <w:rsid w:val="00B547EB"/>
    <w:rsid w:val="00B54AC4"/>
    <w:rsid w:val="00B54D0D"/>
    <w:rsid w:val="00B54DEE"/>
    <w:rsid w:val="00B5507E"/>
    <w:rsid w:val="00B55114"/>
    <w:rsid w:val="00B5523A"/>
    <w:rsid w:val="00B57880"/>
    <w:rsid w:val="00B60235"/>
    <w:rsid w:val="00B6025B"/>
    <w:rsid w:val="00B604D0"/>
    <w:rsid w:val="00B60798"/>
    <w:rsid w:val="00B60800"/>
    <w:rsid w:val="00B60C9E"/>
    <w:rsid w:val="00B60CFD"/>
    <w:rsid w:val="00B612D2"/>
    <w:rsid w:val="00B617FF"/>
    <w:rsid w:val="00B61F83"/>
    <w:rsid w:val="00B620F0"/>
    <w:rsid w:val="00B62225"/>
    <w:rsid w:val="00B63D72"/>
    <w:rsid w:val="00B63EF2"/>
    <w:rsid w:val="00B64632"/>
    <w:rsid w:val="00B64942"/>
    <w:rsid w:val="00B64F42"/>
    <w:rsid w:val="00B65B86"/>
    <w:rsid w:val="00B65BEE"/>
    <w:rsid w:val="00B66B79"/>
    <w:rsid w:val="00B671BD"/>
    <w:rsid w:val="00B674BB"/>
    <w:rsid w:val="00B67530"/>
    <w:rsid w:val="00B6778A"/>
    <w:rsid w:val="00B67E43"/>
    <w:rsid w:val="00B70372"/>
    <w:rsid w:val="00B711EE"/>
    <w:rsid w:val="00B713CB"/>
    <w:rsid w:val="00B71976"/>
    <w:rsid w:val="00B71D7A"/>
    <w:rsid w:val="00B7215D"/>
    <w:rsid w:val="00B73A34"/>
    <w:rsid w:val="00B741AA"/>
    <w:rsid w:val="00B747CF"/>
    <w:rsid w:val="00B752AC"/>
    <w:rsid w:val="00B75E06"/>
    <w:rsid w:val="00B767C1"/>
    <w:rsid w:val="00B803CA"/>
    <w:rsid w:val="00B811C1"/>
    <w:rsid w:val="00B8162B"/>
    <w:rsid w:val="00B8225C"/>
    <w:rsid w:val="00B826A9"/>
    <w:rsid w:val="00B82E1E"/>
    <w:rsid w:val="00B83097"/>
    <w:rsid w:val="00B8325F"/>
    <w:rsid w:val="00B83ECE"/>
    <w:rsid w:val="00B840CA"/>
    <w:rsid w:val="00B8471A"/>
    <w:rsid w:val="00B8482A"/>
    <w:rsid w:val="00B84BE3"/>
    <w:rsid w:val="00B84FDB"/>
    <w:rsid w:val="00B854A2"/>
    <w:rsid w:val="00B87F60"/>
    <w:rsid w:val="00B904B0"/>
    <w:rsid w:val="00B90C75"/>
    <w:rsid w:val="00B90E59"/>
    <w:rsid w:val="00B915AE"/>
    <w:rsid w:val="00B91C41"/>
    <w:rsid w:val="00B91EDC"/>
    <w:rsid w:val="00B93238"/>
    <w:rsid w:val="00B93DAB"/>
    <w:rsid w:val="00B93EA8"/>
    <w:rsid w:val="00B93F99"/>
    <w:rsid w:val="00B940FD"/>
    <w:rsid w:val="00B94DA8"/>
    <w:rsid w:val="00B952CF"/>
    <w:rsid w:val="00B956A8"/>
    <w:rsid w:val="00B95ED1"/>
    <w:rsid w:val="00B96973"/>
    <w:rsid w:val="00B97040"/>
    <w:rsid w:val="00B97F54"/>
    <w:rsid w:val="00BA0678"/>
    <w:rsid w:val="00BA06E2"/>
    <w:rsid w:val="00BA0764"/>
    <w:rsid w:val="00BA0D8A"/>
    <w:rsid w:val="00BA1296"/>
    <w:rsid w:val="00BA1355"/>
    <w:rsid w:val="00BA1C62"/>
    <w:rsid w:val="00BA2314"/>
    <w:rsid w:val="00BA28E6"/>
    <w:rsid w:val="00BA3DCE"/>
    <w:rsid w:val="00BA3E37"/>
    <w:rsid w:val="00BA4065"/>
    <w:rsid w:val="00BA4ED5"/>
    <w:rsid w:val="00BA5293"/>
    <w:rsid w:val="00BA52AF"/>
    <w:rsid w:val="00BA53F8"/>
    <w:rsid w:val="00BA552E"/>
    <w:rsid w:val="00BA5590"/>
    <w:rsid w:val="00BA6608"/>
    <w:rsid w:val="00BA6662"/>
    <w:rsid w:val="00BA7071"/>
    <w:rsid w:val="00BA7332"/>
    <w:rsid w:val="00BA7CF0"/>
    <w:rsid w:val="00BB10E5"/>
    <w:rsid w:val="00BB1F8D"/>
    <w:rsid w:val="00BB246D"/>
    <w:rsid w:val="00BB2601"/>
    <w:rsid w:val="00BB2959"/>
    <w:rsid w:val="00BB2E65"/>
    <w:rsid w:val="00BB472F"/>
    <w:rsid w:val="00BB554E"/>
    <w:rsid w:val="00BB71DF"/>
    <w:rsid w:val="00BB75D1"/>
    <w:rsid w:val="00BB78B1"/>
    <w:rsid w:val="00BB7E87"/>
    <w:rsid w:val="00BC1AD4"/>
    <w:rsid w:val="00BC1B43"/>
    <w:rsid w:val="00BC28B3"/>
    <w:rsid w:val="00BC2ECB"/>
    <w:rsid w:val="00BC3211"/>
    <w:rsid w:val="00BC3A68"/>
    <w:rsid w:val="00BC40C9"/>
    <w:rsid w:val="00BC4965"/>
    <w:rsid w:val="00BC531C"/>
    <w:rsid w:val="00BC5397"/>
    <w:rsid w:val="00BC61E5"/>
    <w:rsid w:val="00BC674F"/>
    <w:rsid w:val="00BC69FC"/>
    <w:rsid w:val="00BC6D91"/>
    <w:rsid w:val="00BC7503"/>
    <w:rsid w:val="00BC7C2D"/>
    <w:rsid w:val="00BC7F8E"/>
    <w:rsid w:val="00BD17E8"/>
    <w:rsid w:val="00BD1B0F"/>
    <w:rsid w:val="00BD280E"/>
    <w:rsid w:val="00BD33AE"/>
    <w:rsid w:val="00BD3C50"/>
    <w:rsid w:val="00BD76DA"/>
    <w:rsid w:val="00BD78AA"/>
    <w:rsid w:val="00BD7C03"/>
    <w:rsid w:val="00BD7CBC"/>
    <w:rsid w:val="00BE0A9C"/>
    <w:rsid w:val="00BE1505"/>
    <w:rsid w:val="00BE1632"/>
    <w:rsid w:val="00BE174A"/>
    <w:rsid w:val="00BE1B7A"/>
    <w:rsid w:val="00BE1DAC"/>
    <w:rsid w:val="00BE1E57"/>
    <w:rsid w:val="00BE2D96"/>
    <w:rsid w:val="00BE339B"/>
    <w:rsid w:val="00BE46F6"/>
    <w:rsid w:val="00BE489A"/>
    <w:rsid w:val="00BE4E28"/>
    <w:rsid w:val="00BE510A"/>
    <w:rsid w:val="00BE5282"/>
    <w:rsid w:val="00BE5933"/>
    <w:rsid w:val="00BE5B81"/>
    <w:rsid w:val="00BE5E35"/>
    <w:rsid w:val="00BE619E"/>
    <w:rsid w:val="00BE6DD1"/>
    <w:rsid w:val="00BE6E5F"/>
    <w:rsid w:val="00BF0BFA"/>
    <w:rsid w:val="00BF19E6"/>
    <w:rsid w:val="00BF1DE7"/>
    <w:rsid w:val="00BF1E1C"/>
    <w:rsid w:val="00BF1F01"/>
    <w:rsid w:val="00BF1FC6"/>
    <w:rsid w:val="00BF21DB"/>
    <w:rsid w:val="00BF261B"/>
    <w:rsid w:val="00BF27E5"/>
    <w:rsid w:val="00BF2901"/>
    <w:rsid w:val="00BF32CD"/>
    <w:rsid w:val="00BF472F"/>
    <w:rsid w:val="00BF4A4A"/>
    <w:rsid w:val="00BF5422"/>
    <w:rsid w:val="00BF5582"/>
    <w:rsid w:val="00BF56F0"/>
    <w:rsid w:val="00BF5877"/>
    <w:rsid w:val="00BF60A2"/>
    <w:rsid w:val="00BF6B7F"/>
    <w:rsid w:val="00BF6CC9"/>
    <w:rsid w:val="00BF7E14"/>
    <w:rsid w:val="00C005D9"/>
    <w:rsid w:val="00C006BE"/>
    <w:rsid w:val="00C00814"/>
    <w:rsid w:val="00C00C24"/>
    <w:rsid w:val="00C00CAE"/>
    <w:rsid w:val="00C00DB6"/>
    <w:rsid w:val="00C02F28"/>
    <w:rsid w:val="00C03BE5"/>
    <w:rsid w:val="00C03DDC"/>
    <w:rsid w:val="00C03FB0"/>
    <w:rsid w:val="00C0407C"/>
    <w:rsid w:val="00C04C06"/>
    <w:rsid w:val="00C06464"/>
    <w:rsid w:val="00C0656C"/>
    <w:rsid w:val="00C0687B"/>
    <w:rsid w:val="00C0699E"/>
    <w:rsid w:val="00C07A2E"/>
    <w:rsid w:val="00C07AA8"/>
    <w:rsid w:val="00C10A43"/>
    <w:rsid w:val="00C116D7"/>
    <w:rsid w:val="00C11C2F"/>
    <w:rsid w:val="00C11D23"/>
    <w:rsid w:val="00C1237D"/>
    <w:rsid w:val="00C1277E"/>
    <w:rsid w:val="00C1292D"/>
    <w:rsid w:val="00C12B79"/>
    <w:rsid w:val="00C131F2"/>
    <w:rsid w:val="00C138ED"/>
    <w:rsid w:val="00C148D4"/>
    <w:rsid w:val="00C14EE0"/>
    <w:rsid w:val="00C15471"/>
    <w:rsid w:val="00C1584D"/>
    <w:rsid w:val="00C15C04"/>
    <w:rsid w:val="00C15C6A"/>
    <w:rsid w:val="00C15EF8"/>
    <w:rsid w:val="00C162DB"/>
    <w:rsid w:val="00C2058A"/>
    <w:rsid w:val="00C20DFF"/>
    <w:rsid w:val="00C20F21"/>
    <w:rsid w:val="00C21D91"/>
    <w:rsid w:val="00C21E04"/>
    <w:rsid w:val="00C22584"/>
    <w:rsid w:val="00C232F9"/>
    <w:rsid w:val="00C25EC4"/>
    <w:rsid w:val="00C269CE"/>
    <w:rsid w:val="00C27679"/>
    <w:rsid w:val="00C30EEE"/>
    <w:rsid w:val="00C31B5D"/>
    <w:rsid w:val="00C31F50"/>
    <w:rsid w:val="00C33175"/>
    <w:rsid w:val="00C33283"/>
    <w:rsid w:val="00C339C7"/>
    <w:rsid w:val="00C33C38"/>
    <w:rsid w:val="00C33F8D"/>
    <w:rsid w:val="00C34DD4"/>
    <w:rsid w:val="00C34FEA"/>
    <w:rsid w:val="00C361F8"/>
    <w:rsid w:val="00C3636F"/>
    <w:rsid w:val="00C367B4"/>
    <w:rsid w:val="00C3729E"/>
    <w:rsid w:val="00C37456"/>
    <w:rsid w:val="00C37DCF"/>
    <w:rsid w:val="00C40694"/>
    <w:rsid w:val="00C410DC"/>
    <w:rsid w:val="00C41238"/>
    <w:rsid w:val="00C4149B"/>
    <w:rsid w:val="00C4338C"/>
    <w:rsid w:val="00C4365E"/>
    <w:rsid w:val="00C4391E"/>
    <w:rsid w:val="00C441EB"/>
    <w:rsid w:val="00C44908"/>
    <w:rsid w:val="00C44B8E"/>
    <w:rsid w:val="00C45A2E"/>
    <w:rsid w:val="00C462AC"/>
    <w:rsid w:val="00C46552"/>
    <w:rsid w:val="00C46A06"/>
    <w:rsid w:val="00C46EC2"/>
    <w:rsid w:val="00C46F32"/>
    <w:rsid w:val="00C504AE"/>
    <w:rsid w:val="00C5112F"/>
    <w:rsid w:val="00C51C29"/>
    <w:rsid w:val="00C51E5C"/>
    <w:rsid w:val="00C51F26"/>
    <w:rsid w:val="00C51F33"/>
    <w:rsid w:val="00C52463"/>
    <w:rsid w:val="00C52518"/>
    <w:rsid w:val="00C539E6"/>
    <w:rsid w:val="00C55251"/>
    <w:rsid w:val="00C554B5"/>
    <w:rsid w:val="00C55D67"/>
    <w:rsid w:val="00C55DB9"/>
    <w:rsid w:val="00C55EC3"/>
    <w:rsid w:val="00C563C0"/>
    <w:rsid w:val="00C56633"/>
    <w:rsid w:val="00C57A78"/>
    <w:rsid w:val="00C57B35"/>
    <w:rsid w:val="00C57FA5"/>
    <w:rsid w:val="00C6084A"/>
    <w:rsid w:val="00C617AF"/>
    <w:rsid w:val="00C6246E"/>
    <w:rsid w:val="00C62F1B"/>
    <w:rsid w:val="00C64A8A"/>
    <w:rsid w:val="00C656C0"/>
    <w:rsid w:val="00C66081"/>
    <w:rsid w:val="00C6612A"/>
    <w:rsid w:val="00C66224"/>
    <w:rsid w:val="00C674A9"/>
    <w:rsid w:val="00C67644"/>
    <w:rsid w:val="00C70317"/>
    <w:rsid w:val="00C70929"/>
    <w:rsid w:val="00C70F76"/>
    <w:rsid w:val="00C71534"/>
    <w:rsid w:val="00C718FE"/>
    <w:rsid w:val="00C71991"/>
    <w:rsid w:val="00C71ACC"/>
    <w:rsid w:val="00C71D7C"/>
    <w:rsid w:val="00C72107"/>
    <w:rsid w:val="00C725CF"/>
    <w:rsid w:val="00C72AD3"/>
    <w:rsid w:val="00C73B7D"/>
    <w:rsid w:val="00C7417F"/>
    <w:rsid w:val="00C74225"/>
    <w:rsid w:val="00C743EE"/>
    <w:rsid w:val="00C74428"/>
    <w:rsid w:val="00C74582"/>
    <w:rsid w:val="00C749EB"/>
    <w:rsid w:val="00C74B36"/>
    <w:rsid w:val="00C771C7"/>
    <w:rsid w:val="00C778F0"/>
    <w:rsid w:val="00C77F37"/>
    <w:rsid w:val="00C77F65"/>
    <w:rsid w:val="00C80214"/>
    <w:rsid w:val="00C8043D"/>
    <w:rsid w:val="00C80953"/>
    <w:rsid w:val="00C81370"/>
    <w:rsid w:val="00C81E66"/>
    <w:rsid w:val="00C81E94"/>
    <w:rsid w:val="00C82D8F"/>
    <w:rsid w:val="00C830FB"/>
    <w:rsid w:val="00C83DF0"/>
    <w:rsid w:val="00C84519"/>
    <w:rsid w:val="00C847FA"/>
    <w:rsid w:val="00C854BC"/>
    <w:rsid w:val="00C85F98"/>
    <w:rsid w:val="00C863FC"/>
    <w:rsid w:val="00C8647A"/>
    <w:rsid w:val="00C86516"/>
    <w:rsid w:val="00C86746"/>
    <w:rsid w:val="00C86E63"/>
    <w:rsid w:val="00C86FE8"/>
    <w:rsid w:val="00C8741C"/>
    <w:rsid w:val="00C905BB"/>
    <w:rsid w:val="00C92E86"/>
    <w:rsid w:val="00C92F85"/>
    <w:rsid w:val="00C9332D"/>
    <w:rsid w:val="00C9333D"/>
    <w:rsid w:val="00C938B8"/>
    <w:rsid w:val="00C93E73"/>
    <w:rsid w:val="00C94844"/>
    <w:rsid w:val="00C94E76"/>
    <w:rsid w:val="00C9527B"/>
    <w:rsid w:val="00C95A01"/>
    <w:rsid w:val="00C95BAA"/>
    <w:rsid w:val="00C95E7C"/>
    <w:rsid w:val="00C968AD"/>
    <w:rsid w:val="00C96FF1"/>
    <w:rsid w:val="00C97062"/>
    <w:rsid w:val="00C97248"/>
    <w:rsid w:val="00C97369"/>
    <w:rsid w:val="00CA000A"/>
    <w:rsid w:val="00CA028A"/>
    <w:rsid w:val="00CA1970"/>
    <w:rsid w:val="00CA259F"/>
    <w:rsid w:val="00CA276D"/>
    <w:rsid w:val="00CA4061"/>
    <w:rsid w:val="00CA41C7"/>
    <w:rsid w:val="00CA4341"/>
    <w:rsid w:val="00CA44AB"/>
    <w:rsid w:val="00CA471A"/>
    <w:rsid w:val="00CA4AD2"/>
    <w:rsid w:val="00CA4B34"/>
    <w:rsid w:val="00CA4DFB"/>
    <w:rsid w:val="00CA5FBB"/>
    <w:rsid w:val="00CA62F9"/>
    <w:rsid w:val="00CA679B"/>
    <w:rsid w:val="00CA6A6C"/>
    <w:rsid w:val="00CA6EBE"/>
    <w:rsid w:val="00CA739C"/>
    <w:rsid w:val="00CA74E0"/>
    <w:rsid w:val="00CA79D7"/>
    <w:rsid w:val="00CA7B39"/>
    <w:rsid w:val="00CB07C4"/>
    <w:rsid w:val="00CB0DE0"/>
    <w:rsid w:val="00CB1147"/>
    <w:rsid w:val="00CB2D83"/>
    <w:rsid w:val="00CB2F0A"/>
    <w:rsid w:val="00CB315C"/>
    <w:rsid w:val="00CB3235"/>
    <w:rsid w:val="00CB42B2"/>
    <w:rsid w:val="00CB4676"/>
    <w:rsid w:val="00CB51E5"/>
    <w:rsid w:val="00CB5F5C"/>
    <w:rsid w:val="00CB60AE"/>
    <w:rsid w:val="00CB648D"/>
    <w:rsid w:val="00CB65DE"/>
    <w:rsid w:val="00CB674C"/>
    <w:rsid w:val="00CB6CC1"/>
    <w:rsid w:val="00CB7478"/>
    <w:rsid w:val="00CC0FDA"/>
    <w:rsid w:val="00CC1311"/>
    <w:rsid w:val="00CC277B"/>
    <w:rsid w:val="00CC4887"/>
    <w:rsid w:val="00CC4E85"/>
    <w:rsid w:val="00CC5633"/>
    <w:rsid w:val="00CC5C9B"/>
    <w:rsid w:val="00CC6367"/>
    <w:rsid w:val="00CC6734"/>
    <w:rsid w:val="00CC67B1"/>
    <w:rsid w:val="00CC7991"/>
    <w:rsid w:val="00CC7A85"/>
    <w:rsid w:val="00CC7B2D"/>
    <w:rsid w:val="00CD0326"/>
    <w:rsid w:val="00CD1351"/>
    <w:rsid w:val="00CD13C7"/>
    <w:rsid w:val="00CD165F"/>
    <w:rsid w:val="00CD2632"/>
    <w:rsid w:val="00CD2A6F"/>
    <w:rsid w:val="00CD2BF8"/>
    <w:rsid w:val="00CD3240"/>
    <w:rsid w:val="00CD3552"/>
    <w:rsid w:val="00CD35CB"/>
    <w:rsid w:val="00CD377C"/>
    <w:rsid w:val="00CD44EF"/>
    <w:rsid w:val="00CD4A65"/>
    <w:rsid w:val="00CD5C99"/>
    <w:rsid w:val="00CD62E2"/>
    <w:rsid w:val="00CD6538"/>
    <w:rsid w:val="00CD717B"/>
    <w:rsid w:val="00CD73F0"/>
    <w:rsid w:val="00CD7889"/>
    <w:rsid w:val="00CD78D6"/>
    <w:rsid w:val="00CD79F8"/>
    <w:rsid w:val="00CD7E51"/>
    <w:rsid w:val="00CE04BE"/>
    <w:rsid w:val="00CE0671"/>
    <w:rsid w:val="00CE0779"/>
    <w:rsid w:val="00CE0D2C"/>
    <w:rsid w:val="00CE156E"/>
    <w:rsid w:val="00CE16C0"/>
    <w:rsid w:val="00CE182D"/>
    <w:rsid w:val="00CE1D9C"/>
    <w:rsid w:val="00CE2BB8"/>
    <w:rsid w:val="00CE325F"/>
    <w:rsid w:val="00CE3728"/>
    <w:rsid w:val="00CE3959"/>
    <w:rsid w:val="00CE476F"/>
    <w:rsid w:val="00CE4AE6"/>
    <w:rsid w:val="00CE4C6C"/>
    <w:rsid w:val="00CE5EF5"/>
    <w:rsid w:val="00CE5F60"/>
    <w:rsid w:val="00CE737C"/>
    <w:rsid w:val="00CE76FD"/>
    <w:rsid w:val="00CE7F79"/>
    <w:rsid w:val="00CF0B8A"/>
    <w:rsid w:val="00CF0D8D"/>
    <w:rsid w:val="00CF1281"/>
    <w:rsid w:val="00CF13C6"/>
    <w:rsid w:val="00CF13F3"/>
    <w:rsid w:val="00CF1F74"/>
    <w:rsid w:val="00CF41EC"/>
    <w:rsid w:val="00CF4252"/>
    <w:rsid w:val="00CF48F5"/>
    <w:rsid w:val="00CF4AF9"/>
    <w:rsid w:val="00CF58FE"/>
    <w:rsid w:val="00CF6A86"/>
    <w:rsid w:val="00CF6C9D"/>
    <w:rsid w:val="00CF766A"/>
    <w:rsid w:val="00D01382"/>
    <w:rsid w:val="00D02008"/>
    <w:rsid w:val="00D0206E"/>
    <w:rsid w:val="00D02685"/>
    <w:rsid w:val="00D02CDC"/>
    <w:rsid w:val="00D03010"/>
    <w:rsid w:val="00D04112"/>
    <w:rsid w:val="00D043B4"/>
    <w:rsid w:val="00D044B8"/>
    <w:rsid w:val="00D05169"/>
    <w:rsid w:val="00D05A2D"/>
    <w:rsid w:val="00D05FB0"/>
    <w:rsid w:val="00D060E9"/>
    <w:rsid w:val="00D062EE"/>
    <w:rsid w:val="00D06726"/>
    <w:rsid w:val="00D06B7A"/>
    <w:rsid w:val="00D10CCF"/>
    <w:rsid w:val="00D12753"/>
    <w:rsid w:val="00D13148"/>
    <w:rsid w:val="00D1336B"/>
    <w:rsid w:val="00D13B54"/>
    <w:rsid w:val="00D13DA6"/>
    <w:rsid w:val="00D1483D"/>
    <w:rsid w:val="00D15798"/>
    <w:rsid w:val="00D15997"/>
    <w:rsid w:val="00D1621B"/>
    <w:rsid w:val="00D1668C"/>
    <w:rsid w:val="00D17349"/>
    <w:rsid w:val="00D17867"/>
    <w:rsid w:val="00D21666"/>
    <w:rsid w:val="00D21B91"/>
    <w:rsid w:val="00D22E4F"/>
    <w:rsid w:val="00D2321D"/>
    <w:rsid w:val="00D2427A"/>
    <w:rsid w:val="00D24ECE"/>
    <w:rsid w:val="00D26285"/>
    <w:rsid w:val="00D26C16"/>
    <w:rsid w:val="00D279AD"/>
    <w:rsid w:val="00D30B3E"/>
    <w:rsid w:val="00D312EF"/>
    <w:rsid w:val="00D324A1"/>
    <w:rsid w:val="00D3295B"/>
    <w:rsid w:val="00D32CDE"/>
    <w:rsid w:val="00D331A6"/>
    <w:rsid w:val="00D333B0"/>
    <w:rsid w:val="00D33449"/>
    <w:rsid w:val="00D33E32"/>
    <w:rsid w:val="00D345BA"/>
    <w:rsid w:val="00D34973"/>
    <w:rsid w:val="00D352BC"/>
    <w:rsid w:val="00D35CAE"/>
    <w:rsid w:val="00D3669C"/>
    <w:rsid w:val="00D367D8"/>
    <w:rsid w:val="00D37411"/>
    <w:rsid w:val="00D400ED"/>
    <w:rsid w:val="00D400FD"/>
    <w:rsid w:val="00D407BC"/>
    <w:rsid w:val="00D416F8"/>
    <w:rsid w:val="00D42AF9"/>
    <w:rsid w:val="00D432AF"/>
    <w:rsid w:val="00D436FC"/>
    <w:rsid w:val="00D437EF"/>
    <w:rsid w:val="00D43D10"/>
    <w:rsid w:val="00D4439E"/>
    <w:rsid w:val="00D44AB3"/>
    <w:rsid w:val="00D44EFD"/>
    <w:rsid w:val="00D4637C"/>
    <w:rsid w:val="00D46BE1"/>
    <w:rsid w:val="00D4710B"/>
    <w:rsid w:val="00D479BB"/>
    <w:rsid w:val="00D5086E"/>
    <w:rsid w:val="00D513F7"/>
    <w:rsid w:val="00D514FA"/>
    <w:rsid w:val="00D5184A"/>
    <w:rsid w:val="00D51B3A"/>
    <w:rsid w:val="00D51B89"/>
    <w:rsid w:val="00D51E2C"/>
    <w:rsid w:val="00D53412"/>
    <w:rsid w:val="00D539E9"/>
    <w:rsid w:val="00D53CEE"/>
    <w:rsid w:val="00D53FB2"/>
    <w:rsid w:val="00D544DD"/>
    <w:rsid w:val="00D55B0C"/>
    <w:rsid w:val="00D55B8F"/>
    <w:rsid w:val="00D570AD"/>
    <w:rsid w:val="00D5772F"/>
    <w:rsid w:val="00D57DDF"/>
    <w:rsid w:val="00D5F207"/>
    <w:rsid w:val="00D6041B"/>
    <w:rsid w:val="00D60A5E"/>
    <w:rsid w:val="00D61842"/>
    <w:rsid w:val="00D626F8"/>
    <w:rsid w:val="00D62814"/>
    <w:rsid w:val="00D63095"/>
    <w:rsid w:val="00D63097"/>
    <w:rsid w:val="00D636B1"/>
    <w:rsid w:val="00D64513"/>
    <w:rsid w:val="00D64C53"/>
    <w:rsid w:val="00D6543A"/>
    <w:rsid w:val="00D656BB"/>
    <w:rsid w:val="00D66FC1"/>
    <w:rsid w:val="00D6733C"/>
    <w:rsid w:val="00D673C1"/>
    <w:rsid w:val="00D677B6"/>
    <w:rsid w:val="00D70D3A"/>
    <w:rsid w:val="00D710C1"/>
    <w:rsid w:val="00D7144D"/>
    <w:rsid w:val="00D71B7A"/>
    <w:rsid w:val="00D727CE"/>
    <w:rsid w:val="00D72DAB"/>
    <w:rsid w:val="00D73382"/>
    <w:rsid w:val="00D737DE"/>
    <w:rsid w:val="00D741BC"/>
    <w:rsid w:val="00D74AEE"/>
    <w:rsid w:val="00D750B5"/>
    <w:rsid w:val="00D758D6"/>
    <w:rsid w:val="00D76112"/>
    <w:rsid w:val="00D76E7C"/>
    <w:rsid w:val="00D77643"/>
    <w:rsid w:val="00D77B46"/>
    <w:rsid w:val="00D77F3E"/>
    <w:rsid w:val="00D811D6"/>
    <w:rsid w:val="00D8145B"/>
    <w:rsid w:val="00D82869"/>
    <w:rsid w:val="00D82C16"/>
    <w:rsid w:val="00D83123"/>
    <w:rsid w:val="00D83641"/>
    <w:rsid w:val="00D8387E"/>
    <w:rsid w:val="00D83951"/>
    <w:rsid w:val="00D853A9"/>
    <w:rsid w:val="00D855D6"/>
    <w:rsid w:val="00D85B09"/>
    <w:rsid w:val="00D860C7"/>
    <w:rsid w:val="00D863D7"/>
    <w:rsid w:val="00D86D45"/>
    <w:rsid w:val="00D870B7"/>
    <w:rsid w:val="00D905D9"/>
    <w:rsid w:val="00D905E9"/>
    <w:rsid w:val="00D912D5"/>
    <w:rsid w:val="00D9145B"/>
    <w:rsid w:val="00D914B1"/>
    <w:rsid w:val="00D9190F"/>
    <w:rsid w:val="00D92BF7"/>
    <w:rsid w:val="00D92D8B"/>
    <w:rsid w:val="00D93102"/>
    <w:rsid w:val="00D93971"/>
    <w:rsid w:val="00D94560"/>
    <w:rsid w:val="00D94DB6"/>
    <w:rsid w:val="00D95BF2"/>
    <w:rsid w:val="00D95EA5"/>
    <w:rsid w:val="00D967BB"/>
    <w:rsid w:val="00D96B71"/>
    <w:rsid w:val="00D97BBC"/>
    <w:rsid w:val="00D97F67"/>
    <w:rsid w:val="00D97F87"/>
    <w:rsid w:val="00DA0443"/>
    <w:rsid w:val="00DA04E0"/>
    <w:rsid w:val="00DA0C39"/>
    <w:rsid w:val="00DA18D1"/>
    <w:rsid w:val="00DA191C"/>
    <w:rsid w:val="00DA26E5"/>
    <w:rsid w:val="00DA2736"/>
    <w:rsid w:val="00DA2B58"/>
    <w:rsid w:val="00DA2D26"/>
    <w:rsid w:val="00DA3546"/>
    <w:rsid w:val="00DA35BE"/>
    <w:rsid w:val="00DA3644"/>
    <w:rsid w:val="00DA377B"/>
    <w:rsid w:val="00DA3822"/>
    <w:rsid w:val="00DA3F67"/>
    <w:rsid w:val="00DA56D2"/>
    <w:rsid w:val="00DA5A29"/>
    <w:rsid w:val="00DA655D"/>
    <w:rsid w:val="00DA6DA9"/>
    <w:rsid w:val="00DB022B"/>
    <w:rsid w:val="00DB02F7"/>
    <w:rsid w:val="00DB0EEF"/>
    <w:rsid w:val="00DB1041"/>
    <w:rsid w:val="00DB1FE7"/>
    <w:rsid w:val="00DB2255"/>
    <w:rsid w:val="00DB2FB5"/>
    <w:rsid w:val="00DB2FC6"/>
    <w:rsid w:val="00DB3251"/>
    <w:rsid w:val="00DB438E"/>
    <w:rsid w:val="00DB4518"/>
    <w:rsid w:val="00DB506A"/>
    <w:rsid w:val="00DB51D7"/>
    <w:rsid w:val="00DB56A6"/>
    <w:rsid w:val="00DB6F11"/>
    <w:rsid w:val="00DC1495"/>
    <w:rsid w:val="00DC1915"/>
    <w:rsid w:val="00DC1FBA"/>
    <w:rsid w:val="00DC2DAE"/>
    <w:rsid w:val="00DC312C"/>
    <w:rsid w:val="00DC3C32"/>
    <w:rsid w:val="00DC44FB"/>
    <w:rsid w:val="00DC4EC5"/>
    <w:rsid w:val="00DC5001"/>
    <w:rsid w:val="00DC532F"/>
    <w:rsid w:val="00DC540E"/>
    <w:rsid w:val="00DC5CDC"/>
    <w:rsid w:val="00DC63B8"/>
    <w:rsid w:val="00DC68AB"/>
    <w:rsid w:val="00DC7782"/>
    <w:rsid w:val="00DC7DDA"/>
    <w:rsid w:val="00DC7E5A"/>
    <w:rsid w:val="00DC7E5B"/>
    <w:rsid w:val="00DC7E96"/>
    <w:rsid w:val="00DD13D8"/>
    <w:rsid w:val="00DD156F"/>
    <w:rsid w:val="00DD19E6"/>
    <w:rsid w:val="00DD19F5"/>
    <w:rsid w:val="00DD1E98"/>
    <w:rsid w:val="00DD2875"/>
    <w:rsid w:val="00DD2A94"/>
    <w:rsid w:val="00DD2BE6"/>
    <w:rsid w:val="00DD2C71"/>
    <w:rsid w:val="00DD33E7"/>
    <w:rsid w:val="00DD4F89"/>
    <w:rsid w:val="00DD4FB3"/>
    <w:rsid w:val="00DD6259"/>
    <w:rsid w:val="00DD65C4"/>
    <w:rsid w:val="00DD7311"/>
    <w:rsid w:val="00DD74BB"/>
    <w:rsid w:val="00DD791E"/>
    <w:rsid w:val="00DE0110"/>
    <w:rsid w:val="00DE0535"/>
    <w:rsid w:val="00DE0541"/>
    <w:rsid w:val="00DE0BA7"/>
    <w:rsid w:val="00DE0E30"/>
    <w:rsid w:val="00DE0EFA"/>
    <w:rsid w:val="00DE1895"/>
    <w:rsid w:val="00DE2E52"/>
    <w:rsid w:val="00DE2F24"/>
    <w:rsid w:val="00DE30B5"/>
    <w:rsid w:val="00DE3403"/>
    <w:rsid w:val="00DE3A7D"/>
    <w:rsid w:val="00DE3C95"/>
    <w:rsid w:val="00DE3E27"/>
    <w:rsid w:val="00DE4070"/>
    <w:rsid w:val="00DE4927"/>
    <w:rsid w:val="00DE4BF8"/>
    <w:rsid w:val="00DE4FF1"/>
    <w:rsid w:val="00DE5602"/>
    <w:rsid w:val="00DE574D"/>
    <w:rsid w:val="00DE6056"/>
    <w:rsid w:val="00DE726B"/>
    <w:rsid w:val="00DF07EB"/>
    <w:rsid w:val="00DF0F37"/>
    <w:rsid w:val="00DF2654"/>
    <w:rsid w:val="00DF313A"/>
    <w:rsid w:val="00DF39C3"/>
    <w:rsid w:val="00DF3B29"/>
    <w:rsid w:val="00DF4085"/>
    <w:rsid w:val="00DF4399"/>
    <w:rsid w:val="00DF4B9E"/>
    <w:rsid w:val="00DF4F52"/>
    <w:rsid w:val="00DF55A4"/>
    <w:rsid w:val="00DF5913"/>
    <w:rsid w:val="00DF5F30"/>
    <w:rsid w:val="00DF76C5"/>
    <w:rsid w:val="00DF794E"/>
    <w:rsid w:val="00DF7A8A"/>
    <w:rsid w:val="00E009CB"/>
    <w:rsid w:val="00E00D3E"/>
    <w:rsid w:val="00E015F9"/>
    <w:rsid w:val="00E01C42"/>
    <w:rsid w:val="00E0221F"/>
    <w:rsid w:val="00E02375"/>
    <w:rsid w:val="00E0334E"/>
    <w:rsid w:val="00E03613"/>
    <w:rsid w:val="00E03FB4"/>
    <w:rsid w:val="00E04141"/>
    <w:rsid w:val="00E0419F"/>
    <w:rsid w:val="00E04278"/>
    <w:rsid w:val="00E042FE"/>
    <w:rsid w:val="00E04968"/>
    <w:rsid w:val="00E053EB"/>
    <w:rsid w:val="00E05BCC"/>
    <w:rsid w:val="00E05CB2"/>
    <w:rsid w:val="00E05E6F"/>
    <w:rsid w:val="00E05EB2"/>
    <w:rsid w:val="00E06A34"/>
    <w:rsid w:val="00E06BFB"/>
    <w:rsid w:val="00E077EE"/>
    <w:rsid w:val="00E100AE"/>
    <w:rsid w:val="00E10149"/>
    <w:rsid w:val="00E1034D"/>
    <w:rsid w:val="00E10DF0"/>
    <w:rsid w:val="00E125D9"/>
    <w:rsid w:val="00E128F3"/>
    <w:rsid w:val="00E13102"/>
    <w:rsid w:val="00E13A68"/>
    <w:rsid w:val="00E13E43"/>
    <w:rsid w:val="00E14912"/>
    <w:rsid w:val="00E14D42"/>
    <w:rsid w:val="00E1657A"/>
    <w:rsid w:val="00E16778"/>
    <w:rsid w:val="00E178DD"/>
    <w:rsid w:val="00E17941"/>
    <w:rsid w:val="00E17C5A"/>
    <w:rsid w:val="00E20745"/>
    <w:rsid w:val="00E212F8"/>
    <w:rsid w:val="00E214FC"/>
    <w:rsid w:val="00E215E7"/>
    <w:rsid w:val="00E21F4C"/>
    <w:rsid w:val="00E2200F"/>
    <w:rsid w:val="00E2295C"/>
    <w:rsid w:val="00E22B19"/>
    <w:rsid w:val="00E2321B"/>
    <w:rsid w:val="00E23324"/>
    <w:rsid w:val="00E23DDA"/>
    <w:rsid w:val="00E24555"/>
    <w:rsid w:val="00E24A72"/>
    <w:rsid w:val="00E24F62"/>
    <w:rsid w:val="00E252D4"/>
    <w:rsid w:val="00E26215"/>
    <w:rsid w:val="00E2762E"/>
    <w:rsid w:val="00E3067D"/>
    <w:rsid w:val="00E30844"/>
    <w:rsid w:val="00E31098"/>
    <w:rsid w:val="00E313B3"/>
    <w:rsid w:val="00E316D8"/>
    <w:rsid w:val="00E3222E"/>
    <w:rsid w:val="00E323ED"/>
    <w:rsid w:val="00E32675"/>
    <w:rsid w:val="00E32D10"/>
    <w:rsid w:val="00E32E84"/>
    <w:rsid w:val="00E33296"/>
    <w:rsid w:val="00E33606"/>
    <w:rsid w:val="00E33E6A"/>
    <w:rsid w:val="00E33F95"/>
    <w:rsid w:val="00E34124"/>
    <w:rsid w:val="00E343FB"/>
    <w:rsid w:val="00E345E9"/>
    <w:rsid w:val="00E3471E"/>
    <w:rsid w:val="00E34BF0"/>
    <w:rsid w:val="00E35BAD"/>
    <w:rsid w:val="00E3714D"/>
    <w:rsid w:val="00E4021B"/>
    <w:rsid w:val="00E4057B"/>
    <w:rsid w:val="00E40F80"/>
    <w:rsid w:val="00E410A3"/>
    <w:rsid w:val="00E4115C"/>
    <w:rsid w:val="00E41AD1"/>
    <w:rsid w:val="00E41D0D"/>
    <w:rsid w:val="00E432AB"/>
    <w:rsid w:val="00E435F7"/>
    <w:rsid w:val="00E44D87"/>
    <w:rsid w:val="00E452F1"/>
    <w:rsid w:val="00E45866"/>
    <w:rsid w:val="00E45DDA"/>
    <w:rsid w:val="00E45F9C"/>
    <w:rsid w:val="00E4601F"/>
    <w:rsid w:val="00E4675C"/>
    <w:rsid w:val="00E468AB"/>
    <w:rsid w:val="00E474B7"/>
    <w:rsid w:val="00E4783E"/>
    <w:rsid w:val="00E5043E"/>
    <w:rsid w:val="00E505B3"/>
    <w:rsid w:val="00E50D98"/>
    <w:rsid w:val="00E5130B"/>
    <w:rsid w:val="00E52040"/>
    <w:rsid w:val="00E526EB"/>
    <w:rsid w:val="00E5409A"/>
    <w:rsid w:val="00E540FE"/>
    <w:rsid w:val="00E5413E"/>
    <w:rsid w:val="00E5507A"/>
    <w:rsid w:val="00E561D1"/>
    <w:rsid w:val="00E56B83"/>
    <w:rsid w:val="00E578EC"/>
    <w:rsid w:val="00E57C04"/>
    <w:rsid w:val="00E60575"/>
    <w:rsid w:val="00E61574"/>
    <w:rsid w:val="00E61690"/>
    <w:rsid w:val="00E61AEC"/>
    <w:rsid w:val="00E6239C"/>
    <w:rsid w:val="00E627F7"/>
    <w:rsid w:val="00E63BB0"/>
    <w:rsid w:val="00E63D14"/>
    <w:rsid w:val="00E64179"/>
    <w:rsid w:val="00E643F9"/>
    <w:rsid w:val="00E64602"/>
    <w:rsid w:val="00E6489F"/>
    <w:rsid w:val="00E64A11"/>
    <w:rsid w:val="00E64AA3"/>
    <w:rsid w:val="00E65977"/>
    <w:rsid w:val="00E65D1E"/>
    <w:rsid w:val="00E65F77"/>
    <w:rsid w:val="00E664BF"/>
    <w:rsid w:val="00E66A4B"/>
    <w:rsid w:val="00E66DDE"/>
    <w:rsid w:val="00E6711E"/>
    <w:rsid w:val="00E67A90"/>
    <w:rsid w:val="00E67E23"/>
    <w:rsid w:val="00E7013C"/>
    <w:rsid w:val="00E71C0A"/>
    <w:rsid w:val="00E71D6B"/>
    <w:rsid w:val="00E72F53"/>
    <w:rsid w:val="00E7340B"/>
    <w:rsid w:val="00E735A7"/>
    <w:rsid w:val="00E76430"/>
    <w:rsid w:val="00E76492"/>
    <w:rsid w:val="00E7670E"/>
    <w:rsid w:val="00E80A40"/>
    <w:rsid w:val="00E80E06"/>
    <w:rsid w:val="00E817BF"/>
    <w:rsid w:val="00E835ED"/>
    <w:rsid w:val="00E85994"/>
    <w:rsid w:val="00E8627D"/>
    <w:rsid w:val="00E862F1"/>
    <w:rsid w:val="00E86678"/>
    <w:rsid w:val="00E870A7"/>
    <w:rsid w:val="00E8778C"/>
    <w:rsid w:val="00E90700"/>
    <w:rsid w:val="00E9292F"/>
    <w:rsid w:val="00E92C93"/>
    <w:rsid w:val="00E92D3D"/>
    <w:rsid w:val="00E9301F"/>
    <w:rsid w:val="00E946F8"/>
    <w:rsid w:val="00E94CDF"/>
    <w:rsid w:val="00E9601F"/>
    <w:rsid w:val="00E96107"/>
    <w:rsid w:val="00E96EE9"/>
    <w:rsid w:val="00E97512"/>
    <w:rsid w:val="00E978E4"/>
    <w:rsid w:val="00EA0725"/>
    <w:rsid w:val="00EA116F"/>
    <w:rsid w:val="00EA1853"/>
    <w:rsid w:val="00EA1E2C"/>
    <w:rsid w:val="00EA2508"/>
    <w:rsid w:val="00EA2529"/>
    <w:rsid w:val="00EA299B"/>
    <w:rsid w:val="00EA4071"/>
    <w:rsid w:val="00EA6BDC"/>
    <w:rsid w:val="00EB06C8"/>
    <w:rsid w:val="00EB080E"/>
    <w:rsid w:val="00EB10AC"/>
    <w:rsid w:val="00EB149F"/>
    <w:rsid w:val="00EB179B"/>
    <w:rsid w:val="00EB1D25"/>
    <w:rsid w:val="00EB1E55"/>
    <w:rsid w:val="00EB2037"/>
    <w:rsid w:val="00EB2631"/>
    <w:rsid w:val="00EB39D9"/>
    <w:rsid w:val="00EB55A7"/>
    <w:rsid w:val="00EB577A"/>
    <w:rsid w:val="00EB5EEC"/>
    <w:rsid w:val="00EB6488"/>
    <w:rsid w:val="00EB7108"/>
    <w:rsid w:val="00EC12C9"/>
    <w:rsid w:val="00EC14C7"/>
    <w:rsid w:val="00EC1AF1"/>
    <w:rsid w:val="00EC2429"/>
    <w:rsid w:val="00EC439D"/>
    <w:rsid w:val="00EC4604"/>
    <w:rsid w:val="00EC462F"/>
    <w:rsid w:val="00EC4687"/>
    <w:rsid w:val="00EC49A0"/>
    <w:rsid w:val="00EC505F"/>
    <w:rsid w:val="00EC51D3"/>
    <w:rsid w:val="00EC591E"/>
    <w:rsid w:val="00EC59EA"/>
    <w:rsid w:val="00EC6B41"/>
    <w:rsid w:val="00EC6FBE"/>
    <w:rsid w:val="00EC7CDD"/>
    <w:rsid w:val="00EC7D3B"/>
    <w:rsid w:val="00ED0A1C"/>
    <w:rsid w:val="00ED230B"/>
    <w:rsid w:val="00ED2C2F"/>
    <w:rsid w:val="00ED312A"/>
    <w:rsid w:val="00ED326C"/>
    <w:rsid w:val="00ED4447"/>
    <w:rsid w:val="00ED6179"/>
    <w:rsid w:val="00ED7B8A"/>
    <w:rsid w:val="00EE1BAA"/>
    <w:rsid w:val="00EE2C60"/>
    <w:rsid w:val="00EE3C2F"/>
    <w:rsid w:val="00EE3CBE"/>
    <w:rsid w:val="00EE441E"/>
    <w:rsid w:val="00EE47B3"/>
    <w:rsid w:val="00EE49E4"/>
    <w:rsid w:val="00EE4D8F"/>
    <w:rsid w:val="00EE521D"/>
    <w:rsid w:val="00EE6483"/>
    <w:rsid w:val="00EE6632"/>
    <w:rsid w:val="00EE6971"/>
    <w:rsid w:val="00EE7069"/>
    <w:rsid w:val="00EE70AE"/>
    <w:rsid w:val="00EE7333"/>
    <w:rsid w:val="00EE78E8"/>
    <w:rsid w:val="00EE7C38"/>
    <w:rsid w:val="00EE7E58"/>
    <w:rsid w:val="00EE7EF1"/>
    <w:rsid w:val="00EE7F0F"/>
    <w:rsid w:val="00EE7F45"/>
    <w:rsid w:val="00EF04AB"/>
    <w:rsid w:val="00EF14A8"/>
    <w:rsid w:val="00EF1B03"/>
    <w:rsid w:val="00EF209F"/>
    <w:rsid w:val="00EF2CFD"/>
    <w:rsid w:val="00EF2DB4"/>
    <w:rsid w:val="00EF3887"/>
    <w:rsid w:val="00EF394C"/>
    <w:rsid w:val="00EF3A9A"/>
    <w:rsid w:val="00EF3AA0"/>
    <w:rsid w:val="00EF464A"/>
    <w:rsid w:val="00EF47FA"/>
    <w:rsid w:val="00EF4F39"/>
    <w:rsid w:val="00EF635B"/>
    <w:rsid w:val="00EF6607"/>
    <w:rsid w:val="00EF6DA6"/>
    <w:rsid w:val="00EF6EA7"/>
    <w:rsid w:val="00EF7029"/>
    <w:rsid w:val="00EF7932"/>
    <w:rsid w:val="00F001F7"/>
    <w:rsid w:val="00F00476"/>
    <w:rsid w:val="00F00660"/>
    <w:rsid w:val="00F00C2C"/>
    <w:rsid w:val="00F01085"/>
    <w:rsid w:val="00F0148C"/>
    <w:rsid w:val="00F01C90"/>
    <w:rsid w:val="00F02085"/>
    <w:rsid w:val="00F025F9"/>
    <w:rsid w:val="00F03016"/>
    <w:rsid w:val="00F03300"/>
    <w:rsid w:val="00F034F5"/>
    <w:rsid w:val="00F043C7"/>
    <w:rsid w:val="00F0454A"/>
    <w:rsid w:val="00F0581C"/>
    <w:rsid w:val="00F066D0"/>
    <w:rsid w:val="00F06738"/>
    <w:rsid w:val="00F0680F"/>
    <w:rsid w:val="00F068C8"/>
    <w:rsid w:val="00F06E3D"/>
    <w:rsid w:val="00F07312"/>
    <w:rsid w:val="00F07677"/>
    <w:rsid w:val="00F07FD5"/>
    <w:rsid w:val="00F108D1"/>
    <w:rsid w:val="00F11228"/>
    <w:rsid w:val="00F123C0"/>
    <w:rsid w:val="00F12536"/>
    <w:rsid w:val="00F13D8E"/>
    <w:rsid w:val="00F1461E"/>
    <w:rsid w:val="00F14B21"/>
    <w:rsid w:val="00F14F09"/>
    <w:rsid w:val="00F151BB"/>
    <w:rsid w:val="00F152BD"/>
    <w:rsid w:val="00F15370"/>
    <w:rsid w:val="00F15E78"/>
    <w:rsid w:val="00F16871"/>
    <w:rsid w:val="00F20CFF"/>
    <w:rsid w:val="00F21BAD"/>
    <w:rsid w:val="00F22230"/>
    <w:rsid w:val="00F22AC9"/>
    <w:rsid w:val="00F23020"/>
    <w:rsid w:val="00F23530"/>
    <w:rsid w:val="00F24356"/>
    <w:rsid w:val="00F243E5"/>
    <w:rsid w:val="00F25E60"/>
    <w:rsid w:val="00F263C0"/>
    <w:rsid w:val="00F263F0"/>
    <w:rsid w:val="00F27717"/>
    <w:rsid w:val="00F27994"/>
    <w:rsid w:val="00F30BB6"/>
    <w:rsid w:val="00F31664"/>
    <w:rsid w:val="00F31F39"/>
    <w:rsid w:val="00F33891"/>
    <w:rsid w:val="00F344CB"/>
    <w:rsid w:val="00F3540A"/>
    <w:rsid w:val="00F3573D"/>
    <w:rsid w:val="00F35CAB"/>
    <w:rsid w:val="00F35D20"/>
    <w:rsid w:val="00F40165"/>
    <w:rsid w:val="00F41AE7"/>
    <w:rsid w:val="00F42509"/>
    <w:rsid w:val="00F43A6F"/>
    <w:rsid w:val="00F44335"/>
    <w:rsid w:val="00F44599"/>
    <w:rsid w:val="00F44A53"/>
    <w:rsid w:val="00F45993"/>
    <w:rsid w:val="00F45C2B"/>
    <w:rsid w:val="00F503A1"/>
    <w:rsid w:val="00F50525"/>
    <w:rsid w:val="00F50807"/>
    <w:rsid w:val="00F50D05"/>
    <w:rsid w:val="00F513E2"/>
    <w:rsid w:val="00F52637"/>
    <w:rsid w:val="00F527C0"/>
    <w:rsid w:val="00F52972"/>
    <w:rsid w:val="00F52A35"/>
    <w:rsid w:val="00F54143"/>
    <w:rsid w:val="00F543C6"/>
    <w:rsid w:val="00F549BC"/>
    <w:rsid w:val="00F55259"/>
    <w:rsid w:val="00F55591"/>
    <w:rsid w:val="00F56175"/>
    <w:rsid w:val="00F56374"/>
    <w:rsid w:val="00F563E1"/>
    <w:rsid w:val="00F56784"/>
    <w:rsid w:val="00F5678D"/>
    <w:rsid w:val="00F567F2"/>
    <w:rsid w:val="00F5682A"/>
    <w:rsid w:val="00F56A0D"/>
    <w:rsid w:val="00F57BD9"/>
    <w:rsid w:val="00F6012C"/>
    <w:rsid w:val="00F60150"/>
    <w:rsid w:val="00F60A31"/>
    <w:rsid w:val="00F60C53"/>
    <w:rsid w:val="00F60D25"/>
    <w:rsid w:val="00F619D5"/>
    <w:rsid w:val="00F62611"/>
    <w:rsid w:val="00F63246"/>
    <w:rsid w:val="00F64AF8"/>
    <w:rsid w:val="00F6541D"/>
    <w:rsid w:val="00F65E7B"/>
    <w:rsid w:val="00F673B1"/>
    <w:rsid w:val="00F6754C"/>
    <w:rsid w:val="00F67A1A"/>
    <w:rsid w:val="00F67FA3"/>
    <w:rsid w:val="00F702CC"/>
    <w:rsid w:val="00F7042A"/>
    <w:rsid w:val="00F7059A"/>
    <w:rsid w:val="00F70F99"/>
    <w:rsid w:val="00F71846"/>
    <w:rsid w:val="00F720DA"/>
    <w:rsid w:val="00F723B6"/>
    <w:rsid w:val="00F72637"/>
    <w:rsid w:val="00F72B41"/>
    <w:rsid w:val="00F74673"/>
    <w:rsid w:val="00F7550B"/>
    <w:rsid w:val="00F76A30"/>
    <w:rsid w:val="00F77496"/>
    <w:rsid w:val="00F80654"/>
    <w:rsid w:val="00F80C3B"/>
    <w:rsid w:val="00F81111"/>
    <w:rsid w:val="00F8164D"/>
    <w:rsid w:val="00F81E14"/>
    <w:rsid w:val="00F821D8"/>
    <w:rsid w:val="00F822C5"/>
    <w:rsid w:val="00F82A75"/>
    <w:rsid w:val="00F82B8E"/>
    <w:rsid w:val="00F82C65"/>
    <w:rsid w:val="00F83668"/>
    <w:rsid w:val="00F83D7F"/>
    <w:rsid w:val="00F84B84"/>
    <w:rsid w:val="00F851EF"/>
    <w:rsid w:val="00F86874"/>
    <w:rsid w:val="00F8724F"/>
    <w:rsid w:val="00F87455"/>
    <w:rsid w:val="00F91A3C"/>
    <w:rsid w:val="00F9215D"/>
    <w:rsid w:val="00F92281"/>
    <w:rsid w:val="00F92490"/>
    <w:rsid w:val="00F92AB0"/>
    <w:rsid w:val="00F94C6F"/>
    <w:rsid w:val="00F95EBF"/>
    <w:rsid w:val="00F96B09"/>
    <w:rsid w:val="00F96DA6"/>
    <w:rsid w:val="00F97E45"/>
    <w:rsid w:val="00F97FBB"/>
    <w:rsid w:val="00FA0391"/>
    <w:rsid w:val="00FA079A"/>
    <w:rsid w:val="00FA0FAA"/>
    <w:rsid w:val="00FA10C8"/>
    <w:rsid w:val="00FA13E7"/>
    <w:rsid w:val="00FA2487"/>
    <w:rsid w:val="00FA2DFE"/>
    <w:rsid w:val="00FA3066"/>
    <w:rsid w:val="00FA3ADB"/>
    <w:rsid w:val="00FA3F60"/>
    <w:rsid w:val="00FA4029"/>
    <w:rsid w:val="00FA4B3E"/>
    <w:rsid w:val="00FA4E7E"/>
    <w:rsid w:val="00FA55B0"/>
    <w:rsid w:val="00FA5ADB"/>
    <w:rsid w:val="00FA5CA2"/>
    <w:rsid w:val="00FA5DEA"/>
    <w:rsid w:val="00FA5E43"/>
    <w:rsid w:val="00FA681D"/>
    <w:rsid w:val="00FA7592"/>
    <w:rsid w:val="00FA7E31"/>
    <w:rsid w:val="00FB0898"/>
    <w:rsid w:val="00FB0D9F"/>
    <w:rsid w:val="00FB153B"/>
    <w:rsid w:val="00FB19F1"/>
    <w:rsid w:val="00FB2155"/>
    <w:rsid w:val="00FB2268"/>
    <w:rsid w:val="00FB30E3"/>
    <w:rsid w:val="00FB41C7"/>
    <w:rsid w:val="00FB495D"/>
    <w:rsid w:val="00FB4B75"/>
    <w:rsid w:val="00FB5830"/>
    <w:rsid w:val="00FB58A7"/>
    <w:rsid w:val="00FB6CC5"/>
    <w:rsid w:val="00FB705E"/>
    <w:rsid w:val="00FB7131"/>
    <w:rsid w:val="00FB7307"/>
    <w:rsid w:val="00FB7759"/>
    <w:rsid w:val="00FB7940"/>
    <w:rsid w:val="00FC0042"/>
    <w:rsid w:val="00FC0770"/>
    <w:rsid w:val="00FC1EC1"/>
    <w:rsid w:val="00FC23F4"/>
    <w:rsid w:val="00FC365E"/>
    <w:rsid w:val="00FC39FE"/>
    <w:rsid w:val="00FC3C28"/>
    <w:rsid w:val="00FC5A72"/>
    <w:rsid w:val="00FC5AC2"/>
    <w:rsid w:val="00FC65E9"/>
    <w:rsid w:val="00FC6857"/>
    <w:rsid w:val="00FC7497"/>
    <w:rsid w:val="00FD11A8"/>
    <w:rsid w:val="00FD17BA"/>
    <w:rsid w:val="00FD1CB8"/>
    <w:rsid w:val="00FD1E93"/>
    <w:rsid w:val="00FD2494"/>
    <w:rsid w:val="00FD280E"/>
    <w:rsid w:val="00FD2936"/>
    <w:rsid w:val="00FD2F36"/>
    <w:rsid w:val="00FD30A3"/>
    <w:rsid w:val="00FD32C6"/>
    <w:rsid w:val="00FD45E8"/>
    <w:rsid w:val="00FD4CF8"/>
    <w:rsid w:val="00FD52A0"/>
    <w:rsid w:val="00FD583D"/>
    <w:rsid w:val="00FD5B1B"/>
    <w:rsid w:val="00FD656F"/>
    <w:rsid w:val="00FD673A"/>
    <w:rsid w:val="00FD68B1"/>
    <w:rsid w:val="00FD6AD9"/>
    <w:rsid w:val="00FD7489"/>
    <w:rsid w:val="00FD7F4A"/>
    <w:rsid w:val="00FE0106"/>
    <w:rsid w:val="00FE082D"/>
    <w:rsid w:val="00FE141F"/>
    <w:rsid w:val="00FE19EE"/>
    <w:rsid w:val="00FE1FAD"/>
    <w:rsid w:val="00FE21C1"/>
    <w:rsid w:val="00FE21DB"/>
    <w:rsid w:val="00FE254C"/>
    <w:rsid w:val="00FE2A41"/>
    <w:rsid w:val="00FE2F05"/>
    <w:rsid w:val="00FE30B9"/>
    <w:rsid w:val="00FE34E3"/>
    <w:rsid w:val="00FE5982"/>
    <w:rsid w:val="00FE67E3"/>
    <w:rsid w:val="00FE6A61"/>
    <w:rsid w:val="00FE7337"/>
    <w:rsid w:val="00FE73E0"/>
    <w:rsid w:val="00FE7768"/>
    <w:rsid w:val="00FF09C3"/>
    <w:rsid w:val="00FF09C6"/>
    <w:rsid w:val="00FF0BE0"/>
    <w:rsid w:val="00FF1AA4"/>
    <w:rsid w:val="00FF239A"/>
    <w:rsid w:val="00FF2F96"/>
    <w:rsid w:val="00FF3311"/>
    <w:rsid w:val="00FF3594"/>
    <w:rsid w:val="00FF3963"/>
    <w:rsid w:val="00FF39CA"/>
    <w:rsid w:val="00FF3AFF"/>
    <w:rsid w:val="00FF4667"/>
    <w:rsid w:val="00FF54B2"/>
    <w:rsid w:val="00FF648F"/>
    <w:rsid w:val="00FF6827"/>
    <w:rsid w:val="00FF6F47"/>
    <w:rsid w:val="00FF75F3"/>
    <w:rsid w:val="00FF773E"/>
    <w:rsid w:val="00FF7D96"/>
    <w:rsid w:val="029E7A17"/>
    <w:rsid w:val="02BAE0C1"/>
    <w:rsid w:val="03B3C57B"/>
    <w:rsid w:val="03CA5A32"/>
    <w:rsid w:val="05230E43"/>
    <w:rsid w:val="052A1A93"/>
    <w:rsid w:val="053EC3CC"/>
    <w:rsid w:val="06BFD744"/>
    <w:rsid w:val="06D3A3C1"/>
    <w:rsid w:val="07788A01"/>
    <w:rsid w:val="07DA137D"/>
    <w:rsid w:val="081BBA25"/>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4AA771"/>
    <w:rsid w:val="0FF60820"/>
    <w:rsid w:val="10251E8A"/>
    <w:rsid w:val="1034760D"/>
    <w:rsid w:val="10FC1D98"/>
    <w:rsid w:val="12CBBB40"/>
    <w:rsid w:val="134BABB3"/>
    <w:rsid w:val="13515300"/>
    <w:rsid w:val="13ED9D96"/>
    <w:rsid w:val="146C3C19"/>
    <w:rsid w:val="148FA30E"/>
    <w:rsid w:val="15830FE8"/>
    <w:rsid w:val="168715B3"/>
    <w:rsid w:val="16DFAFF1"/>
    <w:rsid w:val="17202467"/>
    <w:rsid w:val="1811786C"/>
    <w:rsid w:val="18752243"/>
    <w:rsid w:val="18834FF1"/>
    <w:rsid w:val="195E5D77"/>
    <w:rsid w:val="19F10375"/>
    <w:rsid w:val="1A451783"/>
    <w:rsid w:val="1B038AC7"/>
    <w:rsid w:val="1C0BB9DD"/>
    <w:rsid w:val="1C1BC372"/>
    <w:rsid w:val="1C7BA8FB"/>
    <w:rsid w:val="1C7EDDB8"/>
    <w:rsid w:val="1E717337"/>
    <w:rsid w:val="1EB25A0A"/>
    <w:rsid w:val="205F8902"/>
    <w:rsid w:val="21C4B719"/>
    <w:rsid w:val="21C8F4F6"/>
    <w:rsid w:val="2239F243"/>
    <w:rsid w:val="224E312A"/>
    <w:rsid w:val="2428080E"/>
    <w:rsid w:val="2440C6A9"/>
    <w:rsid w:val="2464C8EA"/>
    <w:rsid w:val="24925E48"/>
    <w:rsid w:val="2671E6BD"/>
    <w:rsid w:val="26A07852"/>
    <w:rsid w:val="27F21AB1"/>
    <w:rsid w:val="288FEAC3"/>
    <w:rsid w:val="29D1C18B"/>
    <w:rsid w:val="29F75B80"/>
    <w:rsid w:val="2A0BBC1D"/>
    <w:rsid w:val="2A169D61"/>
    <w:rsid w:val="2A25B9C8"/>
    <w:rsid w:val="2AB152E4"/>
    <w:rsid w:val="2ACAA008"/>
    <w:rsid w:val="2B254BE7"/>
    <w:rsid w:val="2BFEC243"/>
    <w:rsid w:val="2CA53C1A"/>
    <w:rsid w:val="2CD52EF4"/>
    <w:rsid w:val="2D0032F7"/>
    <w:rsid w:val="2E9349B2"/>
    <w:rsid w:val="2EDC035A"/>
    <w:rsid w:val="2EF4021F"/>
    <w:rsid w:val="303A0429"/>
    <w:rsid w:val="304A758C"/>
    <w:rsid w:val="3085B493"/>
    <w:rsid w:val="30DEEA69"/>
    <w:rsid w:val="32889BA2"/>
    <w:rsid w:val="3377C6EE"/>
    <w:rsid w:val="33B027BC"/>
    <w:rsid w:val="3699FEF4"/>
    <w:rsid w:val="36D16232"/>
    <w:rsid w:val="36FB4F0B"/>
    <w:rsid w:val="37587238"/>
    <w:rsid w:val="37C94B70"/>
    <w:rsid w:val="38717C18"/>
    <w:rsid w:val="38D525EF"/>
    <w:rsid w:val="391AB876"/>
    <w:rsid w:val="3A31C5F8"/>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B19F09"/>
    <w:rsid w:val="446FB9BA"/>
    <w:rsid w:val="461D7E0C"/>
    <w:rsid w:val="47A71B97"/>
    <w:rsid w:val="47F754F0"/>
    <w:rsid w:val="493C088F"/>
    <w:rsid w:val="4980F27B"/>
    <w:rsid w:val="4995C3BF"/>
    <w:rsid w:val="4C7304D6"/>
    <w:rsid w:val="4D1D3933"/>
    <w:rsid w:val="4D497187"/>
    <w:rsid w:val="4DB957DA"/>
    <w:rsid w:val="4E29037A"/>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8AB065"/>
    <w:rsid w:val="6064FD37"/>
    <w:rsid w:val="625D7915"/>
    <w:rsid w:val="62662A19"/>
    <w:rsid w:val="62AB2108"/>
    <w:rsid w:val="642673F9"/>
    <w:rsid w:val="644000FD"/>
    <w:rsid w:val="6453A2D6"/>
    <w:rsid w:val="6529DE2C"/>
    <w:rsid w:val="657A1785"/>
    <w:rsid w:val="6804F100"/>
    <w:rsid w:val="68330CB1"/>
    <w:rsid w:val="68615004"/>
    <w:rsid w:val="696F9413"/>
    <w:rsid w:val="6A156CA6"/>
    <w:rsid w:val="6A771CE8"/>
    <w:rsid w:val="6AAEA6E9"/>
    <w:rsid w:val="6ADC18A1"/>
    <w:rsid w:val="6B84D607"/>
    <w:rsid w:val="6CBC6FDB"/>
    <w:rsid w:val="6CE7D9C6"/>
    <w:rsid w:val="6D5109F9"/>
    <w:rsid w:val="6DB7D40D"/>
    <w:rsid w:val="6E315173"/>
    <w:rsid w:val="6E7986E3"/>
    <w:rsid w:val="6F11ABD1"/>
    <w:rsid w:val="6F256BB0"/>
    <w:rsid w:val="7014B43F"/>
    <w:rsid w:val="702A257A"/>
    <w:rsid w:val="70653056"/>
    <w:rsid w:val="7230F9E0"/>
    <w:rsid w:val="72B72D38"/>
    <w:rsid w:val="73795B02"/>
    <w:rsid w:val="7491041C"/>
    <w:rsid w:val="74919679"/>
    <w:rsid w:val="750ED68F"/>
    <w:rsid w:val="752E6A0C"/>
    <w:rsid w:val="7584A16A"/>
    <w:rsid w:val="758DC760"/>
    <w:rsid w:val="75F1F108"/>
    <w:rsid w:val="763EA2AC"/>
    <w:rsid w:val="76BE4933"/>
    <w:rsid w:val="779EDDE1"/>
    <w:rsid w:val="784189BB"/>
    <w:rsid w:val="7906C7A9"/>
    <w:rsid w:val="7920CAA9"/>
    <w:rsid w:val="792D26D7"/>
    <w:rsid w:val="7B652287"/>
    <w:rsid w:val="7CCC3691"/>
    <w:rsid w:val="7CF93413"/>
    <w:rsid w:val="7D2FE3B5"/>
    <w:rsid w:val="7D5C3D58"/>
    <w:rsid w:val="7DD0EB7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147983"/>
  <w15:docId w15:val="{272BFA5D-31D5-4C77-81C3-A8F6E02B68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qFormat="1"/>
    <w:lsdException w:name="heading 6" w:semiHidden="1" w:unhideWhenUsed="1"/>
    <w:lsdException w:name="heading 7" w:semiHidden="1" w:unhideWhenUsed="1" w:qFormat="1"/>
    <w:lsdException w:name="heading 8" w:uiPriority="3" w:semiHidden="1" w:unhideWhenUsed="1"/>
    <w:lsdException w:name="heading 9" w:uiPriority="3"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semiHidden="1" w:unhideWhenUsed="1"/>
    <w:lsdException w:name="toc 8" w:uiPriority="39" w:semiHidden="1" w:unhideWhenUsed="1"/>
    <w:lsdException w:name="toc 9" w:uiPriority="39" w:semiHidden="1" w:unhideWhenUsed="1"/>
    <w:lsdException w:name="Normal Indent" w:semiHidden="1" w:unhideWhenUsed="1"/>
    <w:lsdException w:name="footnote text" w:uiPriority="99" w:semiHidden="1" w:unhideWhenUsed="1"/>
    <w:lsdException w:name="annotation text" w:uiPriority="99" w:semiHidden="1" w:unhideWhenUsed="1"/>
    <w:lsdException w:name="header" w:uiPriority="99" w:semiHidden="1" w:unhideWhenUsed="1"/>
    <w:lsdException w:name="footer" w:uiPriority="99" w:semiHidden="1" w:unhideWhenUsed="1"/>
    <w:lsdException w:name="index heading" w:semiHidden="1" w:unhideWhenUsed="1"/>
    <w:lsdException w:name="caption" w:uiPriority="99"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uiPriority="99" w:semiHidden="1" w:unhideWhenUsed="1"/>
    <w:lsdException w:name="List Bullet" w:semiHidden="1" w:unhideWhenUsed="1" w:qFormat="1"/>
    <w:lsdException w:name="List Number" w:uiPriority="3" w:qFormat="1"/>
    <w:lsdException w:name="List 2" w:uiPriority="99" w:semiHidden="1" w:unhideWhenUsed="1"/>
    <w:lsdException w:name="List 3" w:semiHidden="1" w:unhideWhenUsed="1"/>
    <w:lsdException w:name="List Bullet 2" w:uiPriority="16" w:semiHidden="1" w:unhideWhenUsed="1" w:qFormat="1"/>
    <w:lsdException w:name="List Bullet 3" w:uiPriority="16" w:semiHidden="1" w:unhideWhenUsed="1" w:qFormat="1"/>
    <w:lsdException w:name="List Bullet 4" w:semiHidden="1" w:unhideWhenUsed="1"/>
    <w:lsdException w:name="List Bullet 5" w:semiHidden="1" w:unhideWhenUsed="1"/>
    <w:lsdException w:name="List Number 2" w:uiPriority="3" w:semiHidden="1" w:unhideWhenUsed="1" w:qFormat="1"/>
    <w:lsdException w:name="List Number 3" w:uiPriority="3" w:semiHidden="1" w:unhideWhenUsed="1" w:qFormat="1"/>
    <w:lsdException w:name="List Number 4" w:uiPriority="3" w:semiHidden="1" w:unhideWhenUsed="1" w:qFormat="1"/>
    <w:lsdException w:name="List Number 5" w:uiPriority="3"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99"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Grid" w:uiPriority="59"/>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13328"/>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line="240" w:lineRule="auto"/>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rsid w:val="004F3E3A"/>
    <w:pPr>
      <w:keepNext/>
      <w:keepLines/>
      <w:pageBreakBefore/>
      <w:numPr>
        <w:ilvl w:val="7"/>
        <w:numId w:val="7"/>
      </w:numPr>
      <w:pBdr>
        <w:bottom w:val="single" w:color="1E1E1E" w:sz="4" w:space="4"/>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color="002776" w:sz="4" w:space="0"/>
        <w:bottom w:val="single" w:color="002776" w:sz="4" w:space="0"/>
        <w:insideH w:val="single" w:color="002776" w:sz="4" w:space="0"/>
        <w:insideV w:val="single" w:color="002776" w:sz="4" w:space="0"/>
      </w:tblBorders>
      <w:tblCellMar>
        <w:left w:w="0" w:type="dxa"/>
        <w:right w:w="0" w:type="dxa"/>
      </w:tblCellMar>
    </w:tblPr>
    <w:tblStylePr w:type="firstRow">
      <w:pPr>
        <w:wordWrap/>
        <w:spacing w:before="60" w:beforeLines="0" w:beforeAutospacing="0" w:after="30" w:afterLines="0" w:afterAutospacing="0" w:line="240" w:lineRule="auto"/>
        <w:ind w:left="57" w:leftChars="0" w:right="57" w:rightChars="0"/>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styleId="BodyTextChar" w:customStyle="1">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styleId="BalloonTextChar" w:customStyle="1">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styleId="FooterChar" w:customStyle="1">
    <w:name w:val="Footer Char"/>
    <w:link w:val="Footer"/>
    <w:uiPriority w:val="99"/>
    <w:rsid w:val="008576F1"/>
    <w:rPr>
      <w:rFonts w:eastAsia="Cambria"/>
      <w:sz w:val="14"/>
      <w:lang w:eastAsia="en-US"/>
    </w:rPr>
  </w:style>
  <w:style w:type="numbering" w:styleId="HangingList" w:customStyle="1">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styleId="HeaderChar" w:customStyle="1">
    <w:name w:val="Header Char"/>
    <w:link w:val="Header"/>
    <w:uiPriority w:val="99"/>
    <w:rsid w:val="003F4DFC"/>
    <w:rPr>
      <w:sz w:val="18"/>
    </w:rPr>
  </w:style>
  <w:style w:type="character" w:styleId="Heading1Char" w:customStyle="1">
    <w:name w:val="Heading 1 Char"/>
    <w:link w:val="Heading1"/>
    <w:uiPriority w:val="9"/>
    <w:rsid w:val="00913328"/>
    <w:rPr>
      <w:bCs/>
      <w:color w:val="002776"/>
      <w:spacing w:val="-10"/>
      <w:sz w:val="32"/>
      <w:szCs w:val="32"/>
    </w:rPr>
  </w:style>
  <w:style w:type="character" w:styleId="Heading2Char" w:customStyle="1">
    <w:name w:val="Heading 2 Char"/>
    <w:link w:val="Heading2"/>
    <w:uiPriority w:val="9"/>
    <w:rsid w:val="00913328"/>
    <w:rPr>
      <w:bCs/>
      <w:color w:val="002776"/>
      <w:sz w:val="24"/>
      <w:szCs w:val="26"/>
    </w:rPr>
  </w:style>
  <w:style w:type="character" w:styleId="Heading3Char" w:customStyle="1">
    <w:name w:val="Heading 3 Char"/>
    <w:link w:val="Heading3"/>
    <w:uiPriority w:val="9"/>
    <w:rsid w:val="00913328"/>
    <w:rPr>
      <w:rFonts w:ascii="Arial" w:hAnsi="Arial" w:eastAsia="Times New Roman" w:cs="Times New Roman"/>
      <w:b/>
      <w:bCs/>
      <w:color w:val="002776"/>
    </w:rPr>
  </w:style>
  <w:style w:type="character" w:styleId="Heading4Char" w:customStyle="1">
    <w:name w:val="Heading 4 Char"/>
    <w:link w:val="Heading4"/>
    <w:uiPriority w:val="9"/>
    <w:rsid w:val="00913328"/>
    <w:rPr>
      <w:rFonts w:eastAsia="Times New Roman" w:cs="Times New Roman"/>
      <w:b/>
      <w:bCs/>
      <w:iCs/>
      <w:sz w:val="20"/>
    </w:rPr>
  </w:style>
  <w:style w:type="character" w:styleId="Heading7Char" w:customStyle="1">
    <w:name w:val="Heading 7 Char"/>
    <w:link w:val="Heading7"/>
    <w:semiHidden/>
    <w:rsid w:val="00455D13"/>
    <w:rPr>
      <w:b/>
      <w:iCs/>
      <w:color w:val="1E1E1E"/>
      <w:sz w:val="22"/>
      <w:szCs w:val="22"/>
    </w:rPr>
  </w:style>
  <w:style w:type="character" w:styleId="Heading8Char" w:customStyle="1">
    <w:name w:val="Heading 8 Char"/>
    <w:link w:val="Heading8"/>
    <w:semiHidden/>
    <w:rsid w:val="004F3E3A"/>
    <w:rPr>
      <w:b/>
      <w:color w:val="1E1E1E"/>
      <w:spacing w:val="-10"/>
      <w:sz w:val="28"/>
      <w:szCs w:val="22"/>
      <w:lang w:eastAsia="en-US"/>
    </w:rPr>
  </w:style>
  <w:style w:type="character" w:styleId="Heading9Char" w:customStyle="1">
    <w:name w:val="Heading 9 Char"/>
    <w:link w:val="Heading9"/>
    <w:semiHidden/>
    <w:rsid w:val="004F3E3A"/>
    <w:rPr>
      <w:rFonts w:cs="Arial"/>
      <w:b/>
      <w:color w:val="1E1E1E"/>
      <w:sz w:val="24"/>
      <w:szCs w:val="22"/>
    </w:rPr>
  </w:style>
  <w:style w:type="numbering" w:styleId="Headings" w:customStyle="1">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styleId="MyListNumbering" w:customStyle="1">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styleId="TableBodyText" w:customStyle="1">
    <w:name w:val="Table Body Text"/>
    <w:basedOn w:val="Normal"/>
    <w:qFormat/>
    <w:rsid w:val="00F92281"/>
    <w:pPr>
      <w:spacing w:before="80" w:after="80"/>
      <w:ind w:left="57" w:right="57"/>
    </w:pPr>
  </w:style>
  <w:style w:type="paragraph" w:styleId="TableHeading" w:customStyle="1">
    <w:name w:val="Table Heading"/>
    <w:basedOn w:val="TableBodyText"/>
    <w:qFormat/>
    <w:rsid w:val="00F92281"/>
    <w:pPr>
      <w:spacing w:before="30" w:after="30"/>
    </w:pPr>
    <w:rPr>
      <w:color w:val="FFFFFF"/>
    </w:rPr>
  </w:style>
  <w:style w:type="paragraph" w:styleId="TableListBullet" w:customStyle="1">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styleId="TitleChar" w:customStyle="1">
    <w:name w:val="Title Char"/>
    <w:link w:val="Title"/>
    <w:uiPriority w:val="10"/>
    <w:rsid w:val="00B340FF"/>
    <w:rPr>
      <w:rFonts w:ascii="Arial" w:hAnsi="Arial" w:eastAsia="Times New Roman"/>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styleId="DateChar" w:customStyle="1">
    <w:name w:val="Date Char"/>
    <w:basedOn w:val="DefaultParagraphFont"/>
    <w:link w:val="Date"/>
    <w:semiHidden/>
    <w:rsid w:val="00455D13"/>
  </w:style>
  <w:style w:type="character" w:styleId="Heading5Char" w:customStyle="1">
    <w:name w:val="Heading 5 Char"/>
    <w:link w:val="Heading5"/>
    <w:uiPriority w:val="9"/>
    <w:rsid w:val="00374008"/>
    <w:rPr>
      <w:b/>
      <w:color w:val="1E1E1E"/>
      <w:sz w:val="22"/>
      <w:szCs w:val="22"/>
    </w:rPr>
  </w:style>
  <w:style w:type="character" w:styleId="Heading6Char" w:customStyle="1">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hAnsi="Calibri" w:eastAsia="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styleId="FootnoteTextChar" w:customStyle="1">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color="FFEA98" w:sz="8" w:space="0"/>
        <w:left w:val="single" w:color="FFEA98" w:sz="8" w:space="0"/>
        <w:bottom w:val="single" w:color="FFEA98" w:sz="8" w:space="0"/>
        <w:right w:val="single" w:color="FFEA98" w:sz="8" w:space="0"/>
        <w:insideH w:val="single" w:color="FFEA98" w:sz="8" w:space="0"/>
        <w:insideV w:val="single" w:color="FFEA98" w:sz="8" w:space="0"/>
      </w:tblBorders>
    </w:tblPr>
    <w:tblStylePr w:type="firstRow">
      <w:pPr>
        <w:spacing w:before="0" w:after="0" w:line="240" w:lineRule="auto"/>
      </w:pPr>
      <w:rPr>
        <w:rFonts w:ascii="Arial" w:hAnsi="Arial" w:eastAsia="Times New Roman" w:cs="Times New Roman"/>
        <w:b/>
        <w:bCs/>
      </w:rPr>
      <w:tblPr/>
      <w:tcPr>
        <w:tcBorders>
          <w:top w:val="single" w:color="FFEA98" w:sz="8" w:space="0"/>
          <w:left w:val="single" w:color="FFEA98" w:sz="8" w:space="0"/>
          <w:bottom w:val="single" w:color="FFEA98" w:sz="18" w:space="0"/>
          <w:right w:val="single" w:color="FFEA98" w:sz="8" w:space="0"/>
          <w:insideH w:val="nil"/>
          <w:insideV w:val="single" w:color="FFEA98" w:sz="8" w:space="0"/>
        </w:tcBorders>
      </w:tcPr>
    </w:tblStylePr>
    <w:tblStylePr w:type="lastRow">
      <w:pPr>
        <w:spacing w:before="0" w:after="0" w:line="240" w:lineRule="auto"/>
      </w:pPr>
      <w:rPr>
        <w:rFonts w:ascii="Arial" w:hAnsi="Arial" w:eastAsia="Times New Roman" w:cs="Times New Roman"/>
        <w:b/>
        <w:bCs/>
      </w:rPr>
      <w:tblPr/>
      <w:tcPr>
        <w:tcBorders>
          <w:top w:val="double" w:color="FFEA98" w:sz="6" w:space="0"/>
          <w:left w:val="single" w:color="FFEA98" w:sz="8" w:space="0"/>
          <w:bottom w:val="single" w:color="FFEA98" w:sz="8" w:space="0"/>
          <w:right w:val="single" w:color="FFEA98" w:sz="8" w:space="0"/>
          <w:insideH w:val="nil"/>
          <w:insideV w:val="single" w:color="FFEA98" w:sz="8" w:space="0"/>
        </w:tcBorders>
      </w:tcPr>
    </w:tblStylePr>
    <w:tblStylePr w:type="firstCol">
      <w:rPr>
        <w:rFonts w:ascii="Arial" w:hAnsi="Arial" w:eastAsia="Times New Roman" w:cs="Times New Roman"/>
        <w:b/>
        <w:bCs/>
      </w:rPr>
    </w:tblStylePr>
    <w:tblStylePr w:type="lastCol">
      <w:rPr>
        <w:rFonts w:ascii="Arial" w:hAnsi="Arial" w:eastAsia="Times New Roman" w:cs="Times New Roman"/>
        <w:b/>
        <w:bCs/>
      </w:rPr>
      <w:tblPr/>
      <w:tcPr>
        <w:tcBorders>
          <w:top w:val="single" w:color="FFEA98" w:sz="8" w:space="0"/>
          <w:left w:val="single" w:color="FFEA98" w:sz="8" w:space="0"/>
          <w:bottom w:val="single" w:color="FFEA98" w:sz="8" w:space="0"/>
          <w:right w:val="single" w:color="FFEA98" w:sz="8" w:space="0"/>
        </w:tcBorders>
      </w:tcPr>
    </w:tblStylePr>
    <w:tblStylePr w:type="band1Vert">
      <w:tblPr/>
      <w:tcPr>
        <w:tcBorders>
          <w:top w:val="single" w:color="FFEA98" w:sz="8" w:space="0"/>
          <w:left w:val="single" w:color="FFEA98" w:sz="8" w:space="0"/>
          <w:bottom w:val="single" w:color="FFEA98" w:sz="8" w:space="0"/>
          <w:right w:val="single" w:color="FFEA98" w:sz="8" w:space="0"/>
        </w:tcBorders>
        <w:shd w:val="clear" w:color="auto" w:fill="FFF9E5"/>
      </w:tcPr>
    </w:tblStylePr>
    <w:tblStylePr w:type="band1Horz">
      <w:tblPr/>
      <w:tcPr>
        <w:tcBorders>
          <w:top w:val="single" w:color="FFEA98" w:sz="8" w:space="0"/>
          <w:left w:val="single" w:color="FFEA98" w:sz="8" w:space="0"/>
          <w:bottom w:val="single" w:color="FFEA98" w:sz="8" w:space="0"/>
          <w:right w:val="single" w:color="FFEA98" w:sz="8" w:space="0"/>
          <w:insideV w:val="single" w:color="FFEA98" w:sz="8" w:space="0"/>
        </w:tcBorders>
        <w:shd w:val="clear" w:color="auto" w:fill="FFF9E5"/>
      </w:tcPr>
    </w:tblStylePr>
    <w:tblStylePr w:type="band2Horz">
      <w:tblPr/>
      <w:tcPr>
        <w:tcBorders>
          <w:top w:val="single" w:color="FFEA98" w:sz="8" w:space="0"/>
          <w:left w:val="single" w:color="FFEA98" w:sz="8" w:space="0"/>
          <w:bottom w:val="single" w:color="FFEA98" w:sz="8" w:space="0"/>
          <w:right w:val="single" w:color="FFEA98" w:sz="8" w:space="0"/>
          <w:insideV w:val="single" w:color="FFEA98" w:sz="8" w:space="0"/>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color="1E1E1E" w:sz="8" w:space="0"/>
        <w:left w:val="single" w:color="1E1E1E" w:sz="8" w:space="0"/>
        <w:bottom w:val="single" w:color="1E1E1E" w:sz="8" w:space="0"/>
        <w:right w:val="single" w:color="1E1E1E" w:sz="8" w:space="0"/>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color="1E1E1E" w:sz="6" w:space="0"/>
          <w:left w:val="single" w:color="1E1E1E" w:sz="8" w:space="0"/>
          <w:bottom w:val="single" w:color="1E1E1E" w:sz="8" w:space="0"/>
          <w:right w:val="single" w:color="1E1E1E" w:sz="8" w:space="0"/>
        </w:tcBorders>
      </w:tcPr>
    </w:tblStylePr>
    <w:tblStylePr w:type="firstCol">
      <w:rPr>
        <w:b/>
        <w:bCs/>
      </w:rPr>
    </w:tblStylePr>
    <w:tblStylePr w:type="lastCol">
      <w:rPr>
        <w:b/>
        <w:bCs/>
      </w:rPr>
    </w:tblStylePr>
    <w:tblStylePr w:type="band1Vert">
      <w:tblPr/>
      <w:tcPr>
        <w:tcBorders>
          <w:top w:val="single" w:color="1E1E1E" w:sz="8" w:space="0"/>
          <w:left w:val="single" w:color="1E1E1E" w:sz="8" w:space="0"/>
          <w:bottom w:val="single" w:color="1E1E1E" w:sz="8" w:space="0"/>
          <w:right w:val="single" w:color="1E1E1E" w:sz="8" w:space="0"/>
        </w:tcBorders>
      </w:tcPr>
    </w:tblStylePr>
    <w:tblStylePr w:type="band1Horz">
      <w:tblPr/>
      <w:tcPr>
        <w:tcBorders>
          <w:top w:val="single" w:color="1E1E1E" w:sz="8" w:space="0"/>
          <w:left w:val="single" w:color="1E1E1E" w:sz="8" w:space="0"/>
          <w:bottom w:val="single" w:color="1E1E1E" w:sz="8" w:space="0"/>
          <w:right w:val="single" w:color="1E1E1E" w:sz="8" w:space="0"/>
        </w:tcBorders>
      </w:tcPr>
    </w:tblStylePr>
  </w:style>
  <w:style w:type="table" w:styleId="TableGrid1">
    <w:name w:val="Table Grid 1"/>
    <w:basedOn w:val="TableNormal"/>
    <w:rsid w:val="00CC0FDA"/>
    <w:tblPr>
      <w:tblStyleColBandSize w:val="1"/>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left w:w="0" w:type="dxa"/>
        <w:right w:w="0" w:type="dxa"/>
      </w:tblCellMar>
    </w:tblPr>
    <w:tcPr>
      <w:shd w:val="clear" w:color="auto" w:fill="auto"/>
    </w:tcPr>
    <w:tblStylePr w:type="firstRow">
      <w:rPr>
        <w:b/>
      </w:rPr>
    </w:tblStylePr>
    <w:tblStylePr w:type="lastRow">
      <w:rPr>
        <w:i w:val="0"/>
        <w:iCs/>
      </w:rPr>
      <w:tblPr/>
      <w:tcPr>
        <w:tcBorders>
          <w:tl2br w:val="none" w:color="auto" w:sz="0" w:space="0"/>
          <w:tr2bl w:val="none" w:color="auto" w:sz="0" w:space="0"/>
        </w:tcBorders>
      </w:tcPr>
    </w:tblStylePr>
    <w:tblStylePr w:type="lastCol">
      <w:rPr>
        <w:i w:val="0"/>
        <w:iCs/>
      </w:rPr>
      <w:tblPr/>
      <w:tcPr>
        <w:tcBorders>
          <w:tl2br w:val="none" w:color="auto" w:sz="0" w:space="0"/>
          <w:tr2bl w:val="none" w:color="auto" w:sz="0" w:space="0"/>
        </w:tcBorders>
      </w:tcPr>
    </w:tblStylePr>
  </w:style>
  <w:style w:type="paragraph" w:styleId="TableListNumber" w:customStyle="1">
    <w:name w:val="Table List Number"/>
    <w:basedOn w:val="TableBodyText"/>
    <w:semiHidden/>
    <w:qFormat/>
    <w:rsid w:val="006F670B"/>
    <w:pPr>
      <w:numPr>
        <w:numId w:val="5"/>
      </w:numPr>
      <w:spacing w:line="240" w:lineRule="auto"/>
    </w:pPr>
  </w:style>
  <w:style w:type="paragraph" w:styleId="TableListNumber2" w:customStyle="1">
    <w:name w:val="Table List Number 2"/>
    <w:basedOn w:val="TableListNumber"/>
    <w:semiHidden/>
    <w:qFormat/>
    <w:rsid w:val="006F670B"/>
    <w:pPr>
      <w:numPr>
        <w:ilvl w:val="1"/>
      </w:numPr>
    </w:pPr>
  </w:style>
  <w:style w:type="paragraph" w:styleId="TableHeadingBlue" w:customStyle="1">
    <w:name w:val="Table Heading Blue"/>
    <w:basedOn w:val="TableBodyText"/>
    <w:qFormat/>
    <w:rsid w:val="006F670B"/>
    <w:rPr>
      <w:color w:val="002776"/>
    </w:rPr>
  </w:style>
  <w:style w:type="table" w:styleId="FooterTable" w:customStyle="1">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styleId="TableListBullet2" w:customStyle="1">
    <w:name w:val="Table List Bullet 2"/>
    <w:basedOn w:val="TableBodyText"/>
    <w:semiHidden/>
    <w:qFormat/>
    <w:rsid w:val="005F1098"/>
    <w:pPr>
      <w:numPr>
        <w:ilvl w:val="1"/>
        <w:numId w:val="4"/>
      </w:numPr>
    </w:pPr>
  </w:style>
  <w:style w:type="paragraph" w:styleId="FooterLineBelow" w:customStyle="1">
    <w:name w:val="Footer Line Below"/>
    <w:basedOn w:val="Footer"/>
    <w:next w:val="Footer"/>
    <w:uiPriority w:val="99"/>
    <w:rsid w:val="00C92E86"/>
    <w:pPr>
      <w:pBdr>
        <w:bottom w:val="single" w:color="002776" w:sz="4" w:space="1"/>
      </w:pBdr>
      <w:spacing w:after="120"/>
    </w:pPr>
  </w:style>
  <w:style w:type="table" w:styleId="TableHeader" w:customStyle="1">
    <w:name w:val="Table Header"/>
    <w:basedOn w:val="TableNormal"/>
    <w:uiPriority w:val="99"/>
    <w:rsid w:val="00816106"/>
    <w:tblPr>
      <w:tblBorders>
        <w:bottom w:val="single" w:color="002776" w:sz="4" w:space="0"/>
      </w:tblBorders>
      <w:tblCellMar>
        <w:top w:w="28" w:type="dxa"/>
        <w:left w:w="0" w:type="dxa"/>
        <w:bottom w:w="28" w:type="dxa"/>
        <w:right w:w="57" w:type="dxa"/>
      </w:tblCellMar>
    </w:tblPr>
    <w:tblStylePr w:type="lastRow">
      <w:pPr>
        <w:wordWrap/>
        <w:spacing w:afterLines="0"/>
        <w:jc w:val="left"/>
      </w:pPr>
      <w:tblPr/>
      <w:tcPr>
        <w:tcBorders>
          <w:top w:val="nil"/>
          <w:left w:val="nil"/>
          <w:bottom w:val="single" w:color="002776" w:sz="4" w:space="0"/>
          <w:right w:val="nil"/>
          <w:insideH w:val="nil"/>
          <w:insideV w:val="nil"/>
          <w:tl2br w:val="nil"/>
          <w:tr2bl w:val="nil"/>
        </w:tcBorders>
        <w:tcMar>
          <w:top w:w="0" w:type="nil"/>
          <w:left w:w="0" w:type="nil"/>
          <w:bottom w:w="227" w:type="dxa"/>
          <w:right w:w="0" w:type="nil"/>
        </w:tcMar>
        <w:vAlign w:val="bottom"/>
      </w:tcPr>
    </w:tblStylePr>
  </w:style>
  <w:style w:type="paragraph" w:styleId="FooterRightinFrame" w:customStyle="1">
    <w:name w:val="Footer Right in Frame"/>
    <w:basedOn w:val="Footer"/>
    <w:uiPriority w:val="99"/>
    <w:rsid w:val="00C92E86"/>
    <w:pPr>
      <w:framePr w:w="5670" w:wrap="around" w:hAnchor="margin" w:vAnchor="text" w:xAlign="right" w:y="-339" w:anchorLock="1"/>
      <w:jc w:val="right"/>
    </w:pPr>
  </w:style>
  <w:style w:type="table" w:styleId="AVTable2" w:customStyle="1">
    <w:name w:val="AV Table 2"/>
    <w:basedOn w:val="TableNormal"/>
    <w:uiPriority w:val="99"/>
    <w:rsid w:val="006A4297"/>
    <w:pPr>
      <w:spacing w:before="30" w:after="30"/>
      <w:ind w:left="57" w:right="57"/>
    </w:pPr>
    <w:tblPr>
      <w:tblBorders>
        <w:top w:val="single" w:color="002776" w:sz="4" w:space="0"/>
        <w:bottom w:val="single" w:color="002776" w:sz="4" w:space="0"/>
        <w:insideH w:val="single" w:color="002776" w:sz="4" w:space="0"/>
        <w:insideV w:val="single" w:color="002776" w:sz="4" w:space="0"/>
      </w:tblBorders>
      <w:tblCellMar>
        <w:left w:w="0" w:type="dxa"/>
        <w:right w:w="0" w:type="dxa"/>
      </w:tblCellMar>
    </w:tblPr>
    <w:tblStylePr w:type="firstRow">
      <w:rPr>
        <w:b/>
        <w:color w:val="002776"/>
      </w:rPr>
      <w:tblPr/>
      <w:trPr>
        <w:tblHeader/>
      </w:trPr>
      <w:tcPr>
        <w:tcBorders>
          <w:top w:val="nil"/>
          <w:left w:val="nil"/>
          <w:bottom w:val="single" w:color="002776" w:sz="4" w:space="0"/>
          <w:right w:val="nil"/>
          <w:insideH w:val="nil"/>
          <w:insideV w:val="nil"/>
          <w:tl2br w:val="nil"/>
          <w:tr2bl w:val="nil"/>
        </w:tcBorders>
      </w:tcPr>
    </w:tblStylePr>
  </w:style>
  <w:style w:type="table" w:styleId="AVTable1" w:customStyle="1">
    <w:name w:val="AV Table 1"/>
    <w:basedOn w:val="TableNormal"/>
    <w:uiPriority w:val="99"/>
    <w:rsid w:val="0042535C"/>
    <w:pPr>
      <w:spacing w:before="30" w:after="30"/>
      <w:ind w:left="57" w:right="57"/>
    </w:pPr>
    <w:tblPr>
      <w:tblBorders>
        <w:top w:val="single" w:color="002776" w:sz="4" w:space="0"/>
        <w:bottom w:val="single" w:color="002776" w:sz="4" w:space="0"/>
        <w:insideH w:val="single" w:color="002776" w:sz="4" w:space="0"/>
      </w:tblBorders>
      <w:tblCellMar>
        <w:left w:w="0" w:type="dxa"/>
        <w:right w:w="0" w:type="dxa"/>
      </w:tblCellMar>
    </w:tblPr>
    <w:tblStylePr w:type="firstRow">
      <w:rPr>
        <w:b/>
        <w:color w:val="FFFFFF"/>
      </w:rPr>
      <w:tblPr/>
      <w:trPr>
        <w:tblHeader/>
      </w:trPr>
      <w:tcPr>
        <w:shd w:val="clear" w:color="auto" w:fill="002776"/>
      </w:tcPr>
    </w:tblStylePr>
  </w:style>
  <w:style w:type="paragraph" w:styleId="BodyText10ptAbove" w:customStyle="1">
    <w:name w:val="Body Text 10pt Above"/>
    <w:basedOn w:val="BodyText"/>
    <w:next w:val="BodyText"/>
    <w:qFormat/>
    <w:rsid w:val="00380837"/>
    <w:pPr>
      <w:spacing w:before="200"/>
    </w:pPr>
    <w:rPr>
      <w:rFonts w:eastAsia="Cambria"/>
    </w:rPr>
  </w:style>
  <w:style w:type="paragraph" w:styleId="Default" w:customStyle="1">
    <w:name w:val="Default"/>
    <w:rsid w:val="00056D89"/>
    <w:pPr>
      <w:autoSpaceDE w:val="0"/>
      <w:autoSpaceDN w:val="0"/>
      <w:adjustRightInd w:val="0"/>
    </w:pPr>
    <w:rPr>
      <w:rFonts w:cs="Arial"/>
      <w:color w:val="000000"/>
      <w:sz w:val="24"/>
      <w:szCs w:val="24"/>
    </w:rPr>
  </w:style>
  <w:style w:type="paragraph" w:styleId="BodyTextSmall" w:customStyle="1">
    <w:name w:val="Body Text Small"/>
    <w:basedOn w:val="BodyText"/>
    <w:qFormat/>
    <w:rsid w:val="00D967BB"/>
    <w:pPr>
      <w:spacing w:after="60" w:line="220" w:lineRule="atLeast"/>
    </w:pPr>
    <w:rPr>
      <w:sz w:val="18"/>
    </w:rPr>
  </w:style>
  <w:style w:type="paragraph" w:styleId="NoteText" w:customStyle="1">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styleId="SubtitleChar" w:customStyle="1">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styleId="CommentTextChar" w:customStyle="1">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styleId="CommentSubjectChar" w:customStyle="1">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styleId="AVTable11" w:customStyle="1">
    <w:name w:val="AV Table 11"/>
    <w:basedOn w:val="TableNormal"/>
    <w:uiPriority w:val="99"/>
    <w:rsid w:val="005D279D"/>
    <w:pPr>
      <w:spacing w:before="30" w:after="30"/>
      <w:ind w:left="57" w:right="57"/>
    </w:pPr>
    <w:tblPr>
      <w:tblBorders>
        <w:top w:val="single" w:color="002776" w:sz="4" w:space="0"/>
        <w:bottom w:val="single" w:color="002776" w:sz="4" w:space="0"/>
        <w:insideH w:val="single" w:color="002776" w:sz="4" w:space="0"/>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styleId="Instruction-red" w:customStyle="1">
    <w:name w:val="Instruction - red"/>
    <w:basedOn w:val="DefaultParagraphFont"/>
    <w:uiPriority w:val="33"/>
    <w:qFormat/>
    <w:rsid w:val="00F24356"/>
    <w:rPr>
      <w:i/>
      <w:color w:val="ED7D31" w:themeColor="accent2"/>
    </w:rPr>
  </w:style>
  <w:style w:type="character" w:styleId="cf01" w:customStyle="1">
    <w:name w:val="cf01"/>
    <w:basedOn w:val="DefaultParagraphFont"/>
    <w:rsid w:val="002B4799"/>
    <w:rPr>
      <w:rFonts w:hint="default" w:ascii="Segoe UI" w:hAnsi="Segoe UI" w:cs="Segoe UI"/>
      <w:color w:val="1E1E1E"/>
      <w:sz w:val="18"/>
      <w:szCs w:val="18"/>
    </w:rPr>
  </w:style>
  <w:style w:type="table" w:styleId="AVTable-headergrey" w:customStyle="1">
    <w:name w:val="AV Table - header (grey)"/>
    <w:basedOn w:val="TableNormal"/>
    <w:uiPriority w:val="99"/>
    <w:rsid w:val="00EF7029"/>
    <w:pPr>
      <w:spacing w:after="120" w:line="259" w:lineRule="auto"/>
    </w:pPr>
    <w:rPr>
      <w:rFonts w:eastAsia="Arial"/>
      <w:szCs w:val="22"/>
      <w:lang w:eastAsia="en-US"/>
    </w:rPr>
    <w:tblPr>
      <w:tblInd w:w="108" w:type="dxa"/>
      <w:tblBorders>
        <w:top w:val="single" w:color="7D7D7D" w:sz="4" w:space="0"/>
        <w:bottom w:val="single" w:color="7D7D7D" w:sz="4" w:space="0"/>
        <w:insideH w:val="single" w:color="7D7D7D" w:sz="4" w:space="0"/>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styleId="TableParagraph" w:customStyle="1">
    <w:name w:val="Table Paragraph"/>
    <w:basedOn w:val="Normal"/>
    <w:uiPriority w:val="1"/>
    <w:qFormat/>
    <w:rsid w:val="00001628"/>
    <w:pPr>
      <w:widowControl w:val="0"/>
      <w:autoSpaceDE w:val="0"/>
      <w:autoSpaceDN w:val="0"/>
      <w:spacing w:line="240" w:lineRule="auto"/>
    </w:pPr>
    <w:rPr>
      <w:rFonts w:ascii="Montserrat Light" w:hAnsi="Montserrat Light" w:eastAsia="Arial"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hAnsi="Montserrat Light" w:eastAsia="Arial" w:cs="Arial"/>
      <w:color w:val="FF1414"/>
      <w:sz w:val="28"/>
      <w:lang w:val="en-GB" w:eastAsia="en-GB" w:bidi="en-GB"/>
    </w:rPr>
  </w:style>
  <w:style w:type="character" w:styleId="QuoteChar" w:customStyle="1">
    <w:name w:val="Quote Char"/>
    <w:basedOn w:val="DefaultParagraphFont"/>
    <w:link w:val="Quote"/>
    <w:uiPriority w:val="29"/>
    <w:rsid w:val="00001628"/>
    <w:rPr>
      <w:rFonts w:ascii="Times New Roman" w:hAnsi="Montserrat Light" w:eastAsia="Arial"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hAnsi="Montserrat Light" w:eastAsia="Arial"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hAnsi="Montserrat Light" w:eastAsia="Arial" w:cs="Arial"/>
      <w:color w:val="auto"/>
      <w:sz w:val="20"/>
      <w:lang w:val="en-GB" w:eastAsia="en-GB" w:bidi="en-GB"/>
    </w:rPr>
  </w:style>
  <w:style w:type="paragraph" w:styleId="Title2" w:customStyle="1">
    <w:name w:val="Title 2"/>
    <w:basedOn w:val="Normal"/>
    <w:qFormat/>
    <w:rsid w:val="00001628"/>
    <w:pPr>
      <w:widowControl w:val="0"/>
      <w:autoSpaceDE w:val="0"/>
      <w:autoSpaceDN w:val="0"/>
      <w:spacing w:before="69" w:line="254" w:lineRule="auto"/>
      <w:ind w:left="113"/>
    </w:pPr>
    <w:rPr>
      <w:rFonts w:ascii="Times New Roman" w:hAnsi="Montserrat Light" w:eastAsia="Arial"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styleId="msonospacing0" w:customStyle="1">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styleId="Logicalis" w:customStyle="1">
    <w:name w:val="Logicalis"/>
    <w:basedOn w:val="TableNormal"/>
    <w:uiPriority w:val="99"/>
    <w:rsid w:val="00001628"/>
    <w:pPr>
      <w:spacing w:before="60" w:after="60"/>
    </w:pPr>
    <w:rPr>
      <w:rFonts w:ascii="Montserrat Light" w:hAnsi="Montserrat Light" w:eastAsiaTheme="minorHAnsi" w:cstheme="minorBidi"/>
      <w:sz w:val="18"/>
      <w:szCs w:val="22"/>
      <w:lang w:val="en-US" w:eastAsia="en-US"/>
    </w:rPr>
    <w:tblPr>
      <w:tblBorders>
        <w:top w:val="single" w:color="A6A6A6" w:themeColor="background1" w:themeShade="A6" w:sz="4" w:space="0"/>
        <w:bottom w:val="single" w:color="A6A6A6" w:themeColor="background1" w:themeShade="A6" w:sz="4" w:space="0"/>
        <w:insideH w:val="single" w:color="A6A6A6" w:themeColor="background1" w:themeShade="A6" w:sz="4" w:space="0"/>
      </w:tblBorders>
    </w:tblPr>
    <w:tcPr>
      <w:shd w:val="clear" w:color="auto" w:fill="auto"/>
    </w:tcPr>
    <w:tblStylePr w:type="firstRow">
      <w:rPr>
        <w:b/>
      </w:rPr>
      <w:tblPr/>
      <w:tcPr>
        <w:shd w:val="clear" w:color="auto" w:fill="FFC000" w:themeFill="accent4"/>
      </w:tcPr>
    </w:tblStylePr>
  </w:style>
  <w:style w:type="table" w:styleId="Logicalis2" w:customStyle="1">
    <w:name w:val="Logicalis2"/>
    <w:basedOn w:val="TableNormal"/>
    <w:uiPriority w:val="99"/>
    <w:rsid w:val="00001628"/>
    <w:pPr>
      <w:spacing w:before="60" w:after="60"/>
    </w:pPr>
    <w:rPr>
      <w:rFonts w:ascii="Montserrat Light" w:hAnsi="Montserrat Light" w:eastAsiaTheme="minorHAnsi" w:cstheme="minorBidi"/>
      <w:sz w:val="18"/>
      <w:szCs w:val="22"/>
      <w:lang w:val="en-US" w:eastAsia="en-US"/>
    </w:rPr>
    <w:tblPr>
      <w:tblBorders>
        <w:top w:val="single" w:color="A6A6A6" w:themeColor="background1" w:themeShade="A6" w:sz="4" w:space="0"/>
        <w:bottom w:val="single" w:color="A6A6A6" w:themeColor="background1" w:themeShade="A6" w:sz="4" w:space="0"/>
        <w:insideH w:val="single" w:color="A6A6A6" w:themeColor="background1" w:themeShade="A6" w:sz="4" w:space="0"/>
      </w:tblBorders>
    </w:tblPr>
    <w:tblStylePr w:type="firstCol">
      <w:rPr>
        <w:b/>
      </w:rPr>
      <w:tblPr/>
      <w:tcPr>
        <w:shd w:val="clear" w:color="auto" w:fill="FFC000" w:themeFill="accent4"/>
      </w:tcPr>
    </w:tblStylePr>
  </w:style>
  <w:style w:type="paragraph" w:styleId="DHHSbody" w:customStyle="1">
    <w:name w:val="DHHS body"/>
    <w:link w:val="DHHSbodyChar"/>
    <w:qFormat/>
    <w:rsid w:val="00001628"/>
    <w:pPr>
      <w:spacing w:after="120" w:line="270" w:lineRule="atLeast"/>
    </w:pPr>
    <w:rPr>
      <w:rFonts w:ascii="Montserrat Light" w:hAnsi="Montserrat Light"/>
      <w:sz w:val="18"/>
      <w:lang w:eastAsia="en-US"/>
    </w:rPr>
  </w:style>
  <w:style w:type="character" w:styleId="DHHSbodyChar" w:customStyle="1">
    <w:name w:val="DHHS body Char"/>
    <w:basedOn w:val="DefaultParagraphFont"/>
    <w:link w:val="DHHSbody"/>
    <w:locked/>
    <w:rsid w:val="00001628"/>
    <w:rPr>
      <w:rFonts w:ascii="Montserrat Light" w:hAnsi="Montserrat Light"/>
      <w:sz w:val="18"/>
      <w:lang w:eastAsia="en-US"/>
    </w:rPr>
  </w:style>
  <w:style w:type="numbering" w:styleId="BulletList" w:customStyle="1">
    <w:name w:val="Bullet List"/>
    <w:uiPriority w:val="99"/>
    <w:rsid w:val="00001628"/>
    <w:pPr>
      <w:numPr>
        <w:numId w:val="9"/>
      </w:numPr>
    </w:pPr>
  </w:style>
  <w:style w:type="character" w:styleId="ext-preventionpolicy-customfield-displayname" w:customStyle="1">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TMLCode">
    <w:name w:val="HTML Code"/>
    <w:basedOn w:val="DefaultParagraphFont"/>
    <w:uiPriority w:val="99"/>
    <w:semiHidden/>
    <w:unhideWhenUsed/>
    <w:rsid w:val="00001628"/>
    <w:rPr>
      <w:rFonts w:hint="default" w:ascii="Courier New" w:hAnsi="Courier New" w:eastAsia="Times New Roman" w:cs="Courier New"/>
      <w:sz w:val="20"/>
      <w:szCs w:val="20"/>
    </w:rPr>
  </w:style>
  <w:style w:type="paragraph" w:styleId="DHHSnumberloweralpha" w:customStyle="1">
    <w:name w:val="DHHS number lower alpha"/>
    <w:basedOn w:val="Normal"/>
    <w:uiPriority w:val="3"/>
    <w:rsid w:val="00001628"/>
    <w:pPr>
      <w:spacing w:after="120" w:line="270" w:lineRule="atLeast"/>
    </w:pPr>
    <w:rPr>
      <w:rFonts w:eastAsia="Times"/>
      <w:color w:val="auto"/>
      <w:sz w:val="20"/>
      <w:szCs w:val="20"/>
      <w:lang w:eastAsia="en-US"/>
    </w:rPr>
  </w:style>
  <w:style w:type="paragraph" w:styleId="DHHSnumberloweralphaindent" w:customStyle="1">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styleId="DHHSbullet1" w:customStyle="1">
    <w:name w:val="DHHS bullet 1"/>
    <w:basedOn w:val="DHHSbody"/>
    <w:qFormat/>
    <w:rsid w:val="00001628"/>
    <w:pPr>
      <w:numPr>
        <w:numId w:val="10"/>
      </w:numPr>
      <w:tabs>
        <w:tab w:val="num" w:pos="360"/>
      </w:tabs>
      <w:spacing w:after="40"/>
      <w:ind w:left="360" w:hanging="360"/>
    </w:pPr>
    <w:rPr>
      <w:rFonts w:ascii="Arial" w:hAnsi="Arial" w:eastAsia="Times"/>
      <w:sz w:val="20"/>
    </w:rPr>
  </w:style>
  <w:style w:type="paragraph" w:styleId="DHHSbullet2" w:customStyle="1">
    <w:name w:val="DHHS bullet 2"/>
    <w:basedOn w:val="DHHSbody"/>
    <w:uiPriority w:val="2"/>
    <w:qFormat/>
    <w:rsid w:val="00001628"/>
    <w:pPr>
      <w:numPr>
        <w:ilvl w:val="1"/>
        <w:numId w:val="10"/>
      </w:numPr>
      <w:tabs>
        <w:tab w:val="num" w:pos="360"/>
        <w:tab w:val="num" w:pos="454"/>
      </w:tabs>
      <w:spacing w:after="40"/>
      <w:ind w:left="360" w:hanging="360"/>
    </w:pPr>
    <w:rPr>
      <w:rFonts w:ascii="Arial" w:hAnsi="Arial" w:eastAsia="Times"/>
      <w:sz w:val="20"/>
    </w:rPr>
  </w:style>
  <w:style w:type="numbering" w:styleId="ZZBullets" w:customStyle="1">
    <w:name w:val="ZZ Bullets"/>
    <w:rsid w:val="00001628"/>
    <w:pPr>
      <w:numPr>
        <w:numId w:val="10"/>
      </w:numPr>
    </w:pPr>
  </w:style>
  <w:style w:type="character" w:styleId="msportalfx-text-regular" w:customStyle="1">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hAnsiTheme="minorHAnsi" w:eastAsiaTheme="minorHAnsi" w:cstheme="minorBidi"/>
      <w:sz w:val="22"/>
      <w:szCs w:val="22"/>
      <w:lang w:val="en-US" w:eastAsia="en-US"/>
    </w:r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styleId="paragraph" w:customStyle="1">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styleId="normaltextrun" w:customStyle="1">
    <w:name w:val="normaltextrun"/>
    <w:basedOn w:val="DefaultParagraphFont"/>
    <w:rsid w:val="00001628"/>
  </w:style>
  <w:style w:type="character" w:styleId="eop" w:customStyle="1">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hAnsiTheme="minorHAnsi" w:eastAsiaTheme="minorHAnsi" w:cstheme="minorBidi"/>
      <w:sz w:val="22"/>
      <w:szCs w:val="22"/>
      <w:lang w:val="en-US" w:eastAsia="en-US"/>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hAnsiTheme="minorHAnsi" w:eastAsiaTheme="minorHAnsi" w:cstheme="minorBidi"/>
      <w:sz w:val="22"/>
      <w:szCs w:val="22"/>
      <w:lang w:val="en-US" w:eastAsia="en-US"/>
    </w:r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001628"/>
    <w:pPr>
      <w:widowControl w:val="0"/>
      <w:autoSpaceDE w:val="0"/>
      <w:autoSpaceDN w:val="0"/>
    </w:pPr>
    <w:rPr>
      <w:rFonts w:asciiTheme="minorHAnsi" w:hAnsiTheme="minorHAnsi" w:eastAsiaTheme="minorHAnsi" w:cstheme="minorBidi"/>
      <w:sz w:val="22"/>
      <w:szCs w:val="22"/>
      <w:lang w:val="en-US" w:eastAsia="en-US"/>
    </w:r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i-provider" w:customStyle="1">
    <w:name w:val="ui-provider"/>
    <w:basedOn w:val="DefaultParagraphFont"/>
    <w:rsid w:val="00001628"/>
  </w:style>
  <w:style w:type="character" w:styleId="contentpasted0" w:customStyle="1">
    <w:name w:val="contentpasted0"/>
    <w:basedOn w:val="DefaultParagraphFont"/>
    <w:rsid w:val="00001628"/>
  </w:style>
  <w:style w:type="character" w:styleId="ListParagraphChar" w:customStyle="1">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styleId="CaptionChar" w:customStyle="1">
    <w:name w:val="Caption Char"/>
    <w:aliases w:val="cp Char,Caption - Char,VMW Caption Char,corps Char,Citrix Caption Char,05 Caption Char"/>
    <w:link w:val="Caption"/>
    <w:uiPriority w:val="99"/>
    <w:locked/>
    <w:rsid w:val="00001628"/>
    <w:rPr>
      <w:b/>
      <w:iCs/>
      <w:color w:val="1E1E1E"/>
      <w:sz w:val="18"/>
      <w:szCs w:val="18"/>
    </w:rPr>
  </w:style>
  <w:style w:type="character" w:styleId="Mention">
    <w:name w:val="Mention"/>
    <w:basedOn w:val="DefaultParagraphFont"/>
    <w:uiPriority w:val="99"/>
    <w:unhideWhenUsed/>
    <w:rsid w:val="00A775D6"/>
    <w:rPr>
      <w:color w:val="2B579A"/>
      <w:shd w:val="clear" w:color="auto" w:fill="E1DFDD"/>
    </w:rPr>
  </w:style>
  <w:style w:type="character" w:styleId="tabchar" w:customStyle="1">
    <w:name w:val="tabchar"/>
    <w:basedOn w:val="DefaultParagraphFont"/>
    <w:rsid w:val="00E24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59815">
      <w:bodyDiv w:val="1"/>
      <w:marLeft w:val="0"/>
      <w:marRight w:val="0"/>
      <w:marTop w:val="0"/>
      <w:marBottom w:val="0"/>
      <w:divBdr>
        <w:top w:val="none" w:sz="0" w:space="0" w:color="auto"/>
        <w:left w:val="none" w:sz="0" w:space="0" w:color="auto"/>
        <w:bottom w:val="none" w:sz="0" w:space="0" w:color="auto"/>
        <w:right w:val="none" w:sz="0" w:space="0" w:color="auto"/>
      </w:divBdr>
    </w:div>
    <w:div w:id="123736218">
      <w:bodyDiv w:val="1"/>
      <w:marLeft w:val="0"/>
      <w:marRight w:val="0"/>
      <w:marTop w:val="0"/>
      <w:marBottom w:val="0"/>
      <w:divBdr>
        <w:top w:val="none" w:sz="0" w:space="0" w:color="auto"/>
        <w:left w:val="none" w:sz="0" w:space="0" w:color="auto"/>
        <w:bottom w:val="none" w:sz="0" w:space="0" w:color="auto"/>
        <w:right w:val="none" w:sz="0" w:space="0" w:color="auto"/>
      </w:divBdr>
      <w:divsChild>
        <w:div w:id="588539560">
          <w:marLeft w:val="0"/>
          <w:marRight w:val="0"/>
          <w:marTop w:val="0"/>
          <w:marBottom w:val="0"/>
          <w:divBdr>
            <w:top w:val="none" w:sz="0" w:space="0" w:color="auto"/>
            <w:left w:val="none" w:sz="0" w:space="0" w:color="auto"/>
            <w:bottom w:val="none" w:sz="0" w:space="0" w:color="auto"/>
            <w:right w:val="none" w:sz="0" w:space="0" w:color="auto"/>
          </w:divBdr>
          <w:divsChild>
            <w:div w:id="1538932071">
              <w:marLeft w:val="0"/>
              <w:marRight w:val="0"/>
              <w:marTop w:val="0"/>
              <w:marBottom w:val="0"/>
              <w:divBdr>
                <w:top w:val="none" w:sz="0" w:space="0" w:color="auto"/>
                <w:left w:val="none" w:sz="0" w:space="0" w:color="auto"/>
                <w:bottom w:val="none" w:sz="0" w:space="0" w:color="auto"/>
                <w:right w:val="none" w:sz="0" w:space="0" w:color="auto"/>
              </w:divBdr>
            </w:div>
          </w:divsChild>
        </w:div>
        <w:div w:id="808059656">
          <w:marLeft w:val="0"/>
          <w:marRight w:val="0"/>
          <w:marTop w:val="0"/>
          <w:marBottom w:val="0"/>
          <w:divBdr>
            <w:top w:val="none" w:sz="0" w:space="0" w:color="auto"/>
            <w:left w:val="none" w:sz="0" w:space="0" w:color="auto"/>
            <w:bottom w:val="none" w:sz="0" w:space="0" w:color="auto"/>
            <w:right w:val="none" w:sz="0" w:space="0" w:color="auto"/>
          </w:divBdr>
          <w:divsChild>
            <w:div w:id="1292437976">
              <w:marLeft w:val="0"/>
              <w:marRight w:val="0"/>
              <w:marTop w:val="0"/>
              <w:marBottom w:val="0"/>
              <w:divBdr>
                <w:top w:val="none" w:sz="0" w:space="0" w:color="auto"/>
                <w:left w:val="none" w:sz="0" w:space="0" w:color="auto"/>
                <w:bottom w:val="none" w:sz="0" w:space="0" w:color="auto"/>
                <w:right w:val="none" w:sz="0" w:space="0" w:color="auto"/>
              </w:divBdr>
            </w:div>
          </w:divsChild>
        </w:div>
        <w:div w:id="1082722023">
          <w:marLeft w:val="0"/>
          <w:marRight w:val="0"/>
          <w:marTop w:val="0"/>
          <w:marBottom w:val="0"/>
          <w:divBdr>
            <w:top w:val="none" w:sz="0" w:space="0" w:color="auto"/>
            <w:left w:val="none" w:sz="0" w:space="0" w:color="auto"/>
            <w:bottom w:val="none" w:sz="0" w:space="0" w:color="auto"/>
            <w:right w:val="none" w:sz="0" w:space="0" w:color="auto"/>
          </w:divBdr>
          <w:divsChild>
            <w:div w:id="1737628619">
              <w:marLeft w:val="0"/>
              <w:marRight w:val="0"/>
              <w:marTop w:val="0"/>
              <w:marBottom w:val="0"/>
              <w:divBdr>
                <w:top w:val="none" w:sz="0" w:space="0" w:color="auto"/>
                <w:left w:val="none" w:sz="0" w:space="0" w:color="auto"/>
                <w:bottom w:val="none" w:sz="0" w:space="0" w:color="auto"/>
                <w:right w:val="none" w:sz="0" w:space="0" w:color="auto"/>
              </w:divBdr>
            </w:div>
          </w:divsChild>
        </w:div>
        <w:div w:id="1201473202">
          <w:marLeft w:val="0"/>
          <w:marRight w:val="0"/>
          <w:marTop w:val="0"/>
          <w:marBottom w:val="0"/>
          <w:divBdr>
            <w:top w:val="none" w:sz="0" w:space="0" w:color="auto"/>
            <w:left w:val="none" w:sz="0" w:space="0" w:color="auto"/>
            <w:bottom w:val="none" w:sz="0" w:space="0" w:color="auto"/>
            <w:right w:val="none" w:sz="0" w:space="0" w:color="auto"/>
          </w:divBdr>
          <w:divsChild>
            <w:div w:id="206453866">
              <w:marLeft w:val="0"/>
              <w:marRight w:val="0"/>
              <w:marTop w:val="0"/>
              <w:marBottom w:val="0"/>
              <w:divBdr>
                <w:top w:val="none" w:sz="0" w:space="0" w:color="auto"/>
                <w:left w:val="none" w:sz="0" w:space="0" w:color="auto"/>
                <w:bottom w:val="none" w:sz="0" w:space="0" w:color="auto"/>
                <w:right w:val="none" w:sz="0" w:space="0" w:color="auto"/>
              </w:divBdr>
            </w:div>
          </w:divsChild>
        </w:div>
        <w:div w:id="1491368208">
          <w:marLeft w:val="0"/>
          <w:marRight w:val="0"/>
          <w:marTop w:val="0"/>
          <w:marBottom w:val="0"/>
          <w:divBdr>
            <w:top w:val="none" w:sz="0" w:space="0" w:color="auto"/>
            <w:left w:val="none" w:sz="0" w:space="0" w:color="auto"/>
            <w:bottom w:val="none" w:sz="0" w:space="0" w:color="auto"/>
            <w:right w:val="none" w:sz="0" w:space="0" w:color="auto"/>
          </w:divBdr>
          <w:divsChild>
            <w:div w:id="1618826225">
              <w:marLeft w:val="0"/>
              <w:marRight w:val="0"/>
              <w:marTop w:val="0"/>
              <w:marBottom w:val="0"/>
              <w:divBdr>
                <w:top w:val="none" w:sz="0" w:space="0" w:color="auto"/>
                <w:left w:val="none" w:sz="0" w:space="0" w:color="auto"/>
                <w:bottom w:val="none" w:sz="0" w:space="0" w:color="auto"/>
                <w:right w:val="none" w:sz="0" w:space="0" w:color="auto"/>
              </w:divBdr>
            </w:div>
          </w:divsChild>
        </w:div>
        <w:div w:id="1979728532">
          <w:marLeft w:val="0"/>
          <w:marRight w:val="0"/>
          <w:marTop w:val="0"/>
          <w:marBottom w:val="0"/>
          <w:divBdr>
            <w:top w:val="none" w:sz="0" w:space="0" w:color="auto"/>
            <w:left w:val="none" w:sz="0" w:space="0" w:color="auto"/>
            <w:bottom w:val="none" w:sz="0" w:space="0" w:color="auto"/>
            <w:right w:val="none" w:sz="0" w:space="0" w:color="auto"/>
          </w:divBdr>
          <w:divsChild>
            <w:div w:id="10481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282421054">
      <w:bodyDiv w:val="1"/>
      <w:marLeft w:val="0"/>
      <w:marRight w:val="0"/>
      <w:marTop w:val="0"/>
      <w:marBottom w:val="0"/>
      <w:divBdr>
        <w:top w:val="none" w:sz="0" w:space="0" w:color="auto"/>
        <w:left w:val="none" w:sz="0" w:space="0" w:color="auto"/>
        <w:bottom w:val="none" w:sz="0" w:space="0" w:color="auto"/>
        <w:right w:val="none" w:sz="0" w:space="0" w:color="auto"/>
      </w:divBdr>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362708035">
      <w:bodyDiv w:val="1"/>
      <w:marLeft w:val="0"/>
      <w:marRight w:val="0"/>
      <w:marTop w:val="0"/>
      <w:marBottom w:val="0"/>
      <w:divBdr>
        <w:top w:val="none" w:sz="0" w:space="0" w:color="auto"/>
        <w:left w:val="none" w:sz="0" w:space="0" w:color="auto"/>
        <w:bottom w:val="none" w:sz="0" w:space="0" w:color="auto"/>
        <w:right w:val="none" w:sz="0" w:space="0" w:color="auto"/>
      </w:divBdr>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488834415">
      <w:bodyDiv w:val="1"/>
      <w:marLeft w:val="0"/>
      <w:marRight w:val="0"/>
      <w:marTop w:val="0"/>
      <w:marBottom w:val="0"/>
      <w:divBdr>
        <w:top w:val="none" w:sz="0" w:space="0" w:color="auto"/>
        <w:left w:val="none" w:sz="0" w:space="0" w:color="auto"/>
        <w:bottom w:val="none" w:sz="0" w:space="0" w:color="auto"/>
        <w:right w:val="none" w:sz="0" w:space="0" w:color="auto"/>
      </w:divBdr>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4785060">
      <w:bodyDiv w:val="1"/>
      <w:marLeft w:val="0"/>
      <w:marRight w:val="0"/>
      <w:marTop w:val="0"/>
      <w:marBottom w:val="0"/>
      <w:divBdr>
        <w:top w:val="none" w:sz="0" w:space="0" w:color="auto"/>
        <w:left w:val="none" w:sz="0" w:space="0" w:color="auto"/>
        <w:bottom w:val="none" w:sz="0" w:space="0" w:color="auto"/>
        <w:right w:val="none" w:sz="0" w:space="0" w:color="auto"/>
      </w:divBdr>
      <w:divsChild>
        <w:div w:id="1250419">
          <w:marLeft w:val="0"/>
          <w:marRight w:val="0"/>
          <w:marTop w:val="0"/>
          <w:marBottom w:val="0"/>
          <w:divBdr>
            <w:top w:val="none" w:sz="0" w:space="0" w:color="auto"/>
            <w:left w:val="none" w:sz="0" w:space="0" w:color="auto"/>
            <w:bottom w:val="none" w:sz="0" w:space="0" w:color="auto"/>
            <w:right w:val="none" w:sz="0" w:space="0" w:color="auto"/>
          </w:divBdr>
          <w:divsChild>
            <w:div w:id="1227839444">
              <w:marLeft w:val="0"/>
              <w:marRight w:val="0"/>
              <w:marTop w:val="0"/>
              <w:marBottom w:val="0"/>
              <w:divBdr>
                <w:top w:val="none" w:sz="0" w:space="0" w:color="auto"/>
                <w:left w:val="none" w:sz="0" w:space="0" w:color="auto"/>
                <w:bottom w:val="none" w:sz="0" w:space="0" w:color="auto"/>
                <w:right w:val="none" w:sz="0" w:space="0" w:color="auto"/>
              </w:divBdr>
            </w:div>
          </w:divsChild>
        </w:div>
        <w:div w:id="7147905">
          <w:marLeft w:val="0"/>
          <w:marRight w:val="0"/>
          <w:marTop w:val="0"/>
          <w:marBottom w:val="0"/>
          <w:divBdr>
            <w:top w:val="none" w:sz="0" w:space="0" w:color="auto"/>
            <w:left w:val="none" w:sz="0" w:space="0" w:color="auto"/>
            <w:bottom w:val="none" w:sz="0" w:space="0" w:color="auto"/>
            <w:right w:val="none" w:sz="0" w:space="0" w:color="auto"/>
          </w:divBdr>
          <w:divsChild>
            <w:div w:id="2084722113">
              <w:marLeft w:val="0"/>
              <w:marRight w:val="0"/>
              <w:marTop w:val="0"/>
              <w:marBottom w:val="0"/>
              <w:divBdr>
                <w:top w:val="none" w:sz="0" w:space="0" w:color="auto"/>
                <w:left w:val="none" w:sz="0" w:space="0" w:color="auto"/>
                <w:bottom w:val="none" w:sz="0" w:space="0" w:color="auto"/>
                <w:right w:val="none" w:sz="0" w:space="0" w:color="auto"/>
              </w:divBdr>
            </w:div>
          </w:divsChild>
        </w:div>
        <w:div w:id="24796316">
          <w:marLeft w:val="0"/>
          <w:marRight w:val="0"/>
          <w:marTop w:val="0"/>
          <w:marBottom w:val="0"/>
          <w:divBdr>
            <w:top w:val="none" w:sz="0" w:space="0" w:color="auto"/>
            <w:left w:val="none" w:sz="0" w:space="0" w:color="auto"/>
            <w:bottom w:val="none" w:sz="0" w:space="0" w:color="auto"/>
            <w:right w:val="none" w:sz="0" w:space="0" w:color="auto"/>
          </w:divBdr>
          <w:divsChild>
            <w:div w:id="1572470904">
              <w:marLeft w:val="0"/>
              <w:marRight w:val="0"/>
              <w:marTop w:val="0"/>
              <w:marBottom w:val="0"/>
              <w:divBdr>
                <w:top w:val="none" w:sz="0" w:space="0" w:color="auto"/>
                <w:left w:val="none" w:sz="0" w:space="0" w:color="auto"/>
                <w:bottom w:val="none" w:sz="0" w:space="0" w:color="auto"/>
                <w:right w:val="none" w:sz="0" w:space="0" w:color="auto"/>
              </w:divBdr>
            </w:div>
          </w:divsChild>
        </w:div>
        <w:div w:id="33818176">
          <w:marLeft w:val="0"/>
          <w:marRight w:val="0"/>
          <w:marTop w:val="0"/>
          <w:marBottom w:val="0"/>
          <w:divBdr>
            <w:top w:val="none" w:sz="0" w:space="0" w:color="auto"/>
            <w:left w:val="none" w:sz="0" w:space="0" w:color="auto"/>
            <w:bottom w:val="none" w:sz="0" w:space="0" w:color="auto"/>
            <w:right w:val="none" w:sz="0" w:space="0" w:color="auto"/>
          </w:divBdr>
          <w:divsChild>
            <w:div w:id="1024794526">
              <w:marLeft w:val="0"/>
              <w:marRight w:val="0"/>
              <w:marTop w:val="0"/>
              <w:marBottom w:val="0"/>
              <w:divBdr>
                <w:top w:val="none" w:sz="0" w:space="0" w:color="auto"/>
                <w:left w:val="none" w:sz="0" w:space="0" w:color="auto"/>
                <w:bottom w:val="none" w:sz="0" w:space="0" w:color="auto"/>
                <w:right w:val="none" w:sz="0" w:space="0" w:color="auto"/>
              </w:divBdr>
            </w:div>
          </w:divsChild>
        </w:div>
        <w:div w:id="97411006">
          <w:marLeft w:val="0"/>
          <w:marRight w:val="0"/>
          <w:marTop w:val="0"/>
          <w:marBottom w:val="0"/>
          <w:divBdr>
            <w:top w:val="none" w:sz="0" w:space="0" w:color="auto"/>
            <w:left w:val="none" w:sz="0" w:space="0" w:color="auto"/>
            <w:bottom w:val="none" w:sz="0" w:space="0" w:color="auto"/>
            <w:right w:val="none" w:sz="0" w:space="0" w:color="auto"/>
          </w:divBdr>
          <w:divsChild>
            <w:div w:id="1612664564">
              <w:marLeft w:val="0"/>
              <w:marRight w:val="0"/>
              <w:marTop w:val="0"/>
              <w:marBottom w:val="0"/>
              <w:divBdr>
                <w:top w:val="none" w:sz="0" w:space="0" w:color="auto"/>
                <w:left w:val="none" w:sz="0" w:space="0" w:color="auto"/>
                <w:bottom w:val="none" w:sz="0" w:space="0" w:color="auto"/>
                <w:right w:val="none" w:sz="0" w:space="0" w:color="auto"/>
              </w:divBdr>
            </w:div>
          </w:divsChild>
        </w:div>
        <w:div w:id="102650932">
          <w:marLeft w:val="0"/>
          <w:marRight w:val="0"/>
          <w:marTop w:val="0"/>
          <w:marBottom w:val="0"/>
          <w:divBdr>
            <w:top w:val="none" w:sz="0" w:space="0" w:color="auto"/>
            <w:left w:val="none" w:sz="0" w:space="0" w:color="auto"/>
            <w:bottom w:val="none" w:sz="0" w:space="0" w:color="auto"/>
            <w:right w:val="none" w:sz="0" w:space="0" w:color="auto"/>
          </w:divBdr>
          <w:divsChild>
            <w:div w:id="1789618707">
              <w:marLeft w:val="0"/>
              <w:marRight w:val="0"/>
              <w:marTop w:val="0"/>
              <w:marBottom w:val="0"/>
              <w:divBdr>
                <w:top w:val="none" w:sz="0" w:space="0" w:color="auto"/>
                <w:left w:val="none" w:sz="0" w:space="0" w:color="auto"/>
                <w:bottom w:val="none" w:sz="0" w:space="0" w:color="auto"/>
                <w:right w:val="none" w:sz="0" w:space="0" w:color="auto"/>
              </w:divBdr>
            </w:div>
          </w:divsChild>
        </w:div>
        <w:div w:id="109672495">
          <w:marLeft w:val="0"/>
          <w:marRight w:val="0"/>
          <w:marTop w:val="0"/>
          <w:marBottom w:val="0"/>
          <w:divBdr>
            <w:top w:val="none" w:sz="0" w:space="0" w:color="auto"/>
            <w:left w:val="none" w:sz="0" w:space="0" w:color="auto"/>
            <w:bottom w:val="none" w:sz="0" w:space="0" w:color="auto"/>
            <w:right w:val="none" w:sz="0" w:space="0" w:color="auto"/>
          </w:divBdr>
          <w:divsChild>
            <w:div w:id="1227716149">
              <w:marLeft w:val="0"/>
              <w:marRight w:val="0"/>
              <w:marTop w:val="0"/>
              <w:marBottom w:val="0"/>
              <w:divBdr>
                <w:top w:val="none" w:sz="0" w:space="0" w:color="auto"/>
                <w:left w:val="none" w:sz="0" w:space="0" w:color="auto"/>
                <w:bottom w:val="none" w:sz="0" w:space="0" w:color="auto"/>
                <w:right w:val="none" w:sz="0" w:space="0" w:color="auto"/>
              </w:divBdr>
            </w:div>
          </w:divsChild>
        </w:div>
        <w:div w:id="135997192">
          <w:marLeft w:val="0"/>
          <w:marRight w:val="0"/>
          <w:marTop w:val="0"/>
          <w:marBottom w:val="0"/>
          <w:divBdr>
            <w:top w:val="none" w:sz="0" w:space="0" w:color="auto"/>
            <w:left w:val="none" w:sz="0" w:space="0" w:color="auto"/>
            <w:bottom w:val="none" w:sz="0" w:space="0" w:color="auto"/>
            <w:right w:val="none" w:sz="0" w:space="0" w:color="auto"/>
          </w:divBdr>
          <w:divsChild>
            <w:div w:id="615869181">
              <w:marLeft w:val="0"/>
              <w:marRight w:val="0"/>
              <w:marTop w:val="0"/>
              <w:marBottom w:val="0"/>
              <w:divBdr>
                <w:top w:val="none" w:sz="0" w:space="0" w:color="auto"/>
                <w:left w:val="none" w:sz="0" w:space="0" w:color="auto"/>
                <w:bottom w:val="none" w:sz="0" w:space="0" w:color="auto"/>
                <w:right w:val="none" w:sz="0" w:space="0" w:color="auto"/>
              </w:divBdr>
            </w:div>
          </w:divsChild>
        </w:div>
        <w:div w:id="165874256">
          <w:marLeft w:val="0"/>
          <w:marRight w:val="0"/>
          <w:marTop w:val="0"/>
          <w:marBottom w:val="0"/>
          <w:divBdr>
            <w:top w:val="none" w:sz="0" w:space="0" w:color="auto"/>
            <w:left w:val="none" w:sz="0" w:space="0" w:color="auto"/>
            <w:bottom w:val="none" w:sz="0" w:space="0" w:color="auto"/>
            <w:right w:val="none" w:sz="0" w:space="0" w:color="auto"/>
          </w:divBdr>
          <w:divsChild>
            <w:div w:id="297028623">
              <w:marLeft w:val="0"/>
              <w:marRight w:val="0"/>
              <w:marTop w:val="0"/>
              <w:marBottom w:val="0"/>
              <w:divBdr>
                <w:top w:val="none" w:sz="0" w:space="0" w:color="auto"/>
                <w:left w:val="none" w:sz="0" w:space="0" w:color="auto"/>
                <w:bottom w:val="none" w:sz="0" w:space="0" w:color="auto"/>
                <w:right w:val="none" w:sz="0" w:space="0" w:color="auto"/>
              </w:divBdr>
            </w:div>
          </w:divsChild>
        </w:div>
        <w:div w:id="166557709">
          <w:marLeft w:val="0"/>
          <w:marRight w:val="0"/>
          <w:marTop w:val="0"/>
          <w:marBottom w:val="0"/>
          <w:divBdr>
            <w:top w:val="none" w:sz="0" w:space="0" w:color="auto"/>
            <w:left w:val="none" w:sz="0" w:space="0" w:color="auto"/>
            <w:bottom w:val="none" w:sz="0" w:space="0" w:color="auto"/>
            <w:right w:val="none" w:sz="0" w:space="0" w:color="auto"/>
          </w:divBdr>
          <w:divsChild>
            <w:div w:id="617222469">
              <w:marLeft w:val="0"/>
              <w:marRight w:val="0"/>
              <w:marTop w:val="0"/>
              <w:marBottom w:val="0"/>
              <w:divBdr>
                <w:top w:val="none" w:sz="0" w:space="0" w:color="auto"/>
                <w:left w:val="none" w:sz="0" w:space="0" w:color="auto"/>
                <w:bottom w:val="none" w:sz="0" w:space="0" w:color="auto"/>
                <w:right w:val="none" w:sz="0" w:space="0" w:color="auto"/>
              </w:divBdr>
            </w:div>
          </w:divsChild>
        </w:div>
        <w:div w:id="194656768">
          <w:marLeft w:val="0"/>
          <w:marRight w:val="0"/>
          <w:marTop w:val="0"/>
          <w:marBottom w:val="0"/>
          <w:divBdr>
            <w:top w:val="none" w:sz="0" w:space="0" w:color="auto"/>
            <w:left w:val="none" w:sz="0" w:space="0" w:color="auto"/>
            <w:bottom w:val="none" w:sz="0" w:space="0" w:color="auto"/>
            <w:right w:val="none" w:sz="0" w:space="0" w:color="auto"/>
          </w:divBdr>
          <w:divsChild>
            <w:div w:id="748187783">
              <w:marLeft w:val="0"/>
              <w:marRight w:val="0"/>
              <w:marTop w:val="0"/>
              <w:marBottom w:val="0"/>
              <w:divBdr>
                <w:top w:val="none" w:sz="0" w:space="0" w:color="auto"/>
                <w:left w:val="none" w:sz="0" w:space="0" w:color="auto"/>
                <w:bottom w:val="none" w:sz="0" w:space="0" w:color="auto"/>
                <w:right w:val="none" w:sz="0" w:space="0" w:color="auto"/>
              </w:divBdr>
            </w:div>
          </w:divsChild>
        </w:div>
        <w:div w:id="201484530">
          <w:marLeft w:val="0"/>
          <w:marRight w:val="0"/>
          <w:marTop w:val="0"/>
          <w:marBottom w:val="0"/>
          <w:divBdr>
            <w:top w:val="none" w:sz="0" w:space="0" w:color="auto"/>
            <w:left w:val="none" w:sz="0" w:space="0" w:color="auto"/>
            <w:bottom w:val="none" w:sz="0" w:space="0" w:color="auto"/>
            <w:right w:val="none" w:sz="0" w:space="0" w:color="auto"/>
          </w:divBdr>
          <w:divsChild>
            <w:div w:id="2095398736">
              <w:marLeft w:val="0"/>
              <w:marRight w:val="0"/>
              <w:marTop w:val="0"/>
              <w:marBottom w:val="0"/>
              <w:divBdr>
                <w:top w:val="none" w:sz="0" w:space="0" w:color="auto"/>
                <w:left w:val="none" w:sz="0" w:space="0" w:color="auto"/>
                <w:bottom w:val="none" w:sz="0" w:space="0" w:color="auto"/>
                <w:right w:val="none" w:sz="0" w:space="0" w:color="auto"/>
              </w:divBdr>
            </w:div>
          </w:divsChild>
        </w:div>
        <w:div w:id="213472286">
          <w:marLeft w:val="0"/>
          <w:marRight w:val="0"/>
          <w:marTop w:val="0"/>
          <w:marBottom w:val="0"/>
          <w:divBdr>
            <w:top w:val="none" w:sz="0" w:space="0" w:color="auto"/>
            <w:left w:val="none" w:sz="0" w:space="0" w:color="auto"/>
            <w:bottom w:val="none" w:sz="0" w:space="0" w:color="auto"/>
            <w:right w:val="none" w:sz="0" w:space="0" w:color="auto"/>
          </w:divBdr>
          <w:divsChild>
            <w:div w:id="1391921470">
              <w:marLeft w:val="0"/>
              <w:marRight w:val="0"/>
              <w:marTop w:val="0"/>
              <w:marBottom w:val="0"/>
              <w:divBdr>
                <w:top w:val="none" w:sz="0" w:space="0" w:color="auto"/>
                <w:left w:val="none" w:sz="0" w:space="0" w:color="auto"/>
                <w:bottom w:val="none" w:sz="0" w:space="0" w:color="auto"/>
                <w:right w:val="none" w:sz="0" w:space="0" w:color="auto"/>
              </w:divBdr>
            </w:div>
          </w:divsChild>
        </w:div>
        <w:div w:id="234633687">
          <w:marLeft w:val="0"/>
          <w:marRight w:val="0"/>
          <w:marTop w:val="0"/>
          <w:marBottom w:val="0"/>
          <w:divBdr>
            <w:top w:val="none" w:sz="0" w:space="0" w:color="auto"/>
            <w:left w:val="none" w:sz="0" w:space="0" w:color="auto"/>
            <w:bottom w:val="none" w:sz="0" w:space="0" w:color="auto"/>
            <w:right w:val="none" w:sz="0" w:space="0" w:color="auto"/>
          </w:divBdr>
          <w:divsChild>
            <w:div w:id="1000818383">
              <w:marLeft w:val="0"/>
              <w:marRight w:val="0"/>
              <w:marTop w:val="0"/>
              <w:marBottom w:val="0"/>
              <w:divBdr>
                <w:top w:val="none" w:sz="0" w:space="0" w:color="auto"/>
                <w:left w:val="none" w:sz="0" w:space="0" w:color="auto"/>
                <w:bottom w:val="none" w:sz="0" w:space="0" w:color="auto"/>
                <w:right w:val="none" w:sz="0" w:space="0" w:color="auto"/>
              </w:divBdr>
            </w:div>
          </w:divsChild>
        </w:div>
        <w:div w:id="237792487">
          <w:marLeft w:val="0"/>
          <w:marRight w:val="0"/>
          <w:marTop w:val="0"/>
          <w:marBottom w:val="0"/>
          <w:divBdr>
            <w:top w:val="none" w:sz="0" w:space="0" w:color="auto"/>
            <w:left w:val="none" w:sz="0" w:space="0" w:color="auto"/>
            <w:bottom w:val="none" w:sz="0" w:space="0" w:color="auto"/>
            <w:right w:val="none" w:sz="0" w:space="0" w:color="auto"/>
          </w:divBdr>
          <w:divsChild>
            <w:div w:id="1107314460">
              <w:marLeft w:val="0"/>
              <w:marRight w:val="0"/>
              <w:marTop w:val="0"/>
              <w:marBottom w:val="0"/>
              <w:divBdr>
                <w:top w:val="none" w:sz="0" w:space="0" w:color="auto"/>
                <w:left w:val="none" w:sz="0" w:space="0" w:color="auto"/>
                <w:bottom w:val="none" w:sz="0" w:space="0" w:color="auto"/>
                <w:right w:val="none" w:sz="0" w:space="0" w:color="auto"/>
              </w:divBdr>
            </w:div>
          </w:divsChild>
        </w:div>
        <w:div w:id="262879519">
          <w:marLeft w:val="0"/>
          <w:marRight w:val="0"/>
          <w:marTop w:val="0"/>
          <w:marBottom w:val="0"/>
          <w:divBdr>
            <w:top w:val="none" w:sz="0" w:space="0" w:color="auto"/>
            <w:left w:val="none" w:sz="0" w:space="0" w:color="auto"/>
            <w:bottom w:val="none" w:sz="0" w:space="0" w:color="auto"/>
            <w:right w:val="none" w:sz="0" w:space="0" w:color="auto"/>
          </w:divBdr>
          <w:divsChild>
            <w:div w:id="185758158">
              <w:marLeft w:val="0"/>
              <w:marRight w:val="0"/>
              <w:marTop w:val="0"/>
              <w:marBottom w:val="0"/>
              <w:divBdr>
                <w:top w:val="none" w:sz="0" w:space="0" w:color="auto"/>
                <w:left w:val="none" w:sz="0" w:space="0" w:color="auto"/>
                <w:bottom w:val="none" w:sz="0" w:space="0" w:color="auto"/>
                <w:right w:val="none" w:sz="0" w:space="0" w:color="auto"/>
              </w:divBdr>
            </w:div>
          </w:divsChild>
        </w:div>
        <w:div w:id="290788038">
          <w:marLeft w:val="0"/>
          <w:marRight w:val="0"/>
          <w:marTop w:val="0"/>
          <w:marBottom w:val="0"/>
          <w:divBdr>
            <w:top w:val="none" w:sz="0" w:space="0" w:color="auto"/>
            <w:left w:val="none" w:sz="0" w:space="0" w:color="auto"/>
            <w:bottom w:val="none" w:sz="0" w:space="0" w:color="auto"/>
            <w:right w:val="none" w:sz="0" w:space="0" w:color="auto"/>
          </w:divBdr>
          <w:divsChild>
            <w:div w:id="273825847">
              <w:marLeft w:val="0"/>
              <w:marRight w:val="0"/>
              <w:marTop w:val="0"/>
              <w:marBottom w:val="0"/>
              <w:divBdr>
                <w:top w:val="none" w:sz="0" w:space="0" w:color="auto"/>
                <w:left w:val="none" w:sz="0" w:space="0" w:color="auto"/>
                <w:bottom w:val="none" w:sz="0" w:space="0" w:color="auto"/>
                <w:right w:val="none" w:sz="0" w:space="0" w:color="auto"/>
              </w:divBdr>
            </w:div>
          </w:divsChild>
        </w:div>
        <w:div w:id="291256775">
          <w:marLeft w:val="0"/>
          <w:marRight w:val="0"/>
          <w:marTop w:val="0"/>
          <w:marBottom w:val="0"/>
          <w:divBdr>
            <w:top w:val="none" w:sz="0" w:space="0" w:color="auto"/>
            <w:left w:val="none" w:sz="0" w:space="0" w:color="auto"/>
            <w:bottom w:val="none" w:sz="0" w:space="0" w:color="auto"/>
            <w:right w:val="none" w:sz="0" w:space="0" w:color="auto"/>
          </w:divBdr>
          <w:divsChild>
            <w:div w:id="966353417">
              <w:marLeft w:val="0"/>
              <w:marRight w:val="0"/>
              <w:marTop w:val="0"/>
              <w:marBottom w:val="0"/>
              <w:divBdr>
                <w:top w:val="none" w:sz="0" w:space="0" w:color="auto"/>
                <w:left w:val="none" w:sz="0" w:space="0" w:color="auto"/>
                <w:bottom w:val="none" w:sz="0" w:space="0" w:color="auto"/>
                <w:right w:val="none" w:sz="0" w:space="0" w:color="auto"/>
              </w:divBdr>
            </w:div>
          </w:divsChild>
        </w:div>
        <w:div w:id="298003567">
          <w:marLeft w:val="0"/>
          <w:marRight w:val="0"/>
          <w:marTop w:val="0"/>
          <w:marBottom w:val="0"/>
          <w:divBdr>
            <w:top w:val="none" w:sz="0" w:space="0" w:color="auto"/>
            <w:left w:val="none" w:sz="0" w:space="0" w:color="auto"/>
            <w:bottom w:val="none" w:sz="0" w:space="0" w:color="auto"/>
            <w:right w:val="none" w:sz="0" w:space="0" w:color="auto"/>
          </w:divBdr>
          <w:divsChild>
            <w:div w:id="925117360">
              <w:marLeft w:val="0"/>
              <w:marRight w:val="0"/>
              <w:marTop w:val="0"/>
              <w:marBottom w:val="0"/>
              <w:divBdr>
                <w:top w:val="none" w:sz="0" w:space="0" w:color="auto"/>
                <w:left w:val="none" w:sz="0" w:space="0" w:color="auto"/>
                <w:bottom w:val="none" w:sz="0" w:space="0" w:color="auto"/>
                <w:right w:val="none" w:sz="0" w:space="0" w:color="auto"/>
              </w:divBdr>
            </w:div>
          </w:divsChild>
        </w:div>
        <w:div w:id="461660116">
          <w:marLeft w:val="0"/>
          <w:marRight w:val="0"/>
          <w:marTop w:val="0"/>
          <w:marBottom w:val="0"/>
          <w:divBdr>
            <w:top w:val="none" w:sz="0" w:space="0" w:color="auto"/>
            <w:left w:val="none" w:sz="0" w:space="0" w:color="auto"/>
            <w:bottom w:val="none" w:sz="0" w:space="0" w:color="auto"/>
            <w:right w:val="none" w:sz="0" w:space="0" w:color="auto"/>
          </w:divBdr>
          <w:divsChild>
            <w:div w:id="220872058">
              <w:marLeft w:val="0"/>
              <w:marRight w:val="0"/>
              <w:marTop w:val="0"/>
              <w:marBottom w:val="0"/>
              <w:divBdr>
                <w:top w:val="none" w:sz="0" w:space="0" w:color="auto"/>
                <w:left w:val="none" w:sz="0" w:space="0" w:color="auto"/>
                <w:bottom w:val="none" w:sz="0" w:space="0" w:color="auto"/>
                <w:right w:val="none" w:sz="0" w:space="0" w:color="auto"/>
              </w:divBdr>
            </w:div>
          </w:divsChild>
        </w:div>
        <w:div w:id="525758409">
          <w:marLeft w:val="0"/>
          <w:marRight w:val="0"/>
          <w:marTop w:val="0"/>
          <w:marBottom w:val="0"/>
          <w:divBdr>
            <w:top w:val="none" w:sz="0" w:space="0" w:color="auto"/>
            <w:left w:val="none" w:sz="0" w:space="0" w:color="auto"/>
            <w:bottom w:val="none" w:sz="0" w:space="0" w:color="auto"/>
            <w:right w:val="none" w:sz="0" w:space="0" w:color="auto"/>
          </w:divBdr>
          <w:divsChild>
            <w:div w:id="149056607">
              <w:marLeft w:val="0"/>
              <w:marRight w:val="0"/>
              <w:marTop w:val="0"/>
              <w:marBottom w:val="0"/>
              <w:divBdr>
                <w:top w:val="none" w:sz="0" w:space="0" w:color="auto"/>
                <w:left w:val="none" w:sz="0" w:space="0" w:color="auto"/>
                <w:bottom w:val="none" w:sz="0" w:space="0" w:color="auto"/>
                <w:right w:val="none" w:sz="0" w:space="0" w:color="auto"/>
              </w:divBdr>
            </w:div>
          </w:divsChild>
        </w:div>
        <w:div w:id="553783395">
          <w:marLeft w:val="0"/>
          <w:marRight w:val="0"/>
          <w:marTop w:val="0"/>
          <w:marBottom w:val="0"/>
          <w:divBdr>
            <w:top w:val="none" w:sz="0" w:space="0" w:color="auto"/>
            <w:left w:val="none" w:sz="0" w:space="0" w:color="auto"/>
            <w:bottom w:val="none" w:sz="0" w:space="0" w:color="auto"/>
            <w:right w:val="none" w:sz="0" w:space="0" w:color="auto"/>
          </w:divBdr>
          <w:divsChild>
            <w:div w:id="498695324">
              <w:marLeft w:val="0"/>
              <w:marRight w:val="0"/>
              <w:marTop w:val="0"/>
              <w:marBottom w:val="0"/>
              <w:divBdr>
                <w:top w:val="none" w:sz="0" w:space="0" w:color="auto"/>
                <w:left w:val="none" w:sz="0" w:space="0" w:color="auto"/>
                <w:bottom w:val="none" w:sz="0" w:space="0" w:color="auto"/>
                <w:right w:val="none" w:sz="0" w:space="0" w:color="auto"/>
              </w:divBdr>
            </w:div>
          </w:divsChild>
        </w:div>
        <w:div w:id="559901924">
          <w:marLeft w:val="0"/>
          <w:marRight w:val="0"/>
          <w:marTop w:val="0"/>
          <w:marBottom w:val="0"/>
          <w:divBdr>
            <w:top w:val="none" w:sz="0" w:space="0" w:color="auto"/>
            <w:left w:val="none" w:sz="0" w:space="0" w:color="auto"/>
            <w:bottom w:val="none" w:sz="0" w:space="0" w:color="auto"/>
            <w:right w:val="none" w:sz="0" w:space="0" w:color="auto"/>
          </w:divBdr>
          <w:divsChild>
            <w:div w:id="654801753">
              <w:marLeft w:val="0"/>
              <w:marRight w:val="0"/>
              <w:marTop w:val="0"/>
              <w:marBottom w:val="0"/>
              <w:divBdr>
                <w:top w:val="none" w:sz="0" w:space="0" w:color="auto"/>
                <w:left w:val="none" w:sz="0" w:space="0" w:color="auto"/>
                <w:bottom w:val="none" w:sz="0" w:space="0" w:color="auto"/>
                <w:right w:val="none" w:sz="0" w:space="0" w:color="auto"/>
              </w:divBdr>
            </w:div>
            <w:div w:id="1274752364">
              <w:marLeft w:val="0"/>
              <w:marRight w:val="0"/>
              <w:marTop w:val="0"/>
              <w:marBottom w:val="0"/>
              <w:divBdr>
                <w:top w:val="none" w:sz="0" w:space="0" w:color="auto"/>
                <w:left w:val="none" w:sz="0" w:space="0" w:color="auto"/>
                <w:bottom w:val="none" w:sz="0" w:space="0" w:color="auto"/>
                <w:right w:val="none" w:sz="0" w:space="0" w:color="auto"/>
              </w:divBdr>
            </w:div>
          </w:divsChild>
        </w:div>
        <w:div w:id="597831023">
          <w:marLeft w:val="0"/>
          <w:marRight w:val="0"/>
          <w:marTop w:val="0"/>
          <w:marBottom w:val="0"/>
          <w:divBdr>
            <w:top w:val="none" w:sz="0" w:space="0" w:color="auto"/>
            <w:left w:val="none" w:sz="0" w:space="0" w:color="auto"/>
            <w:bottom w:val="none" w:sz="0" w:space="0" w:color="auto"/>
            <w:right w:val="none" w:sz="0" w:space="0" w:color="auto"/>
          </w:divBdr>
          <w:divsChild>
            <w:div w:id="188833359">
              <w:marLeft w:val="0"/>
              <w:marRight w:val="0"/>
              <w:marTop w:val="0"/>
              <w:marBottom w:val="0"/>
              <w:divBdr>
                <w:top w:val="none" w:sz="0" w:space="0" w:color="auto"/>
                <w:left w:val="none" w:sz="0" w:space="0" w:color="auto"/>
                <w:bottom w:val="none" w:sz="0" w:space="0" w:color="auto"/>
                <w:right w:val="none" w:sz="0" w:space="0" w:color="auto"/>
              </w:divBdr>
            </w:div>
            <w:div w:id="354113080">
              <w:marLeft w:val="0"/>
              <w:marRight w:val="0"/>
              <w:marTop w:val="0"/>
              <w:marBottom w:val="0"/>
              <w:divBdr>
                <w:top w:val="none" w:sz="0" w:space="0" w:color="auto"/>
                <w:left w:val="none" w:sz="0" w:space="0" w:color="auto"/>
                <w:bottom w:val="none" w:sz="0" w:space="0" w:color="auto"/>
                <w:right w:val="none" w:sz="0" w:space="0" w:color="auto"/>
              </w:divBdr>
            </w:div>
            <w:div w:id="474107015">
              <w:marLeft w:val="0"/>
              <w:marRight w:val="0"/>
              <w:marTop w:val="0"/>
              <w:marBottom w:val="0"/>
              <w:divBdr>
                <w:top w:val="none" w:sz="0" w:space="0" w:color="auto"/>
                <w:left w:val="none" w:sz="0" w:space="0" w:color="auto"/>
                <w:bottom w:val="none" w:sz="0" w:space="0" w:color="auto"/>
                <w:right w:val="none" w:sz="0" w:space="0" w:color="auto"/>
              </w:divBdr>
            </w:div>
            <w:div w:id="1113751133">
              <w:marLeft w:val="0"/>
              <w:marRight w:val="0"/>
              <w:marTop w:val="0"/>
              <w:marBottom w:val="0"/>
              <w:divBdr>
                <w:top w:val="none" w:sz="0" w:space="0" w:color="auto"/>
                <w:left w:val="none" w:sz="0" w:space="0" w:color="auto"/>
                <w:bottom w:val="none" w:sz="0" w:space="0" w:color="auto"/>
                <w:right w:val="none" w:sz="0" w:space="0" w:color="auto"/>
              </w:divBdr>
            </w:div>
            <w:div w:id="1699161765">
              <w:marLeft w:val="0"/>
              <w:marRight w:val="0"/>
              <w:marTop w:val="0"/>
              <w:marBottom w:val="0"/>
              <w:divBdr>
                <w:top w:val="none" w:sz="0" w:space="0" w:color="auto"/>
                <w:left w:val="none" w:sz="0" w:space="0" w:color="auto"/>
                <w:bottom w:val="none" w:sz="0" w:space="0" w:color="auto"/>
                <w:right w:val="none" w:sz="0" w:space="0" w:color="auto"/>
              </w:divBdr>
            </w:div>
            <w:div w:id="1771774919">
              <w:marLeft w:val="0"/>
              <w:marRight w:val="0"/>
              <w:marTop w:val="0"/>
              <w:marBottom w:val="0"/>
              <w:divBdr>
                <w:top w:val="none" w:sz="0" w:space="0" w:color="auto"/>
                <w:left w:val="none" w:sz="0" w:space="0" w:color="auto"/>
                <w:bottom w:val="none" w:sz="0" w:space="0" w:color="auto"/>
                <w:right w:val="none" w:sz="0" w:space="0" w:color="auto"/>
              </w:divBdr>
            </w:div>
            <w:div w:id="1948392513">
              <w:marLeft w:val="0"/>
              <w:marRight w:val="0"/>
              <w:marTop w:val="0"/>
              <w:marBottom w:val="0"/>
              <w:divBdr>
                <w:top w:val="none" w:sz="0" w:space="0" w:color="auto"/>
                <w:left w:val="none" w:sz="0" w:space="0" w:color="auto"/>
                <w:bottom w:val="none" w:sz="0" w:space="0" w:color="auto"/>
                <w:right w:val="none" w:sz="0" w:space="0" w:color="auto"/>
              </w:divBdr>
            </w:div>
          </w:divsChild>
        </w:div>
        <w:div w:id="643315026">
          <w:marLeft w:val="0"/>
          <w:marRight w:val="0"/>
          <w:marTop w:val="0"/>
          <w:marBottom w:val="0"/>
          <w:divBdr>
            <w:top w:val="none" w:sz="0" w:space="0" w:color="auto"/>
            <w:left w:val="none" w:sz="0" w:space="0" w:color="auto"/>
            <w:bottom w:val="none" w:sz="0" w:space="0" w:color="auto"/>
            <w:right w:val="none" w:sz="0" w:space="0" w:color="auto"/>
          </w:divBdr>
          <w:divsChild>
            <w:div w:id="189684199">
              <w:marLeft w:val="0"/>
              <w:marRight w:val="0"/>
              <w:marTop w:val="0"/>
              <w:marBottom w:val="0"/>
              <w:divBdr>
                <w:top w:val="none" w:sz="0" w:space="0" w:color="auto"/>
                <w:left w:val="none" w:sz="0" w:space="0" w:color="auto"/>
                <w:bottom w:val="none" w:sz="0" w:space="0" w:color="auto"/>
                <w:right w:val="none" w:sz="0" w:space="0" w:color="auto"/>
              </w:divBdr>
            </w:div>
          </w:divsChild>
        </w:div>
        <w:div w:id="662662575">
          <w:marLeft w:val="0"/>
          <w:marRight w:val="0"/>
          <w:marTop w:val="0"/>
          <w:marBottom w:val="0"/>
          <w:divBdr>
            <w:top w:val="none" w:sz="0" w:space="0" w:color="auto"/>
            <w:left w:val="none" w:sz="0" w:space="0" w:color="auto"/>
            <w:bottom w:val="none" w:sz="0" w:space="0" w:color="auto"/>
            <w:right w:val="none" w:sz="0" w:space="0" w:color="auto"/>
          </w:divBdr>
          <w:divsChild>
            <w:div w:id="57562105">
              <w:marLeft w:val="0"/>
              <w:marRight w:val="0"/>
              <w:marTop w:val="0"/>
              <w:marBottom w:val="0"/>
              <w:divBdr>
                <w:top w:val="none" w:sz="0" w:space="0" w:color="auto"/>
                <w:left w:val="none" w:sz="0" w:space="0" w:color="auto"/>
                <w:bottom w:val="none" w:sz="0" w:space="0" w:color="auto"/>
                <w:right w:val="none" w:sz="0" w:space="0" w:color="auto"/>
              </w:divBdr>
            </w:div>
          </w:divsChild>
        </w:div>
        <w:div w:id="694893350">
          <w:marLeft w:val="0"/>
          <w:marRight w:val="0"/>
          <w:marTop w:val="0"/>
          <w:marBottom w:val="0"/>
          <w:divBdr>
            <w:top w:val="none" w:sz="0" w:space="0" w:color="auto"/>
            <w:left w:val="none" w:sz="0" w:space="0" w:color="auto"/>
            <w:bottom w:val="none" w:sz="0" w:space="0" w:color="auto"/>
            <w:right w:val="none" w:sz="0" w:space="0" w:color="auto"/>
          </w:divBdr>
          <w:divsChild>
            <w:div w:id="1283418941">
              <w:marLeft w:val="0"/>
              <w:marRight w:val="0"/>
              <w:marTop w:val="0"/>
              <w:marBottom w:val="0"/>
              <w:divBdr>
                <w:top w:val="none" w:sz="0" w:space="0" w:color="auto"/>
                <w:left w:val="none" w:sz="0" w:space="0" w:color="auto"/>
                <w:bottom w:val="none" w:sz="0" w:space="0" w:color="auto"/>
                <w:right w:val="none" w:sz="0" w:space="0" w:color="auto"/>
              </w:divBdr>
            </w:div>
          </w:divsChild>
        </w:div>
        <w:div w:id="742724852">
          <w:marLeft w:val="0"/>
          <w:marRight w:val="0"/>
          <w:marTop w:val="0"/>
          <w:marBottom w:val="0"/>
          <w:divBdr>
            <w:top w:val="none" w:sz="0" w:space="0" w:color="auto"/>
            <w:left w:val="none" w:sz="0" w:space="0" w:color="auto"/>
            <w:bottom w:val="none" w:sz="0" w:space="0" w:color="auto"/>
            <w:right w:val="none" w:sz="0" w:space="0" w:color="auto"/>
          </w:divBdr>
          <w:divsChild>
            <w:div w:id="1265261102">
              <w:marLeft w:val="0"/>
              <w:marRight w:val="0"/>
              <w:marTop w:val="0"/>
              <w:marBottom w:val="0"/>
              <w:divBdr>
                <w:top w:val="none" w:sz="0" w:space="0" w:color="auto"/>
                <w:left w:val="none" w:sz="0" w:space="0" w:color="auto"/>
                <w:bottom w:val="none" w:sz="0" w:space="0" w:color="auto"/>
                <w:right w:val="none" w:sz="0" w:space="0" w:color="auto"/>
              </w:divBdr>
            </w:div>
          </w:divsChild>
        </w:div>
        <w:div w:id="749424217">
          <w:marLeft w:val="0"/>
          <w:marRight w:val="0"/>
          <w:marTop w:val="0"/>
          <w:marBottom w:val="0"/>
          <w:divBdr>
            <w:top w:val="none" w:sz="0" w:space="0" w:color="auto"/>
            <w:left w:val="none" w:sz="0" w:space="0" w:color="auto"/>
            <w:bottom w:val="none" w:sz="0" w:space="0" w:color="auto"/>
            <w:right w:val="none" w:sz="0" w:space="0" w:color="auto"/>
          </w:divBdr>
          <w:divsChild>
            <w:div w:id="822896538">
              <w:marLeft w:val="0"/>
              <w:marRight w:val="0"/>
              <w:marTop w:val="0"/>
              <w:marBottom w:val="0"/>
              <w:divBdr>
                <w:top w:val="none" w:sz="0" w:space="0" w:color="auto"/>
                <w:left w:val="none" w:sz="0" w:space="0" w:color="auto"/>
                <w:bottom w:val="none" w:sz="0" w:space="0" w:color="auto"/>
                <w:right w:val="none" w:sz="0" w:space="0" w:color="auto"/>
              </w:divBdr>
            </w:div>
          </w:divsChild>
        </w:div>
        <w:div w:id="765341837">
          <w:marLeft w:val="0"/>
          <w:marRight w:val="0"/>
          <w:marTop w:val="0"/>
          <w:marBottom w:val="0"/>
          <w:divBdr>
            <w:top w:val="none" w:sz="0" w:space="0" w:color="auto"/>
            <w:left w:val="none" w:sz="0" w:space="0" w:color="auto"/>
            <w:bottom w:val="none" w:sz="0" w:space="0" w:color="auto"/>
            <w:right w:val="none" w:sz="0" w:space="0" w:color="auto"/>
          </w:divBdr>
          <w:divsChild>
            <w:div w:id="1960405868">
              <w:marLeft w:val="0"/>
              <w:marRight w:val="0"/>
              <w:marTop w:val="0"/>
              <w:marBottom w:val="0"/>
              <w:divBdr>
                <w:top w:val="none" w:sz="0" w:space="0" w:color="auto"/>
                <w:left w:val="none" w:sz="0" w:space="0" w:color="auto"/>
                <w:bottom w:val="none" w:sz="0" w:space="0" w:color="auto"/>
                <w:right w:val="none" w:sz="0" w:space="0" w:color="auto"/>
              </w:divBdr>
            </w:div>
          </w:divsChild>
        </w:div>
        <w:div w:id="796069618">
          <w:marLeft w:val="0"/>
          <w:marRight w:val="0"/>
          <w:marTop w:val="0"/>
          <w:marBottom w:val="0"/>
          <w:divBdr>
            <w:top w:val="none" w:sz="0" w:space="0" w:color="auto"/>
            <w:left w:val="none" w:sz="0" w:space="0" w:color="auto"/>
            <w:bottom w:val="none" w:sz="0" w:space="0" w:color="auto"/>
            <w:right w:val="none" w:sz="0" w:space="0" w:color="auto"/>
          </w:divBdr>
          <w:divsChild>
            <w:div w:id="878782685">
              <w:marLeft w:val="0"/>
              <w:marRight w:val="0"/>
              <w:marTop w:val="0"/>
              <w:marBottom w:val="0"/>
              <w:divBdr>
                <w:top w:val="none" w:sz="0" w:space="0" w:color="auto"/>
                <w:left w:val="none" w:sz="0" w:space="0" w:color="auto"/>
                <w:bottom w:val="none" w:sz="0" w:space="0" w:color="auto"/>
                <w:right w:val="none" w:sz="0" w:space="0" w:color="auto"/>
              </w:divBdr>
            </w:div>
          </w:divsChild>
        </w:div>
        <w:div w:id="823669479">
          <w:marLeft w:val="0"/>
          <w:marRight w:val="0"/>
          <w:marTop w:val="0"/>
          <w:marBottom w:val="0"/>
          <w:divBdr>
            <w:top w:val="none" w:sz="0" w:space="0" w:color="auto"/>
            <w:left w:val="none" w:sz="0" w:space="0" w:color="auto"/>
            <w:bottom w:val="none" w:sz="0" w:space="0" w:color="auto"/>
            <w:right w:val="none" w:sz="0" w:space="0" w:color="auto"/>
          </w:divBdr>
          <w:divsChild>
            <w:div w:id="1189442926">
              <w:marLeft w:val="0"/>
              <w:marRight w:val="0"/>
              <w:marTop w:val="0"/>
              <w:marBottom w:val="0"/>
              <w:divBdr>
                <w:top w:val="none" w:sz="0" w:space="0" w:color="auto"/>
                <w:left w:val="none" w:sz="0" w:space="0" w:color="auto"/>
                <w:bottom w:val="none" w:sz="0" w:space="0" w:color="auto"/>
                <w:right w:val="none" w:sz="0" w:space="0" w:color="auto"/>
              </w:divBdr>
            </w:div>
          </w:divsChild>
        </w:div>
        <w:div w:id="912735962">
          <w:marLeft w:val="0"/>
          <w:marRight w:val="0"/>
          <w:marTop w:val="0"/>
          <w:marBottom w:val="0"/>
          <w:divBdr>
            <w:top w:val="none" w:sz="0" w:space="0" w:color="auto"/>
            <w:left w:val="none" w:sz="0" w:space="0" w:color="auto"/>
            <w:bottom w:val="none" w:sz="0" w:space="0" w:color="auto"/>
            <w:right w:val="none" w:sz="0" w:space="0" w:color="auto"/>
          </w:divBdr>
          <w:divsChild>
            <w:div w:id="1427114960">
              <w:marLeft w:val="0"/>
              <w:marRight w:val="0"/>
              <w:marTop w:val="0"/>
              <w:marBottom w:val="0"/>
              <w:divBdr>
                <w:top w:val="none" w:sz="0" w:space="0" w:color="auto"/>
                <w:left w:val="none" w:sz="0" w:space="0" w:color="auto"/>
                <w:bottom w:val="none" w:sz="0" w:space="0" w:color="auto"/>
                <w:right w:val="none" w:sz="0" w:space="0" w:color="auto"/>
              </w:divBdr>
            </w:div>
          </w:divsChild>
        </w:div>
        <w:div w:id="917403312">
          <w:marLeft w:val="0"/>
          <w:marRight w:val="0"/>
          <w:marTop w:val="0"/>
          <w:marBottom w:val="0"/>
          <w:divBdr>
            <w:top w:val="none" w:sz="0" w:space="0" w:color="auto"/>
            <w:left w:val="none" w:sz="0" w:space="0" w:color="auto"/>
            <w:bottom w:val="none" w:sz="0" w:space="0" w:color="auto"/>
            <w:right w:val="none" w:sz="0" w:space="0" w:color="auto"/>
          </w:divBdr>
          <w:divsChild>
            <w:div w:id="710301730">
              <w:marLeft w:val="0"/>
              <w:marRight w:val="0"/>
              <w:marTop w:val="0"/>
              <w:marBottom w:val="0"/>
              <w:divBdr>
                <w:top w:val="none" w:sz="0" w:space="0" w:color="auto"/>
                <w:left w:val="none" w:sz="0" w:space="0" w:color="auto"/>
                <w:bottom w:val="none" w:sz="0" w:space="0" w:color="auto"/>
                <w:right w:val="none" w:sz="0" w:space="0" w:color="auto"/>
              </w:divBdr>
            </w:div>
          </w:divsChild>
        </w:div>
        <w:div w:id="932517117">
          <w:marLeft w:val="0"/>
          <w:marRight w:val="0"/>
          <w:marTop w:val="0"/>
          <w:marBottom w:val="0"/>
          <w:divBdr>
            <w:top w:val="none" w:sz="0" w:space="0" w:color="auto"/>
            <w:left w:val="none" w:sz="0" w:space="0" w:color="auto"/>
            <w:bottom w:val="none" w:sz="0" w:space="0" w:color="auto"/>
            <w:right w:val="none" w:sz="0" w:space="0" w:color="auto"/>
          </w:divBdr>
          <w:divsChild>
            <w:div w:id="602759430">
              <w:marLeft w:val="0"/>
              <w:marRight w:val="0"/>
              <w:marTop w:val="0"/>
              <w:marBottom w:val="0"/>
              <w:divBdr>
                <w:top w:val="none" w:sz="0" w:space="0" w:color="auto"/>
                <w:left w:val="none" w:sz="0" w:space="0" w:color="auto"/>
                <w:bottom w:val="none" w:sz="0" w:space="0" w:color="auto"/>
                <w:right w:val="none" w:sz="0" w:space="0" w:color="auto"/>
              </w:divBdr>
            </w:div>
          </w:divsChild>
        </w:div>
        <w:div w:id="990449410">
          <w:marLeft w:val="0"/>
          <w:marRight w:val="0"/>
          <w:marTop w:val="0"/>
          <w:marBottom w:val="0"/>
          <w:divBdr>
            <w:top w:val="none" w:sz="0" w:space="0" w:color="auto"/>
            <w:left w:val="none" w:sz="0" w:space="0" w:color="auto"/>
            <w:bottom w:val="none" w:sz="0" w:space="0" w:color="auto"/>
            <w:right w:val="none" w:sz="0" w:space="0" w:color="auto"/>
          </w:divBdr>
          <w:divsChild>
            <w:div w:id="1761101687">
              <w:marLeft w:val="0"/>
              <w:marRight w:val="0"/>
              <w:marTop w:val="0"/>
              <w:marBottom w:val="0"/>
              <w:divBdr>
                <w:top w:val="none" w:sz="0" w:space="0" w:color="auto"/>
                <w:left w:val="none" w:sz="0" w:space="0" w:color="auto"/>
                <w:bottom w:val="none" w:sz="0" w:space="0" w:color="auto"/>
                <w:right w:val="none" w:sz="0" w:space="0" w:color="auto"/>
              </w:divBdr>
            </w:div>
          </w:divsChild>
        </w:div>
        <w:div w:id="998777591">
          <w:marLeft w:val="0"/>
          <w:marRight w:val="0"/>
          <w:marTop w:val="0"/>
          <w:marBottom w:val="0"/>
          <w:divBdr>
            <w:top w:val="none" w:sz="0" w:space="0" w:color="auto"/>
            <w:left w:val="none" w:sz="0" w:space="0" w:color="auto"/>
            <w:bottom w:val="none" w:sz="0" w:space="0" w:color="auto"/>
            <w:right w:val="none" w:sz="0" w:space="0" w:color="auto"/>
          </w:divBdr>
          <w:divsChild>
            <w:div w:id="473715759">
              <w:marLeft w:val="0"/>
              <w:marRight w:val="0"/>
              <w:marTop w:val="0"/>
              <w:marBottom w:val="0"/>
              <w:divBdr>
                <w:top w:val="none" w:sz="0" w:space="0" w:color="auto"/>
                <w:left w:val="none" w:sz="0" w:space="0" w:color="auto"/>
                <w:bottom w:val="none" w:sz="0" w:space="0" w:color="auto"/>
                <w:right w:val="none" w:sz="0" w:space="0" w:color="auto"/>
              </w:divBdr>
            </w:div>
          </w:divsChild>
        </w:div>
        <w:div w:id="1100099900">
          <w:marLeft w:val="0"/>
          <w:marRight w:val="0"/>
          <w:marTop w:val="0"/>
          <w:marBottom w:val="0"/>
          <w:divBdr>
            <w:top w:val="none" w:sz="0" w:space="0" w:color="auto"/>
            <w:left w:val="none" w:sz="0" w:space="0" w:color="auto"/>
            <w:bottom w:val="none" w:sz="0" w:space="0" w:color="auto"/>
            <w:right w:val="none" w:sz="0" w:space="0" w:color="auto"/>
          </w:divBdr>
          <w:divsChild>
            <w:div w:id="717708439">
              <w:marLeft w:val="0"/>
              <w:marRight w:val="0"/>
              <w:marTop w:val="0"/>
              <w:marBottom w:val="0"/>
              <w:divBdr>
                <w:top w:val="none" w:sz="0" w:space="0" w:color="auto"/>
                <w:left w:val="none" w:sz="0" w:space="0" w:color="auto"/>
                <w:bottom w:val="none" w:sz="0" w:space="0" w:color="auto"/>
                <w:right w:val="none" w:sz="0" w:space="0" w:color="auto"/>
              </w:divBdr>
            </w:div>
          </w:divsChild>
        </w:div>
        <w:div w:id="1107505794">
          <w:marLeft w:val="0"/>
          <w:marRight w:val="0"/>
          <w:marTop w:val="0"/>
          <w:marBottom w:val="0"/>
          <w:divBdr>
            <w:top w:val="none" w:sz="0" w:space="0" w:color="auto"/>
            <w:left w:val="none" w:sz="0" w:space="0" w:color="auto"/>
            <w:bottom w:val="none" w:sz="0" w:space="0" w:color="auto"/>
            <w:right w:val="none" w:sz="0" w:space="0" w:color="auto"/>
          </w:divBdr>
          <w:divsChild>
            <w:div w:id="102382935">
              <w:marLeft w:val="0"/>
              <w:marRight w:val="0"/>
              <w:marTop w:val="0"/>
              <w:marBottom w:val="0"/>
              <w:divBdr>
                <w:top w:val="none" w:sz="0" w:space="0" w:color="auto"/>
                <w:left w:val="none" w:sz="0" w:space="0" w:color="auto"/>
                <w:bottom w:val="none" w:sz="0" w:space="0" w:color="auto"/>
                <w:right w:val="none" w:sz="0" w:space="0" w:color="auto"/>
              </w:divBdr>
            </w:div>
          </w:divsChild>
        </w:div>
        <w:div w:id="1117218982">
          <w:marLeft w:val="0"/>
          <w:marRight w:val="0"/>
          <w:marTop w:val="0"/>
          <w:marBottom w:val="0"/>
          <w:divBdr>
            <w:top w:val="none" w:sz="0" w:space="0" w:color="auto"/>
            <w:left w:val="none" w:sz="0" w:space="0" w:color="auto"/>
            <w:bottom w:val="none" w:sz="0" w:space="0" w:color="auto"/>
            <w:right w:val="none" w:sz="0" w:space="0" w:color="auto"/>
          </w:divBdr>
          <w:divsChild>
            <w:div w:id="321279617">
              <w:marLeft w:val="0"/>
              <w:marRight w:val="0"/>
              <w:marTop w:val="0"/>
              <w:marBottom w:val="0"/>
              <w:divBdr>
                <w:top w:val="none" w:sz="0" w:space="0" w:color="auto"/>
                <w:left w:val="none" w:sz="0" w:space="0" w:color="auto"/>
                <w:bottom w:val="none" w:sz="0" w:space="0" w:color="auto"/>
                <w:right w:val="none" w:sz="0" w:space="0" w:color="auto"/>
              </w:divBdr>
            </w:div>
          </w:divsChild>
        </w:div>
        <w:div w:id="1117793153">
          <w:marLeft w:val="0"/>
          <w:marRight w:val="0"/>
          <w:marTop w:val="0"/>
          <w:marBottom w:val="0"/>
          <w:divBdr>
            <w:top w:val="none" w:sz="0" w:space="0" w:color="auto"/>
            <w:left w:val="none" w:sz="0" w:space="0" w:color="auto"/>
            <w:bottom w:val="none" w:sz="0" w:space="0" w:color="auto"/>
            <w:right w:val="none" w:sz="0" w:space="0" w:color="auto"/>
          </w:divBdr>
          <w:divsChild>
            <w:div w:id="2067221801">
              <w:marLeft w:val="0"/>
              <w:marRight w:val="0"/>
              <w:marTop w:val="0"/>
              <w:marBottom w:val="0"/>
              <w:divBdr>
                <w:top w:val="none" w:sz="0" w:space="0" w:color="auto"/>
                <w:left w:val="none" w:sz="0" w:space="0" w:color="auto"/>
                <w:bottom w:val="none" w:sz="0" w:space="0" w:color="auto"/>
                <w:right w:val="none" w:sz="0" w:space="0" w:color="auto"/>
              </w:divBdr>
            </w:div>
          </w:divsChild>
        </w:div>
        <w:div w:id="1127969647">
          <w:marLeft w:val="0"/>
          <w:marRight w:val="0"/>
          <w:marTop w:val="0"/>
          <w:marBottom w:val="0"/>
          <w:divBdr>
            <w:top w:val="none" w:sz="0" w:space="0" w:color="auto"/>
            <w:left w:val="none" w:sz="0" w:space="0" w:color="auto"/>
            <w:bottom w:val="none" w:sz="0" w:space="0" w:color="auto"/>
            <w:right w:val="none" w:sz="0" w:space="0" w:color="auto"/>
          </w:divBdr>
          <w:divsChild>
            <w:div w:id="1860698838">
              <w:marLeft w:val="0"/>
              <w:marRight w:val="0"/>
              <w:marTop w:val="0"/>
              <w:marBottom w:val="0"/>
              <w:divBdr>
                <w:top w:val="none" w:sz="0" w:space="0" w:color="auto"/>
                <w:left w:val="none" w:sz="0" w:space="0" w:color="auto"/>
                <w:bottom w:val="none" w:sz="0" w:space="0" w:color="auto"/>
                <w:right w:val="none" w:sz="0" w:space="0" w:color="auto"/>
              </w:divBdr>
            </w:div>
          </w:divsChild>
        </w:div>
        <w:div w:id="1149441878">
          <w:marLeft w:val="0"/>
          <w:marRight w:val="0"/>
          <w:marTop w:val="0"/>
          <w:marBottom w:val="0"/>
          <w:divBdr>
            <w:top w:val="none" w:sz="0" w:space="0" w:color="auto"/>
            <w:left w:val="none" w:sz="0" w:space="0" w:color="auto"/>
            <w:bottom w:val="none" w:sz="0" w:space="0" w:color="auto"/>
            <w:right w:val="none" w:sz="0" w:space="0" w:color="auto"/>
          </w:divBdr>
          <w:divsChild>
            <w:div w:id="640185928">
              <w:marLeft w:val="0"/>
              <w:marRight w:val="0"/>
              <w:marTop w:val="0"/>
              <w:marBottom w:val="0"/>
              <w:divBdr>
                <w:top w:val="none" w:sz="0" w:space="0" w:color="auto"/>
                <w:left w:val="none" w:sz="0" w:space="0" w:color="auto"/>
                <w:bottom w:val="none" w:sz="0" w:space="0" w:color="auto"/>
                <w:right w:val="none" w:sz="0" w:space="0" w:color="auto"/>
              </w:divBdr>
            </w:div>
          </w:divsChild>
        </w:div>
        <w:div w:id="1185360767">
          <w:marLeft w:val="0"/>
          <w:marRight w:val="0"/>
          <w:marTop w:val="0"/>
          <w:marBottom w:val="0"/>
          <w:divBdr>
            <w:top w:val="none" w:sz="0" w:space="0" w:color="auto"/>
            <w:left w:val="none" w:sz="0" w:space="0" w:color="auto"/>
            <w:bottom w:val="none" w:sz="0" w:space="0" w:color="auto"/>
            <w:right w:val="none" w:sz="0" w:space="0" w:color="auto"/>
          </w:divBdr>
          <w:divsChild>
            <w:div w:id="101800404">
              <w:marLeft w:val="0"/>
              <w:marRight w:val="0"/>
              <w:marTop w:val="0"/>
              <w:marBottom w:val="0"/>
              <w:divBdr>
                <w:top w:val="none" w:sz="0" w:space="0" w:color="auto"/>
                <w:left w:val="none" w:sz="0" w:space="0" w:color="auto"/>
                <w:bottom w:val="none" w:sz="0" w:space="0" w:color="auto"/>
                <w:right w:val="none" w:sz="0" w:space="0" w:color="auto"/>
              </w:divBdr>
            </w:div>
          </w:divsChild>
        </w:div>
        <w:div w:id="1222254347">
          <w:marLeft w:val="0"/>
          <w:marRight w:val="0"/>
          <w:marTop w:val="0"/>
          <w:marBottom w:val="0"/>
          <w:divBdr>
            <w:top w:val="none" w:sz="0" w:space="0" w:color="auto"/>
            <w:left w:val="none" w:sz="0" w:space="0" w:color="auto"/>
            <w:bottom w:val="none" w:sz="0" w:space="0" w:color="auto"/>
            <w:right w:val="none" w:sz="0" w:space="0" w:color="auto"/>
          </w:divBdr>
          <w:divsChild>
            <w:div w:id="831876479">
              <w:marLeft w:val="0"/>
              <w:marRight w:val="0"/>
              <w:marTop w:val="0"/>
              <w:marBottom w:val="0"/>
              <w:divBdr>
                <w:top w:val="none" w:sz="0" w:space="0" w:color="auto"/>
                <w:left w:val="none" w:sz="0" w:space="0" w:color="auto"/>
                <w:bottom w:val="none" w:sz="0" w:space="0" w:color="auto"/>
                <w:right w:val="none" w:sz="0" w:space="0" w:color="auto"/>
              </w:divBdr>
            </w:div>
          </w:divsChild>
        </w:div>
        <w:div w:id="1224559922">
          <w:marLeft w:val="0"/>
          <w:marRight w:val="0"/>
          <w:marTop w:val="0"/>
          <w:marBottom w:val="0"/>
          <w:divBdr>
            <w:top w:val="none" w:sz="0" w:space="0" w:color="auto"/>
            <w:left w:val="none" w:sz="0" w:space="0" w:color="auto"/>
            <w:bottom w:val="none" w:sz="0" w:space="0" w:color="auto"/>
            <w:right w:val="none" w:sz="0" w:space="0" w:color="auto"/>
          </w:divBdr>
          <w:divsChild>
            <w:div w:id="1861427154">
              <w:marLeft w:val="0"/>
              <w:marRight w:val="0"/>
              <w:marTop w:val="0"/>
              <w:marBottom w:val="0"/>
              <w:divBdr>
                <w:top w:val="none" w:sz="0" w:space="0" w:color="auto"/>
                <w:left w:val="none" w:sz="0" w:space="0" w:color="auto"/>
                <w:bottom w:val="none" w:sz="0" w:space="0" w:color="auto"/>
                <w:right w:val="none" w:sz="0" w:space="0" w:color="auto"/>
              </w:divBdr>
            </w:div>
          </w:divsChild>
        </w:div>
        <w:div w:id="1238201510">
          <w:marLeft w:val="0"/>
          <w:marRight w:val="0"/>
          <w:marTop w:val="0"/>
          <w:marBottom w:val="0"/>
          <w:divBdr>
            <w:top w:val="none" w:sz="0" w:space="0" w:color="auto"/>
            <w:left w:val="none" w:sz="0" w:space="0" w:color="auto"/>
            <w:bottom w:val="none" w:sz="0" w:space="0" w:color="auto"/>
            <w:right w:val="none" w:sz="0" w:space="0" w:color="auto"/>
          </w:divBdr>
          <w:divsChild>
            <w:div w:id="1978682926">
              <w:marLeft w:val="0"/>
              <w:marRight w:val="0"/>
              <w:marTop w:val="0"/>
              <w:marBottom w:val="0"/>
              <w:divBdr>
                <w:top w:val="none" w:sz="0" w:space="0" w:color="auto"/>
                <w:left w:val="none" w:sz="0" w:space="0" w:color="auto"/>
                <w:bottom w:val="none" w:sz="0" w:space="0" w:color="auto"/>
                <w:right w:val="none" w:sz="0" w:space="0" w:color="auto"/>
              </w:divBdr>
            </w:div>
          </w:divsChild>
        </w:div>
        <w:div w:id="1263222079">
          <w:marLeft w:val="0"/>
          <w:marRight w:val="0"/>
          <w:marTop w:val="0"/>
          <w:marBottom w:val="0"/>
          <w:divBdr>
            <w:top w:val="none" w:sz="0" w:space="0" w:color="auto"/>
            <w:left w:val="none" w:sz="0" w:space="0" w:color="auto"/>
            <w:bottom w:val="none" w:sz="0" w:space="0" w:color="auto"/>
            <w:right w:val="none" w:sz="0" w:space="0" w:color="auto"/>
          </w:divBdr>
          <w:divsChild>
            <w:div w:id="1937715058">
              <w:marLeft w:val="0"/>
              <w:marRight w:val="0"/>
              <w:marTop w:val="0"/>
              <w:marBottom w:val="0"/>
              <w:divBdr>
                <w:top w:val="none" w:sz="0" w:space="0" w:color="auto"/>
                <w:left w:val="none" w:sz="0" w:space="0" w:color="auto"/>
                <w:bottom w:val="none" w:sz="0" w:space="0" w:color="auto"/>
                <w:right w:val="none" w:sz="0" w:space="0" w:color="auto"/>
              </w:divBdr>
            </w:div>
          </w:divsChild>
        </w:div>
        <w:div w:id="1280259340">
          <w:marLeft w:val="0"/>
          <w:marRight w:val="0"/>
          <w:marTop w:val="0"/>
          <w:marBottom w:val="0"/>
          <w:divBdr>
            <w:top w:val="none" w:sz="0" w:space="0" w:color="auto"/>
            <w:left w:val="none" w:sz="0" w:space="0" w:color="auto"/>
            <w:bottom w:val="none" w:sz="0" w:space="0" w:color="auto"/>
            <w:right w:val="none" w:sz="0" w:space="0" w:color="auto"/>
          </w:divBdr>
          <w:divsChild>
            <w:div w:id="1735277337">
              <w:marLeft w:val="0"/>
              <w:marRight w:val="0"/>
              <w:marTop w:val="0"/>
              <w:marBottom w:val="0"/>
              <w:divBdr>
                <w:top w:val="none" w:sz="0" w:space="0" w:color="auto"/>
                <w:left w:val="none" w:sz="0" w:space="0" w:color="auto"/>
                <w:bottom w:val="none" w:sz="0" w:space="0" w:color="auto"/>
                <w:right w:val="none" w:sz="0" w:space="0" w:color="auto"/>
              </w:divBdr>
            </w:div>
          </w:divsChild>
        </w:div>
        <w:div w:id="1313631580">
          <w:marLeft w:val="0"/>
          <w:marRight w:val="0"/>
          <w:marTop w:val="0"/>
          <w:marBottom w:val="0"/>
          <w:divBdr>
            <w:top w:val="none" w:sz="0" w:space="0" w:color="auto"/>
            <w:left w:val="none" w:sz="0" w:space="0" w:color="auto"/>
            <w:bottom w:val="none" w:sz="0" w:space="0" w:color="auto"/>
            <w:right w:val="none" w:sz="0" w:space="0" w:color="auto"/>
          </w:divBdr>
          <w:divsChild>
            <w:div w:id="1254515287">
              <w:marLeft w:val="0"/>
              <w:marRight w:val="0"/>
              <w:marTop w:val="0"/>
              <w:marBottom w:val="0"/>
              <w:divBdr>
                <w:top w:val="none" w:sz="0" w:space="0" w:color="auto"/>
                <w:left w:val="none" w:sz="0" w:space="0" w:color="auto"/>
                <w:bottom w:val="none" w:sz="0" w:space="0" w:color="auto"/>
                <w:right w:val="none" w:sz="0" w:space="0" w:color="auto"/>
              </w:divBdr>
            </w:div>
          </w:divsChild>
        </w:div>
        <w:div w:id="1315644424">
          <w:marLeft w:val="0"/>
          <w:marRight w:val="0"/>
          <w:marTop w:val="0"/>
          <w:marBottom w:val="0"/>
          <w:divBdr>
            <w:top w:val="none" w:sz="0" w:space="0" w:color="auto"/>
            <w:left w:val="none" w:sz="0" w:space="0" w:color="auto"/>
            <w:bottom w:val="none" w:sz="0" w:space="0" w:color="auto"/>
            <w:right w:val="none" w:sz="0" w:space="0" w:color="auto"/>
          </w:divBdr>
          <w:divsChild>
            <w:div w:id="1577007971">
              <w:marLeft w:val="0"/>
              <w:marRight w:val="0"/>
              <w:marTop w:val="0"/>
              <w:marBottom w:val="0"/>
              <w:divBdr>
                <w:top w:val="none" w:sz="0" w:space="0" w:color="auto"/>
                <w:left w:val="none" w:sz="0" w:space="0" w:color="auto"/>
                <w:bottom w:val="none" w:sz="0" w:space="0" w:color="auto"/>
                <w:right w:val="none" w:sz="0" w:space="0" w:color="auto"/>
              </w:divBdr>
            </w:div>
          </w:divsChild>
        </w:div>
        <w:div w:id="1332221432">
          <w:marLeft w:val="0"/>
          <w:marRight w:val="0"/>
          <w:marTop w:val="0"/>
          <w:marBottom w:val="0"/>
          <w:divBdr>
            <w:top w:val="none" w:sz="0" w:space="0" w:color="auto"/>
            <w:left w:val="none" w:sz="0" w:space="0" w:color="auto"/>
            <w:bottom w:val="none" w:sz="0" w:space="0" w:color="auto"/>
            <w:right w:val="none" w:sz="0" w:space="0" w:color="auto"/>
          </w:divBdr>
          <w:divsChild>
            <w:div w:id="907301842">
              <w:marLeft w:val="0"/>
              <w:marRight w:val="0"/>
              <w:marTop w:val="0"/>
              <w:marBottom w:val="0"/>
              <w:divBdr>
                <w:top w:val="none" w:sz="0" w:space="0" w:color="auto"/>
                <w:left w:val="none" w:sz="0" w:space="0" w:color="auto"/>
                <w:bottom w:val="none" w:sz="0" w:space="0" w:color="auto"/>
                <w:right w:val="none" w:sz="0" w:space="0" w:color="auto"/>
              </w:divBdr>
            </w:div>
            <w:div w:id="1737513231">
              <w:marLeft w:val="0"/>
              <w:marRight w:val="0"/>
              <w:marTop w:val="0"/>
              <w:marBottom w:val="0"/>
              <w:divBdr>
                <w:top w:val="none" w:sz="0" w:space="0" w:color="auto"/>
                <w:left w:val="none" w:sz="0" w:space="0" w:color="auto"/>
                <w:bottom w:val="none" w:sz="0" w:space="0" w:color="auto"/>
                <w:right w:val="none" w:sz="0" w:space="0" w:color="auto"/>
              </w:divBdr>
            </w:div>
          </w:divsChild>
        </w:div>
        <w:div w:id="1420446017">
          <w:marLeft w:val="0"/>
          <w:marRight w:val="0"/>
          <w:marTop w:val="0"/>
          <w:marBottom w:val="0"/>
          <w:divBdr>
            <w:top w:val="none" w:sz="0" w:space="0" w:color="auto"/>
            <w:left w:val="none" w:sz="0" w:space="0" w:color="auto"/>
            <w:bottom w:val="none" w:sz="0" w:space="0" w:color="auto"/>
            <w:right w:val="none" w:sz="0" w:space="0" w:color="auto"/>
          </w:divBdr>
          <w:divsChild>
            <w:div w:id="2078016361">
              <w:marLeft w:val="0"/>
              <w:marRight w:val="0"/>
              <w:marTop w:val="0"/>
              <w:marBottom w:val="0"/>
              <w:divBdr>
                <w:top w:val="none" w:sz="0" w:space="0" w:color="auto"/>
                <w:left w:val="none" w:sz="0" w:space="0" w:color="auto"/>
                <w:bottom w:val="none" w:sz="0" w:space="0" w:color="auto"/>
                <w:right w:val="none" w:sz="0" w:space="0" w:color="auto"/>
              </w:divBdr>
            </w:div>
          </w:divsChild>
        </w:div>
        <w:div w:id="1453281107">
          <w:marLeft w:val="0"/>
          <w:marRight w:val="0"/>
          <w:marTop w:val="0"/>
          <w:marBottom w:val="0"/>
          <w:divBdr>
            <w:top w:val="none" w:sz="0" w:space="0" w:color="auto"/>
            <w:left w:val="none" w:sz="0" w:space="0" w:color="auto"/>
            <w:bottom w:val="none" w:sz="0" w:space="0" w:color="auto"/>
            <w:right w:val="none" w:sz="0" w:space="0" w:color="auto"/>
          </w:divBdr>
          <w:divsChild>
            <w:div w:id="1019234822">
              <w:marLeft w:val="0"/>
              <w:marRight w:val="0"/>
              <w:marTop w:val="0"/>
              <w:marBottom w:val="0"/>
              <w:divBdr>
                <w:top w:val="none" w:sz="0" w:space="0" w:color="auto"/>
                <w:left w:val="none" w:sz="0" w:space="0" w:color="auto"/>
                <w:bottom w:val="none" w:sz="0" w:space="0" w:color="auto"/>
                <w:right w:val="none" w:sz="0" w:space="0" w:color="auto"/>
              </w:divBdr>
            </w:div>
          </w:divsChild>
        </w:div>
        <w:div w:id="1481650587">
          <w:marLeft w:val="0"/>
          <w:marRight w:val="0"/>
          <w:marTop w:val="0"/>
          <w:marBottom w:val="0"/>
          <w:divBdr>
            <w:top w:val="none" w:sz="0" w:space="0" w:color="auto"/>
            <w:left w:val="none" w:sz="0" w:space="0" w:color="auto"/>
            <w:bottom w:val="none" w:sz="0" w:space="0" w:color="auto"/>
            <w:right w:val="none" w:sz="0" w:space="0" w:color="auto"/>
          </w:divBdr>
          <w:divsChild>
            <w:div w:id="573392900">
              <w:marLeft w:val="0"/>
              <w:marRight w:val="0"/>
              <w:marTop w:val="0"/>
              <w:marBottom w:val="0"/>
              <w:divBdr>
                <w:top w:val="none" w:sz="0" w:space="0" w:color="auto"/>
                <w:left w:val="none" w:sz="0" w:space="0" w:color="auto"/>
                <w:bottom w:val="none" w:sz="0" w:space="0" w:color="auto"/>
                <w:right w:val="none" w:sz="0" w:space="0" w:color="auto"/>
              </w:divBdr>
            </w:div>
          </w:divsChild>
        </w:div>
        <w:div w:id="1619291782">
          <w:marLeft w:val="0"/>
          <w:marRight w:val="0"/>
          <w:marTop w:val="0"/>
          <w:marBottom w:val="0"/>
          <w:divBdr>
            <w:top w:val="none" w:sz="0" w:space="0" w:color="auto"/>
            <w:left w:val="none" w:sz="0" w:space="0" w:color="auto"/>
            <w:bottom w:val="none" w:sz="0" w:space="0" w:color="auto"/>
            <w:right w:val="none" w:sz="0" w:space="0" w:color="auto"/>
          </w:divBdr>
          <w:divsChild>
            <w:div w:id="1333752616">
              <w:marLeft w:val="0"/>
              <w:marRight w:val="0"/>
              <w:marTop w:val="0"/>
              <w:marBottom w:val="0"/>
              <w:divBdr>
                <w:top w:val="none" w:sz="0" w:space="0" w:color="auto"/>
                <w:left w:val="none" w:sz="0" w:space="0" w:color="auto"/>
                <w:bottom w:val="none" w:sz="0" w:space="0" w:color="auto"/>
                <w:right w:val="none" w:sz="0" w:space="0" w:color="auto"/>
              </w:divBdr>
            </w:div>
            <w:div w:id="1519613582">
              <w:marLeft w:val="0"/>
              <w:marRight w:val="0"/>
              <w:marTop w:val="0"/>
              <w:marBottom w:val="0"/>
              <w:divBdr>
                <w:top w:val="none" w:sz="0" w:space="0" w:color="auto"/>
                <w:left w:val="none" w:sz="0" w:space="0" w:color="auto"/>
                <w:bottom w:val="none" w:sz="0" w:space="0" w:color="auto"/>
                <w:right w:val="none" w:sz="0" w:space="0" w:color="auto"/>
              </w:divBdr>
            </w:div>
          </w:divsChild>
        </w:div>
        <w:div w:id="1667634780">
          <w:marLeft w:val="0"/>
          <w:marRight w:val="0"/>
          <w:marTop w:val="0"/>
          <w:marBottom w:val="0"/>
          <w:divBdr>
            <w:top w:val="none" w:sz="0" w:space="0" w:color="auto"/>
            <w:left w:val="none" w:sz="0" w:space="0" w:color="auto"/>
            <w:bottom w:val="none" w:sz="0" w:space="0" w:color="auto"/>
            <w:right w:val="none" w:sz="0" w:space="0" w:color="auto"/>
          </w:divBdr>
          <w:divsChild>
            <w:div w:id="711734789">
              <w:marLeft w:val="0"/>
              <w:marRight w:val="0"/>
              <w:marTop w:val="0"/>
              <w:marBottom w:val="0"/>
              <w:divBdr>
                <w:top w:val="none" w:sz="0" w:space="0" w:color="auto"/>
                <w:left w:val="none" w:sz="0" w:space="0" w:color="auto"/>
                <w:bottom w:val="none" w:sz="0" w:space="0" w:color="auto"/>
                <w:right w:val="none" w:sz="0" w:space="0" w:color="auto"/>
              </w:divBdr>
            </w:div>
          </w:divsChild>
        </w:div>
        <w:div w:id="1706636257">
          <w:marLeft w:val="0"/>
          <w:marRight w:val="0"/>
          <w:marTop w:val="0"/>
          <w:marBottom w:val="0"/>
          <w:divBdr>
            <w:top w:val="none" w:sz="0" w:space="0" w:color="auto"/>
            <w:left w:val="none" w:sz="0" w:space="0" w:color="auto"/>
            <w:bottom w:val="none" w:sz="0" w:space="0" w:color="auto"/>
            <w:right w:val="none" w:sz="0" w:space="0" w:color="auto"/>
          </w:divBdr>
          <w:divsChild>
            <w:div w:id="1010139127">
              <w:marLeft w:val="0"/>
              <w:marRight w:val="0"/>
              <w:marTop w:val="0"/>
              <w:marBottom w:val="0"/>
              <w:divBdr>
                <w:top w:val="none" w:sz="0" w:space="0" w:color="auto"/>
                <w:left w:val="none" w:sz="0" w:space="0" w:color="auto"/>
                <w:bottom w:val="none" w:sz="0" w:space="0" w:color="auto"/>
                <w:right w:val="none" w:sz="0" w:space="0" w:color="auto"/>
              </w:divBdr>
            </w:div>
          </w:divsChild>
        </w:div>
        <w:div w:id="1733238688">
          <w:marLeft w:val="0"/>
          <w:marRight w:val="0"/>
          <w:marTop w:val="0"/>
          <w:marBottom w:val="0"/>
          <w:divBdr>
            <w:top w:val="none" w:sz="0" w:space="0" w:color="auto"/>
            <w:left w:val="none" w:sz="0" w:space="0" w:color="auto"/>
            <w:bottom w:val="none" w:sz="0" w:space="0" w:color="auto"/>
            <w:right w:val="none" w:sz="0" w:space="0" w:color="auto"/>
          </w:divBdr>
          <w:divsChild>
            <w:div w:id="2113161090">
              <w:marLeft w:val="0"/>
              <w:marRight w:val="0"/>
              <w:marTop w:val="0"/>
              <w:marBottom w:val="0"/>
              <w:divBdr>
                <w:top w:val="none" w:sz="0" w:space="0" w:color="auto"/>
                <w:left w:val="none" w:sz="0" w:space="0" w:color="auto"/>
                <w:bottom w:val="none" w:sz="0" w:space="0" w:color="auto"/>
                <w:right w:val="none" w:sz="0" w:space="0" w:color="auto"/>
              </w:divBdr>
            </w:div>
          </w:divsChild>
        </w:div>
        <w:div w:id="1789666821">
          <w:marLeft w:val="0"/>
          <w:marRight w:val="0"/>
          <w:marTop w:val="0"/>
          <w:marBottom w:val="0"/>
          <w:divBdr>
            <w:top w:val="none" w:sz="0" w:space="0" w:color="auto"/>
            <w:left w:val="none" w:sz="0" w:space="0" w:color="auto"/>
            <w:bottom w:val="none" w:sz="0" w:space="0" w:color="auto"/>
            <w:right w:val="none" w:sz="0" w:space="0" w:color="auto"/>
          </w:divBdr>
          <w:divsChild>
            <w:div w:id="721028342">
              <w:marLeft w:val="0"/>
              <w:marRight w:val="0"/>
              <w:marTop w:val="0"/>
              <w:marBottom w:val="0"/>
              <w:divBdr>
                <w:top w:val="none" w:sz="0" w:space="0" w:color="auto"/>
                <w:left w:val="none" w:sz="0" w:space="0" w:color="auto"/>
                <w:bottom w:val="none" w:sz="0" w:space="0" w:color="auto"/>
                <w:right w:val="none" w:sz="0" w:space="0" w:color="auto"/>
              </w:divBdr>
            </w:div>
          </w:divsChild>
        </w:div>
        <w:div w:id="1811823760">
          <w:marLeft w:val="0"/>
          <w:marRight w:val="0"/>
          <w:marTop w:val="0"/>
          <w:marBottom w:val="0"/>
          <w:divBdr>
            <w:top w:val="none" w:sz="0" w:space="0" w:color="auto"/>
            <w:left w:val="none" w:sz="0" w:space="0" w:color="auto"/>
            <w:bottom w:val="none" w:sz="0" w:space="0" w:color="auto"/>
            <w:right w:val="none" w:sz="0" w:space="0" w:color="auto"/>
          </w:divBdr>
          <w:divsChild>
            <w:div w:id="2033221183">
              <w:marLeft w:val="0"/>
              <w:marRight w:val="0"/>
              <w:marTop w:val="0"/>
              <w:marBottom w:val="0"/>
              <w:divBdr>
                <w:top w:val="none" w:sz="0" w:space="0" w:color="auto"/>
                <w:left w:val="none" w:sz="0" w:space="0" w:color="auto"/>
                <w:bottom w:val="none" w:sz="0" w:space="0" w:color="auto"/>
                <w:right w:val="none" w:sz="0" w:space="0" w:color="auto"/>
              </w:divBdr>
            </w:div>
          </w:divsChild>
        </w:div>
        <w:div w:id="1827548324">
          <w:marLeft w:val="0"/>
          <w:marRight w:val="0"/>
          <w:marTop w:val="0"/>
          <w:marBottom w:val="0"/>
          <w:divBdr>
            <w:top w:val="none" w:sz="0" w:space="0" w:color="auto"/>
            <w:left w:val="none" w:sz="0" w:space="0" w:color="auto"/>
            <w:bottom w:val="none" w:sz="0" w:space="0" w:color="auto"/>
            <w:right w:val="none" w:sz="0" w:space="0" w:color="auto"/>
          </w:divBdr>
          <w:divsChild>
            <w:div w:id="945235883">
              <w:marLeft w:val="0"/>
              <w:marRight w:val="0"/>
              <w:marTop w:val="0"/>
              <w:marBottom w:val="0"/>
              <w:divBdr>
                <w:top w:val="none" w:sz="0" w:space="0" w:color="auto"/>
                <w:left w:val="none" w:sz="0" w:space="0" w:color="auto"/>
                <w:bottom w:val="none" w:sz="0" w:space="0" w:color="auto"/>
                <w:right w:val="none" w:sz="0" w:space="0" w:color="auto"/>
              </w:divBdr>
            </w:div>
          </w:divsChild>
        </w:div>
        <w:div w:id="1827891859">
          <w:marLeft w:val="0"/>
          <w:marRight w:val="0"/>
          <w:marTop w:val="0"/>
          <w:marBottom w:val="0"/>
          <w:divBdr>
            <w:top w:val="none" w:sz="0" w:space="0" w:color="auto"/>
            <w:left w:val="none" w:sz="0" w:space="0" w:color="auto"/>
            <w:bottom w:val="none" w:sz="0" w:space="0" w:color="auto"/>
            <w:right w:val="none" w:sz="0" w:space="0" w:color="auto"/>
          </w:divBdr>
          <w:divsChild>
            <w:div w:id="1783257848">
              <w:marLeft w:val="0"/>
              <w:marRight w:val="0"/>
              <w:marTop w:val="0"/>
              <w:marBottom w:val="0"/>
              <w:divBdr>
                <w:top w:val="none" w:sz="0" w:space="0" w:color="auto"/>
                <w:left w:val="none" w:sz="0" w:space="0" w:color="auto"/>
                <w:bottom w:val="none" w:sz="0" w:space="0" w:color="auto"/>
                <w:right w:val="none" w:sz="0" w:space="0" w:color="auto"/>
              </w:divBdr>
            </w:div>
          </w:divsChild>
        </w:div>
        <w:div w:id="1829175750">
          <w:marLeft w:val="0"/>
          <w:marRight w:val="0"/>
          <w:marTop w:val="0"/>
          <w:marBottom w:val="0"/>
          <w:divBdr>
            <w:top w:val="none" w:sz="0" w:space="0" w:color="auto"/>
            <w:left w:val="none" w:sz="0" w:space="0" w:color="auto"/>
            <w:bottom w:val="none" w:sz="0" w:space="0" w:color="auto"/>
            <w:right w:val="none" w:sz="0" w:space="0" w:color="auto"/>
          </w:divBdr>
          <w:divsChild>
            <w:div w:id="1596279589">
              <w:marLeft w:val="0"/>
              <w:marRight w:val="0"/>
              <w:marTop w:val="0"/>
              <w:marBottom w:val="0"/>
              <w:divBdr>
                <w:top w:val="none" w:sz="0" w:space="0" w:color="auto"/>
                <w:left w:val="none" w:sz="0" w:space="0" w:color="auto"/>
                <w:bottom w:val="none" w:sz="0" w:space="0" w:color="auto"/>
                <w:right w:val="none" w:sz="0" w:space="0" w:color="auto"/>
              </w:divBdr>
            </w:div>
          </w:divsChild>
        </w:div>
        <w:div w:id="1852641448">
          <w:marLeft w:val="0"/>
          <w:marRight w:val="0"/>
          <w:marTop w:val="0"/>
          <w:marBottom w:val="0"/>
          <w:divBdr>
            <w:top w:val="none" w:sz="0" w:space="0" w:color="auto"/>
            <w:left w:val="none" w:sz="0" w:space="0" w:color="auto"/>
            <w:bottom w:val="none" w:sz="0" w:space="0" w:color="auto"/>
            <w:right w:val="none" w:sz="0" w:space="0" w:color="auto"/>
          </w:divBdr>
          <w:divsChild>
            <w:div w:id="457380278">
              <w:marLeft w:val="0"/>
              <w:marRight w:val="0"/>
              <w:marTop w:val="0"/>
              <w:marBottom w:val="0"/>
              <w:divBdr>
                <w:top w:val="none" w:sz="0" w:space="0" w:color="auto"/>
                <w:left w:val="none" w:sz="0" w:space="0" w:color="auto"/>
                <w:bottom w:val="none" w:sz="0" w:space="0" w:color="auto"/>
                <w:right w:val="none" w:sz="0" w:space="0" w:color="auto"/>
              </w:divBdr>
            </w:div>
          </w:divsChild>
        </w:div>
        <w:div w:id="1854223416">
          <w:marLeft w:val="0"/>
          <w:marRight w:val="0"/>
          <w:marTop w:val="0"/>
          <w:marBottom w:val="0"/>
          <w:divBdr>
            <w:top w:val="none" w:sz="0" w:space="0" w:color="auto"/>
            <w:left w:val="none" w:sz="0" w:space="0" w:color="auto"/>
            <w:bottom w:val="none" w:sz="0" w:space="0" w:color="auto"/>
            <w:right w:val="none" w:sz="0" w:space="0" w:color="auto"/>
          </w:divBdr>
          <w:divsChild>
            <w:div w:id="641083741">
              <w:marLeft w:val="0"/>
              <w:marRight w:val="0"/>
              <w:marTop w:val="0"/>
              <w:marBottom w:val="0"/>
              <w:divBdr>
                <w:top w:val="none" w:sz="0" w:space="0" w:color="auto"/>
                <w:left w:val="none" w:sz="0" w:space="0" w:color="auto"/>
                <w:bottom w:val="none" w:sz="0" w:space="0" w:color="auto"/>
                <w:right w:val="none" w:sz="0" w:space="0" w:color="auto"/>
              </w:divBdr>
            </w:div>
          </w:divsChild>
        </w:div>
        <w:div w:id="1861699670">
          <w:marLeft w:val="0"/>
          <w:marRight w:val="0"/>
          <w:marTop w:val="0"/>
          <w:marBottom w:val="0"/>
          <w:divBdr>
            <w:top w:val="none" w:sz="0" w:space="0" w:color="auto"/>
            <w:left w:val="none" w:sz="0" w:space="0" w:color="auto"/>
            <w:bottom w:val="none" w:sz="0" w:space="0" w:color="auto"/>
            <w:right w:val="none" w:sz="0" w:space="0" w:color="auto"/>
          </w:divBdr>
          <w:divsChild>
            <w:div w:id="1157381721">
              <w:marLeft w:val="0"/>
              <w:marRight w:val="0"/>
              <w:marTop w:val="0"/>
              <w:marBottom w:val="0"/>
              <w:divBdr>
                <w:top w:val="none" w:sz="0" w:space="0" w:color="auto"/>
                <w:left w:val="none" w:sz="0" w:space="0" w:color="auto"/>
                <w:bottom w:val="none" w:sz="0" w:space="0" w:color="auto"/>
                <w:right w:val="none" w:sz="0" w:space="0" w:color="auto"/>
              </w:divBdr>
            </w:div>
          </w:divsChild>
        </w:div>
        <w:div w:id="1864052148">
          <w:marLeft w:val="0"/>
          <w:marRight w:val="0"/>
          <w:marTop w:val="0"/>
          <w:marBottom w:val="0"/>
          <w:divBdr>
            <w:top w:val="none" w:sz="0" w:space="0" w:color="auto"/>
            <w:left w:val="none" w:sz="0" w:space="0" w:color="auto"/>
            <w:bottom w:val="none" w:sz="0" w:space="0" w:color="auto"/>
            <w:right w:val="none" w:sz="0" w:space="0" w:color="auto"/>
          </w:divBdr>
          <w:divsChild>
            <w:div w:id="1092435535">
              <w:marLeft w:val="0"/>
              <w:marRight w:val="0"/>
              <w:marTop w:val="0"/>
              <w:marBottom w:val="0"/>
              <w:divBdr>
                <w:top w:val="none" w:sz="0" w:space="0" w:color="auto"/>
                <w:left w:val="none" w:sz="0" w:space="0" w:color="auto"/>
                <w:bottom w:val="none" w:sz="0" w:space="0" w:color="auto"/>
                <w:right w:val="none" w:sz="0" w:space="0" w:color="auto"/>
              </w:divBdr>
            </w:div>
          </w:divsChild>
        </w:div>
        <w:div w:id="1866628909">
          <w:marLeft w:val="0"/>
          <w:marRight w:val="0"/>
          <w:marTop w:val="0"/>
          <w:marBottom w:val="0"/>
          <w:divBdr>
            <w:top w:val="none" w:sz="0" w:space="0" w:color="auto"/>
            <w:left w:val="none" w:sz="0" w:space="0" w:color="auto"/>
            <w:bottom w:val="none" w:sz="0" w:space="0" w:color="auto"/>
            <w:right w:val="none" w:sz="0" w:space="0" w:color="auto"/>
          </w:divBdr>
          <w:divsChild>
            <w:div w:id="1115248512">
              <w:marLeft w:val="0"/>
              <w:marRight w:val="0"/>
              <w:marTop w:val="0"/>
              <w:marBottom w:val="0"/>
              <w:divBdr>
                <w:top w:val="none" w:sz="0" w:space="0" w:color="auto"/>
                <w:left w:val="none" w:sz="0" w:space="0" w:color="auto"/>
                <w:bottom w:val="none" w:sz="0" w:space="0" w:color="auto"/>
                <w:right w:val="none" w:sz="0" w:space="0" w:color="auto"/>
              </w:divBdr>
            </w:div>
          </w:divsChild>
        </w:div>
        <w:div w:id="1904946065">
          <w:marLeft w:val="0"/>
          <w:marRight w:val="0"/>
          <w:marTop w:val="0"/>
          <w:marBottom w:val="0"/>
          <w:divBdr>
            <w:top w:val="none" w:sz="0" w:space="0" w:color="auto"/>
            <w:left w:val="none" w:sz="0" w:space="0" w:color="auto"/>
            <w:bottom w:val="none" w:sz="0" w:space="0" w:color="auto"/>
            <w:right w:val="none" w:sz="0" w:space="0" w:color="auto"/>
          </w:divBdr>
          <w:divsChild>
            <w:div w:id="1806462773">
              <w:marLeft w:val="0"/>
              <w:marRight w:val="0"/>
              <w:marTop w:val="0"/>
              <w:marBottom w:val="0"/>
              <w:divBdr>
                <w:top w:val="none" w:sz="0" w:space="0" w:color="auto"/>
                <w:left w:val="none" w:sz="0" w:space="0" w:color="auto"/>
                <w:bottom w:val="none" w:sz="0" w:space="0" w:color="auto"/>
                <w:right w:val="none" w:sz="0" w:space="0" w:color="auto"/>
              </w:divBdr>
            </w:div>
          </w:divsChild>
        </w:div>
        <w:div w:id="1930044484">
          <w:marLeft w:val="0"/>
          <w:marRight w:val="0"/>
          <w:marTop w:val="0"/>
          <w:marBottom w:val="0"/>
          <w:divBdr>
            <w:top w:val="none" w:sz="0" w:space="0" w:color="auto"/>
            <w:left w:val="none" w:sz="0" w:space="0" w:color="auto"/>
            <w:bottom w:val="none" w:sz="0" w:space="0" w:color="auto"/>
            <w:right w:val="none" w:sz="0" w:space="0" w:color="auto"/>
          </w:divBdr>
          <w:divsChild>
            <w:div w:id="346953766">
              <w:marLeft w:val="0"/>
              <w:marRight w:val="0"/>
              <w:marTop w:val="0"/>
              <w:marBottom w:val="0"/>
              <w:divBdr>
                <w:top w:val="none" w:sz="0" w:space="0" w:color="auto"/>
                <w:left w:val="none" w:sz="0" w:space="0" w:color="auto"/>
                <w:bottom w:val="none" w:sz="0" w:space="0" w:color="auto"/>
                <w:right w:val="none" w:sz="0" w:space="0" w:color="auto"/>
              </w:divBdr>
            </w:div>
          </w:divsChild>
        </w:div>
        <w:div w:id="1963075844">
          <w:marLeft w:val="0"/>
          <w:marRight w:val="0"/>
          <w:marTop w:val="0"/>
          <w:marBottom w:val="0"/>
          <w:divBdr>
            <w:top w:val="none" w:sz="0" w:space="0" w:color="auto"/>
            <w:left w:val="none" w:sz="0" w:space="0" w:color="auto"/>
            <w:bottom w:val="none" w:sz="0" w:space="0" w:color="auto"/>
            <w:right w:val="none" w:sz="0" w:space="0" w:color="auto"/>
          </w:divBdr>
          <w:divsChild>
            <w:div w:id="1433358788">
              <w:marLeft w:val="0"/>
              <w:marRight w:val="0"/>
              <w:marTop w:val="0"/>
              <w:marBottom w:val="0"/>
              <w:divBdr>
                <w:top w:val="none" w:sz="0" w:space="0" w:color="auto"/>
                <w:left w:val="none" w:sz="0" w:space="0" w:color="auto"/>
                <w:bottom w:val="none" w:sz="0" w:space="0" w:color="auto"/>
                <w:right w:val="none" w:sz="0" w:space="0" w:color="auto"/>
              </w:divBdr>
            </w:div>
          </w:divsChild>
        </w:div>
        <w:div w:id="1976836672">
          <w:marLeft w:val="0"/>
          <w:marRight w:val="0"/>
          <w:marTop w:val="0"/>
          <w:marBottom w:val="0"/>
          <w:divBdr>
            <w:top w:val="none" w:sz="0" w:space="0" w:color="auto"/>
            <w:left w:val="none" w:sz="0" w:space="0" w:color="auto"/>
            <w:bottom w:val="none" w:sz="0" w:space="0" w:color="auto"/>
            <w:right w:val="none" w:sz="0" w:space="0" w:color="auto"/>
          </w:divBdr>
          <w:divsChild>
            <w:div w:id="597182389">
              <w:marLeft w:val="0"/>
              <w:marRight w:val="0"/>
              <w:marTop w:val="0"/>
              <w:marBottom w:val="0"/>
              <w:divBdr>
                <w:top w:val="none" w:sz="0" w:space="0" w:color="auto"/>
                <w:left w:val="none" w:sz="0" w:space="0" w:color="auto"/>
                <w:bottom w:val="none" w:sz="0" w:space="0" w:color="auto"/>
                <w:right w:val="none" w:sz="0" w:space="0" w:color="auto"/>
              </w:divBdr>
            </w:div>
          </w:divsChild>
        </w:div>
        <w:div w:id="1978954136">
          <w:marLeft w:val="0"/>
          <w:marRight w:val="0"/>
          <w:marTop w:val="0"/>
          <w:marBottom w:val="0"/>
          <w:divBdr>
            <w:top w:val="none" w:sz="0" w:space="0" w:color="auto"/>
            <w:left w:val="none" w:sz="0" w:space="0" w:color="auto"/>
            <w:bottom w:val="none" w:sz="0" w:space="0" w:color="auto"/>
            <w:right w:val="none" w:sz="0" w:space="0" w:color="auto"/>
          </w:divBdr>
          <w:divsChild>
            <w:div w:id="111634109">
              <w:marLeft w:val="0"/>
              <w:marRight w:val="0"/>
              <w:marTop w:val="0"/>
              <w:marBottom w:val="0"/>
              <w:divBdr>
                <w:top w:val="none" w:sz="0" w:space="0" w:color="auto"/>
                <w:left w:val="none" w:sz="0" w:space="0" w:color="auto"/>
                <w:bottom w:val="none" w:sz="0" w:space="0" w:color="auto"/>
                <w:right w:val="none" w:sz="0" w:space="0" w:color="auto"/>
              </w:divBdr>
            </w:div>
          </w:divsChild>
        </w:div>
        <w:div w:id="1992244900">
          <w:marLeft w:val="0"/>
          <w:marRight w:val="0"/>
          <w:marTop w:val="0"/>
          <w:marBottom w:val="0"/>
          <w:divBdr>
            <w:top w:val="none" w:sz="0" w:space="0" w:color="auto"/>
            <w:left w:val="none" w:sz="0" w:space="0" w:color="auto"/>
            <w:bottom w:val="none" w:sz="0" w:space="0" w:color="auto"/>
            <w:right w:val="none" w:sz="0" w:space="0" w:color="auto"/>
          </w:divBdr>
          <w:divsChild>
            <w:div w:id="1949772592">
              <w:marLeft w:val="0"/>
              <w:marRight w:val="0"/>
              <w:marTop w:val="0"/>
              <w:marBottom w:val="0"/>
              <w:divBdr>
                <w:top w:val="none" w:sz="0" w:space="0" w:color="auto"/>
                <w:left w:val="none" w:sz="0" w:space="0" w:color="auto"/>
                <w:bottom w:val="none" w:sz="0" w:space="0" w:color="auto"/>
                <w:right w:val="none" w:sz="0" w:space="0" w:color="auto"/>
              </w:divBdr>
            </w:div>
          </w:divsChild>
        </w:div>
        <w:div w:id="1996447632">
          <w:marLeft w:val="0"/>
          <w:marRight w:val="0"/>
          <w:marTop w:val="0"/>
          <w:marBottom w:val="0"/>
          <w:divBdr>
            <w:top w:val="none" w:sz="0" w:space="0" w:color="auto"/>
            <w:left w:val="none" w:sz="0" w:space="0" w:color="auto"/>
            <w:bottom w:val="none" w:sz="0" w:space="0" w:color="auto"/>
            <w:right w:val="none" w:sz="0" w:space="0" w:color="auto"/>
          </w:divBdr>
          <w:divsChild>
            <w:div w:id="660734973">
              <w:marLeft w:val="0"/>
              <w:marRight w:val="0"/>
              <w:marTop w:val="0"/>
              <w:marBottom w:val="0"/>
              <w:divBdr>
                <w:top w:val="none" w:sz="0" w:space="0" w:color="auto"/>
                <w:left w:val="none" w:sz="0" w:space="0" w:color="auto"/>
                <w:bottom w:val="none" w:sz="0" w:space="0" w:color="auto"/>
                <w:right w:val="none" w:sz="0" w:space="0" w:color="auto"/>
              </w:divBdr>
            </w:div>
          </w:divsChild>
        </w:div>
        <w:div w:id="2001618138">
          <w:marLeft w:val="0"/>
          <w:marRight w:val="0"/>
          <w:marTop w:val="0"/>
          <w:marBottom w:val="0"/>
          <w:divBdr>
            <w:top w:val="none" w:sz="0" w:space="0" w:color="auto"/>
            <w:left w:val="none" w:sz="0" w:space="0" w:color="auto"/>
            <w:bottom w:val="none" w:sz="0" w:space="0" w:color="auto"/>
            <w:right w:val="none" w:sz="0" w:space="0" w:color="auto"/>
          </w:divBdr>
          <w:divsChild>
            <w:div w:id="515391772">
              <w:marLeft w:val="0"/>
              <w:marRight w:val="0"/>
              <w:marTop w:val="0"/>
              <w:marBottom w:val="0"/>
              <w:divBdr>
                <w:top w:val="none" w:sz="0" w:space="0" w:color="auto"/>
                <w:left w:val="none" w:sz="0" w:space="0" w:color="auto"/>
                <w:bottom w:val="none" w:sz="0" w:space="0" w:color="auto"/>
                <w:right w:val="none" w:sz="0" w:space="0" w:color="auto"/>
              </w:divBdr>
            </w:div>
          </w:divsChild>
        </w:div>
        <w:div w:id="2038038753">
          <w:marLeft w:val="0"/>
          <w:marRight w:val="0"/>
          <w:marTop w:val="0"/>
          <w:marBottom w:val="0"/>
          <w:divBdr>
            <w:top w:val="none" w:sz="0" w:space="0" w:color="auto"/>
            <w:left w:val="none" w:sz="0" w:space="0" w:color="auto"/>
            <w:bottom w:val="none" w:sz="0" w:space="0" w:color="auto"/>
            <w:right w:val="none" w:sz="0" w:space="0" w:color="auto"/>
          </w:divBdr>
          <w:divsChild>
            <w:div w:id="1743597644">
              <w:marLeft w:val="0"/>
              <w:marRight w:val="0"/>
              <w:marTop w:val="0"/>
              <w:marBottom w:val="0"/>
              <w:divBdr>
                <w:top w:val="none" w:sz="0" w:space="0" w:color="auto"/>
                <w:left w:val="none" w:sz="0" w:space="0" w:color="auto"/>
                <w:bottom w:val="none" w:sz="0" w:space="0" w:color="auto"/>
                <w:right w:val="none" w:sz="0" w:space="0" w:color="auto"/>
              </w:divBdr>
            </w:div>
          </w:divsChild>
        </w:div>
        <w:div w:id="2052609291">
          <w:marLeft w:val="0"/>
          <w:marRight w:val="0"/>
          <w:marTop w:val="0"/>
          <w:marBottom w:val="0"/>
          <w:divBdr>
            <w:top w:val="none" w:sz="0" w:space="0" w:color="auto"/>
            <w:left w:val="none" w:sz="0" w:space="0" w:color="auto"/>
            <w:bottom w:val="none" w:sz="0" w:space="0" w:color="auto"/>
            <w:right w:val="none" w:sz="0" w:space="0" w:color="auto"/>
          </w:divBdr>
          <w:divsChild>
            <w:div w:id="20397941">
              <w:marLeft w:val="0"/>
              <w:marRight w:val="0"/>
              <w:marTop w:val="0"/>
              <w:marBottom w:val="0"/>
              <w:divBdr>
                <w:top w:val="none" w:sz="0" w:space="0" w:color="auto"/>
                <w:left w:val="none" w:sz="0" w:space="0" w:color="auto"/>
                <w:bottom w:val="none" w:sz="0" w:space="0" w:color="auto"/>
                <w:right w:val="none" w:sz="0" w:space="0" w:color="auto"/>
              </w:divBdr>
            </w:div>
          </w:divsChild>
        </w:div>
        <w:div w:id="2070030889">
          <w:marLeft w:val="0"/>
          <w:marRight w:val="0"/>
          <w:marTop w:val="0"/>
          <w:marBottom w:val="0"/>
          <w:divBdr>
            <w:top w:val="none" w:sz="0" w:space="0" w:color="auto"/>
            <w:left w:val="none" w:sz="0" w:space="0" w:color="auto"/>
            <w:bottom w:val="none" w:sz="0" w:space="0" w:color="auto"/>
            <w:right w:val="none" w:sz="0" w:space="0" w:color="auto"/>
          </w:divBdr>
          <w:divsChild>
            <w:div w:id="343947201">
              <w:marLeft w:val="0"/>
              <w:marRight w:val="0"/>
              <w:marTop w:val="0"/>
              <w:marBottom w:val="0"/>
              <w:divBdr>
                <w:top w:val="none" w:sz="0" w:space="0" w:color="auto"/>
                <w:left w:val="none" w:sz="0" w:space="0" w:color="auto"/>
                <w:bottom w:val="none" w:sz="0" w:space="0" w:color="auto"/>
                <w:right w:val="none" w:sz="0" w:space="0" w:color="auto"/>
              </w:divBdr>
            </w:div>
          </w:divsChild>
        </w:div>
        <w:div w:id="2106806415">
          <w:marLeft w:val="0"/>
          <w:marRight w:val="0"/>
          <w:marTop w:val="0"/>
          <w:marBottom w:val="0"/>
          <w:divBdr>
            <w:top w:val="none" w:sz="0" w:space="0" w:color="auto"/>
            <w:left w:val="none" w:sz="0" w:space="0" w:color="auto"/>
            <w:bottom w:val="none" w:sz="0" w:space="0" w:color="auto"/>
            <w:right w:val="none" w:sz="0" w:space="0" w:color="auto"/>
          </w:divBdr>
          <w:divsChild>
            <w:div w:id="1947811614">
              <w:marLeft w:val="0"/>
              <w:marRight w:val="0"/>
              <w:marTop w:val="0"/>
              <w:marBottom w:val="0"/>
              <w:divBdr>
                <w:top w:val="none" w:sz="0" w:space="0" w:color="auto"/>
                <w:left w:val="none" w:sz="0" w:space="0" w:color="auto"/>
                <w:bottom w:val="none" w:sz="0" w:space="0" w:color="auto"/>
                <w:right w:val="none" w:sz="0" w:space="0" w:color="auto"/>
              </w:divBdr>
            </w:div>
          </w:divsChild>
        </w:div>
        <w:div w:id="2125030091">
          <w:marLeft w:val="0"/>
          <w:marRight w:val="0"/>
          <w:marTop w:val="0"/>
          <w:marBottom w:val="0"/>
          <w:divBdr>
            <w:top w:val="none" w:sz="0" w:space="0" w:color="auto"/>
            <w:left w:val="none" w:sz="0" w:space="0" w:color="auto"/>
            <w:bottom w:val="none" w:sz="0" w:space="0" w:color="auto"/>
            <w:right w:val="none" w:sz="0" w:space="0" w:color="auto"/>
          </w:divBdr>
          <w:divsChild>
            <w:div w:id="709065016">
              <w:marLeft w:val="0"/>
              <w:marRight w:val="0"/>
              <w:marTop w:val="0"/>
              <w:marBottom w:val="0"/>
              <w:divBdr>
                <w:top w:val="none" w:sz="0" w:space="0" w:color="auto"/>
                <w:left w:val="none" w:sz="0" w:space="0" w:color="auto"/>
                <w:bottom w:val="none" w:sz="0" w:space="0" w:color="auto"/>
                <w:right w:val="none" w:sz="0" w:space="0" w:color="auto"/>
              </w:divBdr>
            </w:div>
          </w:divsChild>
        </w:div>
        <w:div w:id="2125494905">
          <w:marLeft w:val="0"/>
          <w:marRight w:val="0"/>
          <w:marTop w:val="0"/>
          <w:marBottom w:val="0"/>
          <w:divBdr>
            <w:top w:val="none" w:sz="0" w:space="0" w:color="auto"/>
            <w:left w:val="none" w:sz="0" w:space="0" w:color="auto"/>
            <w:bottom w:val="none" w:sz="0" w:space="0" w:color="auto"/>
            <w:right w:val="none" w:sz="0" w:space="0" w:color="auto"/>
          </w:divBdr>
          <w:divsChild>
            <w:div w:id="1827697355">
              <w:marLeft w:val="0"/>
              <w:marRight w:val="0"/>
              <w:marTop w:val="0"/>
              <w:marBottom w:val="0"/>
              <w:divBdr>
                <w:top w:val="none" w:sz="0" w:space="0" w:color="auto"/>
                <w:left w:val="none" w:sz="0" w:space="0" w:color="auto"/>
                <w:bottom w:val="none" w:sz="0" w:space="0" w:color="auto"/>
                <w:right w:val="none" w:sz="0" w:space="0" w:color="auto"/>
              </w:divBdr>
            </w:div>
          </w:divsChild>
        </w:div>
        <w:div w:id="2137986872">
          <w:marLeft w:val="0"/>
          <w:marRight w:val="0"/>
          <w:marTop w:val="0"/>
          <w:marBottom w:val="0"/>
          <w:divBdr>
            <w:top w:val="none" w:sz="0" w:space="0" w:color="auto"/>
            <w:left w:val="none" w:sz="0" w:space="0" w:color="auto"/>
            <w:bottom w:val="none" w:sz="0" w:space="0" w:color="auto"/>
            <w:right w:val="none" w:sz="0" w:space="0" w:color="auto"/>
          </w:divBdr>
          <w:divsChild>
            <w:div w:id="763771237">
              <w:marLeft w:val="0"/>
              <w:marRight w:val="0"/>
              <w:marTop w:val="0"/>
              <w:marBottom w:val="0"/>
              <w:divBdr>
                <w:top w:val="none" w:sz="0" w:space="0" w:color="auto"/>
                <w:left w:val="none" w:sz="0" w:space="0" w:color="auto"/>
                <w:bottom w:val="none" w:sz="0" w:space="0" w:color="auto"/>
                <w:right w:val="none" w:sz="0" w:space="0" w:color="auto"/>
              </w:divBdr>
            </w:div>
            <w:div w:id="157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2493">
      <w:bodyDiv w:val="1"/>
      <w:marLeft w:val="0"/>
      <w:marRight w:val="0"/>
      <w:marTop w:val="0"/>
      <w:marBottom w:val="0"/>
      <w:divBdr>
        <w:top w:val="none" w:sz="0" w:space="0" w:color="auto"/>
        <w:left w:val="none" w:sz="0" w:space="0" w:color="auto"/>
        <w:bottom w:val="none" w:sz="0" w:space="0" w:color="auto"/>
        <w:right w:val="none" w:sz="0" w:space="0" w:color="auto"/>
      </w:divBdr>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53236331">
      <w:bodyDiv w:val="1"/>
      <w:marLeft w:val="0"/>
      <w:marRight w:val="0"/>
      <w:marTop w:val="0"/>
      <w:marBottom w:val="0"/>
      <w:divBdr>
        <w:top w:val="none" w:sz="0" w:space="0" w:color="auto"/>
        <w:left w:val="none" w:sz="0" w:space="0" w:color="auto"/>
        <w:bottom w:val="none" w:sz="0" w:space="0" w:color="auto"/>
        <w:right w:val="none" w:sz="0" w:space="0" w:color="auto"/>
      </w:divBdr>
      <w:divsChild>
        <w:div w:id="1729305162">
          <w:marLeft w:val="0"/>
          <w:marRight w:val="0"/>
          <w:marTop w:val="0"/>
          <w:marBottom w:val="0"/>
          <w:divBdr>
            <w:top w:val="none" w:sz="0" w:space="0" w:color="auto"/>
            <w:left w:val="none" w:sz="0" w:space="0" w:color="auto"/>
            <w:bottom w:val="none" w:sz="0" w:space="0" w:color="auto"/>
            <w:right w:val="none" w:sz="0" w:space="0" w:color="auto"/>
          </w:divBdr>
        </w:div>
        <w:div w:id="1761294589">
          <w:marLeft w:val="0"/>
          <w:marRight w:val="0"/>
          <w:marTop w:val="0"/>
          <w:marBottom w:val="0"/>
          <w:divBdr>
            <w:top w:val="none" w:sz="0" w:space="0" w:color="auto"/>
            <w:left w:val="none" w:sz="0" w:space="0" w:color="auto"/>
            <w:bottom w:val="none" w:sz="0" w:space="0" w:color="auto"/>
            <w:right w:val="none" w:sz="0" w:space="0" w:color="auto"/>
          </w:divBdr>
        </w:div>
        <w:div w:id="2034265344">
          <w:marLeft w:val="-75"/>
          <w:marRight w:val="0"/>
          <w:marTop w:val="30"/>
          <w:marBottom w:val="30"/>
          <w:divBdr>
            <w:top w:val="none" w:sz="0" w:space="0" w:color="auto"/>
            <w:left w:val="none" w:sz="0" w:space="0" w:color="auto"/>
            <w:bottom w:val="none" w:sz="0" w:space="0" w:color="auto"/>
            <w:right w:val="none" w:sz="0" w:space="0" w:color="auto"/>
          </w:divBdr>
          <w:divsChild>
            <w:div w:id="383263004">
              <w:marLeft w:val="0"/>
              <w:marRight w:val="0"/>
              <w:marTop w:val="0"/>
              <w:marBottom w:val="0"/>
              <w:divBdr>
                <w:top w:val="none" w:sz="0" w:space="0" w:color="auto"/>
                <w:left w:val="none" w:sz="0" w:space="0" w:color="auto"/>
                <w:bottom w:val="none" w:sz="0" w:space="0" w:color="auto"/>
                <w:right w:val="none" w:sz="0" w:space="0" w:color="auto"/>
              </w:divBdr>
              <w:divsChild>
                <w:div w:id="745763909">
                  <w:marLeft w:val="0"/>
                  <w:marRight w:val="0"/>
                  <w:marTop w:val="0"/>
                  <w:marBottom w:val="0"/>
                  <w:divBdr>
                    <w:top w:val="none" w:sz="0" w:space="0" w:color="auto"/>
                    <w:left w:val="none" w:sz="0" w:space="0" w:color="auto"/>
                    <w:bottom w:val="none" w:sz="0" w:space="0" w:color="auto"/>
                    <w:right w:val="none" w:sz="0" w:space="0" w:color="auto"/>
                  </w:divBdr>
                </w:div>
              </w:divsChild>
            </w:div>
            <w:div w:id="399209685">
              <w:marLeft w:val="0"/>
              <w:marRight w:val="0"/>
              <w:marTop w:val="0"/>
              <w:marBottom w:val="0"/>
              <w:divBdr>
                <w:top w:val="none" w:sz="0" w:space="0" w:color="auto"/>
                <w:left w:val="none" w:sz="0" w:space="0" w:color="auto"/>
                <w:bottom w:val="none" w:sz="0" w:space="0" w:color="auto"/>
                <w:right w:val="none" w:sz="0" w:space="0" w:color="auto"/>
              </w:divBdr>
              <w:divsChild>
                <w:div w:id="1066614045">
                  <w:marLeft w:val="0"/>
                  <w:marRight w:val="0"/>
                  <w:marTop w:val="0"/>
                  <w:marBottom w:val="0"/>
                  <w:divBdr>
                    <w:top w:val="none" w:sz="0" w:space="0" w:color="auto"/>
                    <w:left w:val="none" w:sz="0" w:space="0" w:color="auto"/>
                    <w:bottom w:val="none" w:sz="0" w:space="0" w:color="auto"/>
                    <w:right w:val="none" w:sz="0" w:space="0" w:color="auto"/>
                  </w:divBdr>
                </w:div>
              </w:divsChild>
            </w:div>
            <w:div w:id="831458066">
              <w:marLeft w:val="0"/>
              <w:marRight w:val="0"/>
              <w:marTop w:val="0"/>
              <w:marBottom w:val="0"/>
              <w:divBdr>
                <w:top w:val="none" w:sz="0" w:space="0" w:color="auto"/>
                <w:left w:val="none" w:sz="0" w:space="0" w:color="auto"/>
                <w:bottom w:val="none" w:sz="0" w:space="0" w:color="auto"/>
                <w:right w:val="none" w:sz="0" w:space="0" w:color="auto"/>
              </w:divBdr>
              <w:divsChild>
                <w:div w:id="500782264">
                  <w:marLeft w:val="0"/>
                  <w:marRight w:val="0"/>
                  <w:marTop w:val="0"/>
                  <w:marBottom w:val="0"/>
                  <w:divBdr>
                    <w:top w:val="none" w:sz="0" w:space="0" w:color="auto"/>
                    <w:left w:val="none" w:sz="0" w:space="0" w:color="auto"/>
                    <w:bottom w:val="none" w:sz="0" w:space="0" w:color="auto"/>
                    <w:right w:val="none" w:sz="0" w:space="0" w:color="auto"/>
                  </w:divBdr>
                </w:div>
              </w:divsChild>
            </w:div>
            <w:div w:id="2031222797">
              <w:marLeft w:val="0"/>
              <w:marRight w:val="0"/>
              <w:marTop w:val="0"/>
              <w:marBottom w:val="0"/>
              <w:divBdr>
                <w:top w:val="none" w:sz="0" w:space="0" w:color="auto"/>
                <w:left w:val="none" w:sz="0" w:space="0" w:color="auto"/>
                <w:bottom w:val="none" w:sz="0" w:space="0" w:color="auto"/>
                <w:right w:val="none" w:sz="0" w:space="0" w:color="auto"/>
              </w:divBdr>
              <w:divsChild>
                <w:div w:id="12976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339891598">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37021437">
      <w:bodyDiv w:val="1"/>
      <w:marLeft w:val="0"/>
      <w:marRight w:val="0"/>
      <w:marTop w:val="0"/>
      <w:marBottom w:val="0"/>
      <w:divBdr>
        <w:top w:val="none" w:sz="0" w:space="0" w:color="auto"/>
        <w:left w:val="none" w:sz="0" w:space="0" w:color="auto"/>
        <w:bottom w:val="none" w:sz="0" w:space="0" w:color="auto"/>
        <w:right w:val="none" w:sz="0" w:space="0" w:color="auto"/>
      </w:divBdr>
      <w:divsChild>
        <w:div w:id="888808880">
          <w:marLeft w:val="0"/>
          <w:marRight w:val="0"/>
          <w:marTop w:val="0"/>
          <w:marBottom w:val="0"/>
          <w:divBdr>
            <w:top w:val="none" w:sz="0" w:space="0" w:color="auto"/>
            <w:left w:val="none" w:sz="0" w:space="0" w:color="auto"/>
            <w:bottom w:val="none" w:sz="0" w:space="0" w:color="auto"/>
            <w:right w:val="none" w:sz="0" w:space="0" w:color="auto"/>
          </w:divBdr>
          <w:divsChild>
            <w:div w:id="1867324279">
              <w:marLeft w:val="0"/>
              <w:marRight w:val="0"/>
              <w:marTop w:val="0"/>
              <w:marBottom w:val="0"/>
              <w:divBdr>
                <w:top w:val="none" w:sz="0" w:space="0" w:color="auto"/>
                <w:left w:val="none" w:sz="0" w:space="0" w:color="auto"/>
                <w:bottom w:val="none" w:sz="0" w:space="0" w:color="auto"/>
                <w:right w:val="none" w:sz="0" w:space="0" w:color="auto"/>
              </w:divBdr>
            </w:div>
          </w:divsChild>
        </w:div>
        <w:div w:id="1101299102">
          <w:marLeft w:val="0"/>
          <w:marRight w:val="0"/>
          <w:marTop w:val="0"/>
          <w:marBottom w:val="0"/>
          <w:divBdr>
            <w:top w:val="none" w:sz="0" w:space="0" w:color="auto"/>
            <w:left w:val="none" w:sz="0" w:space="0" w:color="auto"/>
            <w:bottom w:val="none" w:sz="0" w:space="0" w:color="auto"/>
            <w:right w:val="none" w:sz="0" w:space="0" w:color="auto"/>
          </w:divBdr>
          <w:divsChild>
            <w:div w:id="1948000387">
              <w:marLeft w:val="0"/>
              <w:marRight w:val="0"/>
              <w:marTop w:val="0"/>
              <w:marBottom w:val="0"/>
              <w:divBdr>
                <w:top w:val="none" w:sz="0" w:space="0" w:color="auto"/>
                <w:left w:val="none" w:sz="0" w:space="0" w:color="auto"/>
                <w:bottom w:val="none" w:sz="0" w:space="0" w:color="auto"/>
                <w:right w:val="none" w:sz="0" w:space="0" w:color="auto"/>
              </w:divBdr>
            </w:div>
          </w:divsChild>
        </w:div>
        <w:div w:id="1107122932">
          <w:marLeft w:val="0"/>
          <w:marRight w:val="0"/>
          <w:marTop w:val="0"/>
          <w:marBottom w:val="0"/>
          <w:divBdr>
            <w:top w:val="none" w:sz="0" w:space="0" w:color="auto"/>
            <w:left w:val="none" w:sz="0" w:space="0" w:color="auto"/>
            <w:bottom w:val="none" w:sz="0" w:space="0" w:color="auto"/>
            <w:right w:val="none" w:sz="0" w:space="0" w:color="auto"/>
          </w:divBdr>
          <w:divsChild>
            <w:div w:id="1597714006">
              <w:marLeft w:val="0"/>
              <w:marRight w:val="0"/>
              <w:marTop w:val="0"/>
              <w:marBottom w:val="0"/>
              <w:divBdr>
                <w:top w:val="none" w:sz="0" w:space="0" w:color="auto"/>
                <w:left w:val="none" w:sz="0" w:space="0" w:color="auto"/>
                <w:bottom w:val="none" w:sz="0" w:space="0" w:color="auto"/>
                <w:right w:val="none" w:sz="0" w:space="0" w:color="auto"/>
              </w:divBdr>
            </w:div>
          </w:divsChild>
        </w:div>
        <w:div w:id="1259604628">
          <w:marLeft w:val="0"/>
          <w:marRight w:val="0"/>
          <w:marTop w:val="0"/>
          <w:marBottom w:val="0"/>
          <w:divBdr>
            <w:top w:val="none" w:sz="0" w:space="0" w:color="auto"/>
            <w:left w:val="none" w:sz="0" w:space="0" w:color="auto"/>
            <w:bottom w:val="none" w:sz="0" w:space="0" w:color="auto"/>
            <w:right w:val="none" w:sz="0" w:space="0" w:color="auto"/>
          </w:divBdr>
          <w:divsChild>
            <w:div w:id="216740889">
              <w:marLeft w:val="0"/>
              <w:marRight w:val="0"/>
              <w:marTop w:val="0"/>
              <w:marBottom w:val="0"/>
              <w:divBdr>
                <w:top w:val="none" w:sz="0" w:space="0" w:color="auto"/>
                <w:left w:val="none" w:sz="0" w:space="0" w:color="auto"/>
                <w:bottom w:val="none" w:sz="0" w:space="0" w:color="auto"/>
                <w:right w:val="none" w:sz="0" w:space="0" w:color="auto"/>
              </w:divBdr>
            </w:div>
          </w:divsChild>
        </w:div>
        <w:div w:id="1636569892">
          <w:marLeft w:val="0"/>
          <w:marRight w:val="0"/>
          <w:marTop w:val="0"/>
          <w:marBottom w:val="0"/>
          <w:divBdr>
            <w:top w:val="none" w:sz="0" w:space="0" w:color="auto"/>
            <w:left w:val="none" w:sz="0" w:space="0" w:color="auto"/>
            <w:bottom w:val="none" w:sz="0" w:space="0" w:color="auto"/>
            <w:right w:val="none" w:sz="0" w:space="0" w:color="auto"/>
          </w:divBdr>
          <w:divsChild>
            <w:div w:id="1578244157">
              <w:marLeft w:val="0"/>
              <w:marRight w:val="0"/>
              <w:marTop w:val="0"/>
              <w:marBottom w:val="0"/>
              <w:divBdr>
                <w:top w:val="none" w:sz="0" w:space="0" w:color="auto"/>
                <w:left w:val="none" w:sz="0" w:space="0" w:color="auto"/>
                <w:bottom w:val="none" w:sz="0" w:space="0" w:color="auto"/>
                <w:right w:val="none" w:sz="0" w:space="0" w:color="auto"/>
              </w:divBdr>
            </w:div>
          </w:divsChild>
        </w:div>
        <w:div w:id="1770152403">
          <w:marLeft w:val="0"/>
          <w:marRight w:val="0"/>
          <w:marTop w:val="0"/>
          <w:marBottom w:val="0"/>
          <w:divBdr>
            <w:top w:val="none" w:sz="0" w:space="0" w:color="auto"/>
            <w:left w:val="none" w:sz="0" w:space="0" w:color="auto"/>
            <w:bottom w:val="none" w:sz="0" w:space="0" w:color="auto"/>
            <w:right w:val="none" w:sz="0" w:space="0" w:color="auto"/>
          </w:divBdr>
          <w:divsChild>
            <w:div w:id="14683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793284256">
      <w:bodyDiv w:val="1"/>
      <w:marLeft w:val="0"/>
      <w:marRight w:val="0"/>
      <w:marTop w:val="0"/>
      <w:marBottom w:val="0"/>
      <w:divBdr>
        <w:top w:val="none" w:sz="0" w:space="0" w:color="auto"/>
        <w:left w:val="none" w:sz="0" w:space="0" w:color="auto"/>
        <w:bottom w:val="none" w:sz="0" w:space="0" w:color="auto"/>
        <w:right w:val="none" w:sz="0" w:space="0" w:color="auto"/>
      </w:divBdr>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11497350">
      <w:bodyDiv w:val="1"/>
      <w:marLeft w:val="0"/>
      <w:marRight w:val="0"/>
      <w:marTop w:val="0"/>
      <w:marBottom w:val="0"/>
      <w:divBdr>
        <w:top w:val="none" w:sz="0" w:space="0" w:color="auto"/>
        <w:left w:val="none" w:sz="0" w:space="0" w:color="auto"/>
        <w:bottom w:val="none" w:sz="0" w:space="0" w:color="auto"/>
        <w:right w:val="none" w:sz="0" w:space="0" w:color="auto"/>
      </w:divBdr>
    </w:div>
    <w:div w:id="1931809450">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learn.microsoft.com/en-us/azure/well-architected/" TargetMode="External" Id="rId13" /><Relationship Type="http://schemas.openxmlformats.org/officeDocument/2006/relationships/image" Target="media/image1.png" Id="rId1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tyles" Target="styles.xml" Id="rId7" /><Relationship Type="http://schemas.openxmlformats.org/officeDocument/2006/relationships/hyperlink" Target="https://azure.microsoft.com/en-us/pricing/details/virtual-machines/windows/" TargetMode="External" Id="rId12" /><Relationship Type="http://schemas.openxmlformats.org/officeDocument/2006/relationships/hyperlink" Target="https://learn.microsoft.com/en-us/azure/well-architected/" TargetMode="Externa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yperlink" Target="https://learn.microsoft.com/en-us/azure/well-architected/"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glossaryDocument" Target="glossary/document.xml" Id="rId24" /><Relationship Type="http://schemas.openxmlformats.org/officeDocument/2006/relationships/customXml" Target="../customXml/item5.xml" Id="rId5" /><Relationship Type="http://schemas.openxmlformats.org/officeDocument/2006/relationships/hyperlink" Target="https://learn.microsoft.com/en-us/azure/well-architected/" TargetMode="External" Id="rId15" /><Relationship Type="http://schemas.openxmlformats.org/officeDocument/2006/relationships/fontTable" Target="fontTable.xml" Id="rId23" /><Relationship Type="http://schemas.openxmlformats.org/officeDocument/2006/relationships/footnotes" Target="footnotes.xml" Id="rId10" /><Relationship Type="http://schemas.openxmlformats.org/officeDocument/2006/relationships/image" Target="media/image2.emf"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learn.microsoft.com/en-us/azure/well-architected/" TargetMode="External" Id="rId14" /><Relationship Type="http://schemas.openxmlformats.org/officeDocument/2006/relationships/header" Target="header2.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xmlns:wp14="http://schemas.microsoft.com/office/word/2010/wordml" w:rsidR="00E97512" w:rsidRDefault="00E97512" w14:paraId="508EAAEE" wp14:textId="77777777">
          <w:r w:rsidRPr="009952F1">
            <w:rPr>
              <w:rStyle w:val="PlaceholderText"/>
            </w:rPr>
            <w:t>[Category]</w:t>
          </w:r>
        </w:p>
      </w:docPartBody>
    </w:docPart>
    <w:docPart>
      <w:docPartPr>
        <w:name w:val="B5C0482329834EE1A60E88EBDF81000A"/>
        <w:category>
          <w:name w:val="General"/>
          <w:gallery w:val="placeholder"/>
        </w:category>
        <w:types>
          <w:type w:val="bbPlcHdr"/>
        </w:types>
        <w:behaviors>
          <w:behavior w:val="content"/>
        </w:behaviors>
        <w:guid w:val="{FE8FBAE8-FB8E-416D-B462-0C26D921A997}"/>
      </w:docPartPr>
      <w:docPartBody>
        <w:p xmlns:wp14="http://schemas.microsoft.com/office/word/2010/wordml" w:rsidR="00E97512" w:rsidRDefault="00E97512" w14:paraId="62FE8563" wp14:textId="77777777">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xmlns:wp14="http://schemas.microsoft.com/office/word/2010/wordml" w:rsidR="00E97512" w:rsidRDefault="00E97512" w14:paraId="3E0917D2" wp14:textId="77777777">
          <w:r w:rsidRPr="009952F1">
            <w:rPr>
              <w:rStyle w:val="PlaceholderText"/>
            </w:rPr>
            <w:t>[Category]</w:t>
          </w:r>
        </w:p>
      </w:docPartBody>
    </w:docPart>
    <w:docPart>
      <w:docPartPr>
        <w:name w:val="B16C187CB1B840A6ACF890BB050AA79F"/>
        <w:category>
          <w:name w:val="General"/>
          <w:gallery w:val="placeholder"/>
        </w:category>
        <w:types>
          <w:type w:val="bbPlcHdr"/>
        </w:types>
        <w:behaviors>
          <w:behavior w:val="content"/>
        </w:behaviors>
        <w:guid w:val="{357EF0F6-1199-400A-99B4-15A9C90F3737}"/>
      </w:docPartPr>
      <w:docPartBody>
        <w:p xmlns:wp14="http://schemas.microsoft.com/office/word/2010/wordml" w:rsidR="00E97512" w:rsidRDefault="00E97512" w14:paraId="5D9BCB1C" wp14:textId="77777777">
          <w:r w:rsidRPr="009952F1">
            <w:rPr>
              <w:rStyle w:val="PlaceholderText"/>
            </w:rPr>
            <w:t>[Category]</w:t>
          </w:r>
        </w:p>
      </w:docPartBody>
    </w:docPart>
    <w:docPart>
      <w:docPartPr>
        <w:name w:val="D9E56228D9974E3085B649B42A8EF781"/>
        <w:category>
          <w:name w:val="General"/>
          <w:gallery w:val="placeholder"/>
        </w:category>
        <w:types>
          <w:type w:val="bbPlcHdr"/>
        </w:types>
        <w:behaviors>
          <w:behavior w:val="content"/>
        </w:behaviors>
        <w:guid w:val="{5936358C-2316-4651-A661-8E488EAD2E2A}"/>
      </w:docPartPr>
      <w:docPartBody>
        <w:p xmlns:wp14="http://schemas.microsoft.com/office/word/2010/wordml" w:rsidR="00E97512" w:rsidRDefault="00E97512" w14:paraId="5052147F" wp14:textId="77777777">
          <w:r w:rsidRPr="009952F1">
            <w:rPr>
              <w:rStyle w:val="PlaceholderText"/>
            </w:rPr>
            <w:t>[Category]</w:t>
          </w:r>
        </w:p>
      </w:docPartBody>
    </w:docPart>
    <w:docPart>
      <w:docPartPr>
        <w:name w:val="BFA7FF9D9C50452BBD58FDDBB01EA00E"/>
        <w:category>
          <w:name w:val="General"/>
          <w:gallery w:val="placeholder"/>
        </w:category>
        <w:types>
          <w:type w:val="bbPlcHdr"/>
        </w:types>
        <w:behaviors>
          <w:behavior w:val="content"/>
        </w:behaviors>
        <w:guid w:val="{B233BE0C-A0F0-49E9-A404-153FE80B3A60}"/>
      </w:docPartPr>
      <w:docPartBody>
        <w:p xmlns:wp14="http://schemas.microsoft.com/office/word/2010/wordml" w:rsidR="00E97512" w:rsidRDefault="00E97512" w14:paraId="115E4533" wp14:textId="77777777">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xmlns:wp14="http://schemas.microsoft.com/office/word/2010/wordml" w:rsidR="00E97512" w:rsidRDefault="00E97512" w14:paraId="5F650911" wp14:textId="77777777">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xmlns:wp14="http://schemas.microsoft.com/office/word/2010/wordml" w:rsidR="00E97512" w:rsidRDefault="00E97512" w14:paraId="02A673A5" wp14:textId="77777777">
          <w:r w:rsidRPr="009952F1">
            <w:rPr>
              <w:rStyle w:val="PlaceholderText"/>
            </w:rPr>
            <w:t>[Category]</w:t>
          </w:r>
        </w:p>
      </w:docPartBody>
    </w:docPart>
    <w:docPart>
      <w:docPartPr>
        <w:name w:val="F54A5B903D4749C3A641D9D468B075D8"/>
        <w:category>
          <w:name w:val="General"/>
          <w:gallery w:val="placeholder"/>
        </w:category>
        <w:types>
          <w:type w:val="bbPlcHdr"/>
        </w:types>
        <w:behaviors>
          <w:behavior w:val="content"/>
        </w:behaviors>
        <w:guid w:val="{042E6701-E4FB-4814-ACCC-227E9968FFB1}"/>
      </w:docPartPr>
      <w:docPartBody>
        <w:p xmlns:wp14="http://schemas.microsoft.com/office/word/2010/wordml" w:rsidR="00E97512" w:rsidRDefault="00E97512" w14:paraId="5F47FA74" wp14:textId="77777777">
          <w:r w:rsidRPr="009952F1">
            <w:rPr>
              <w:rStyle w:val="PlaceholderText"/>
            </w:rPr>
            <w:t>[Category]</w:t>
          </w:r>
        </w:p>
      </w:docPartBody>
    </w:docPart>
    <w:docPart>
      <w:docPartPr>
        <w:name w:val="F4B10846AE8045F686BC9A340730A776"/>
        <w:category>
          <w:name w:val="General"/>
          <w:gallery w:val="placeholder"/>
        </w:category>
        <w:types>
          <w:type w:val="bbPlcHdr"/>
        </w:types>
        <w:behaviors>
          <w:behavior w:val="content"/>
        </w:behaviors>
        <w:guid w:val="{0FB53810-3C7A-4B93-A780-B03126FE84D1}"/>
      </w:docPartPr>
      <w:docPartBody>
        <w:p xmlns:wp14="http://schemas.microsoft.com/office/word/2010/wordml" w:rsidR="00E97512" w:rsidP="00E97512" w:rsidRDefault="00E97512" w14:paraId="5AB579E7" wp14:textId="77777777">
          <w:pPr>
            <w:pStyle w:val="F4B10846AE8045F686BC9A340730A776"/>
          </w:pPr>
          <w:r w:rsidRPr="009952F1">
            <w:rPr>
              <w:rStyle w:val="PlaceholderText"/>
            </w:rPr>
            <w:t>[Category]</w:t>
          </w:r>
        </w:p>
      </w:docPartBody>
    </w:docPart>
    <w:docPart>
      <w:docPartPr>
        <w:name w:val="7D06014B09F64926ADE235135EFF3339"/>
        <w:category>
          <w:name w:val="General"/>
          <w:gallery w:val="placeholder"/>
        </w:category>
        <w:types>
          <w:type w:val="bbPlcHdr"/>
        </w:types>
        <w:behaviors>
          <w:behavior w:val="content"/>
        </w:behaviors>
        <w:guid w:val="{60BAEA6B-116A-469E-9DAA-B229BE0484C0}"/>
      </w:docPartPr>
      <w:docPartBody>
        <w:p xmlns:wp14="http://schemas.microsoft.com/office/word/2010/wordml" w:rsidR="00E97512" w:rsidP="00E97512" w:rsidRDefault="00E97512" w14:paraId="04BD12F8" wp14:textId="77777777">
          <w:pPr>
            <w:pStyle w:val="7D06014B09F64926ADE235135EFF3339"/>
          </w:pPr>
          <w:r w:rsidRPr="009952F1">
            <w:rPr>
              <w:rStyle w:val="PlaceholderText"/>
            </w:rPr>
            <w:t>[Category]</w:t>
          </w:r>
        </w:p>
      </w:docPartBody>
    </w:docPart>
    <w:docPart>
      <w:docPartPr>
        <w:name w:val="A63BF81D7D6F445BB779CB093B380196"/>
        <w:category>
          <w:name w:val="General"/>
          <w:gallery w:val="placeholder"/>
        </w:category>
        <w:types>
          <w:type w:val="bbPlcHdr"/>
        </w:types>
        <w:behaviors>
          <w:behavior w:val="content"/>
        </w:behaviors>
        <w:guid w:val="{BF0507FE-88C7-49E4-B416-06FDC00F3112}"/>
      </w:docPartPr>
      <w:docPartBody>
        <w:p xmlns:wp14="http://schemas.microsoft.com/office/word/2010/wordml" w:rsidR="00B060B6" w:rsidRDefault="00B060B6" w14:paraId="0DF1D221" wp14:textId="77777777">
          <w:r w:rsidRPr="002F5369">
            <w:rPr>
              <w:rStyle w:val="PlaceholderText"/>
            </w:rPr>
            <w:t>[Category]</w:t>
          </w:r>
        </w:p>
      </w:docPartBody>
    </w:docPart>
    <w:docPart>
      <w:docPartPr>
        <w:name w:val="808F9FF91B1047CC9D0BCB7C4C23F697"/>
        <w:category>
          <w:name w:val="General"/>
          <w:gallery w:val="placeholder"/>
        </w:category>
        <w:types>
          <w:type w:val="bbPlcHdr"/>
        </w:types>
        <w:behaviors>
          <w:behavior w:val="content"/>
        </w:behaviors>
        <w:guid w:val="{47CDC953-4F58-4DDE-9EA1-2CE58C75C9A6}"/>
      </w:docPartPr>
      <w:docPartBody>
        <w:p xmlns:wp14="http://schemas.microsoft.com/office/word/2010/wordml" w:rsidR="00B060B6" w:rsidP="00B060B6" w:rsidRDefault="00B060B6" w14:paraId="32DF4469" wp14:textId="77777777">
          <w:pPr>
            <w:pStyle w:val="808F9FF91B1047CC9D0BCB7C4C23F697"/>
          </w:pPr>
          <w:r w:rsidRPr="009952F1">
            <w:rPr>
              <w:rStyle w:val="PlaceholderText"/>
            </w:rPr>
            <w:t>[Category]</w:t>
          </w:r>
        </w:p>
      </w:docPartBody>
    </w:docPart>
    <w:docPart>
      <w:docPartPr>
        <w:name w:val="27EFF13548264943BFFB569A680462F6"/>
        <w:category>
          <w:name w:val="General"/>
          <w:gallery w:val="placeholder"/>
        </w:category>
        <w:types>
          <w:type w:val="bbPlcHdr"/>
        </w:types>
        <w:behaviors>
          <w:behavior w:val="content"/>
        </w:behaviors>
        <w:guid w:val="{813FDE08-2D9D-40F9-B688-3B5DDB6A033B}"/>
      </w:docPartPr>
      <w:docPartBody>
        <w:p xmlns:wp14="http://schemas.microsoft.com/office/word/2010/wordml" w:rsidR="00B060B6" w:rsidP="00B060B6" w:rsidRDefault="00B060B6" w14:paraId="4CDAA4A5" wp14:textId="77777777">
          <w:pPr>
            <w:pStyle w:val="27EFF13548264943BFFB569A680462F6"/>
          </w:pPr>
          <w:r w:rsidRPr="009952F1">
            <w:rPr>
              <w:rStyle w:val="PlaceholderText"/>
            </w:rPr>
            <w:t>[Category]</w:t>
          </w:r>
        </w:p>
      </w:docPartBody>
    </w:docPart>
    <w:docPart>
      <w:docPartPr>
        <w:name w:val="82D67BFF1DEE48C88EF0E1BE889A714E"/>
        <w:category>
          <w:name w:val="General"/>
          <w:gallery w:val="placeholder"/>
        </w:category>
        <w:types>
          <w:type w:val="bbPlcHdr"/>
        </w:types>
        <w:behaviors>
          <w:behavior w:val="content"/>
        </w:behaviors>
        <w:guid w:val="{A820C192-16DE-4D0B-834A-F16E7B5B7D48}"/>
      </w:docPartPr>
      <w:docPartBody>
        <w:p xmlns:wp14="http://schemas.microsoft.com/office/word/2010/wordml" w:rsidR="00F513E2" w:rsidRDefault="00F513E2" w14:paraId="1E9D3A78" wp14:textId="77777777">
          <w:r w:rsidRPr="00423255">
            <w:rPr>
              <w:rStyle w:val="PlaceholderText"/>
            </w:rPr>
            <w:t>[Category]</w:t>
          </w:r>
        </w:p>
      </w:docPartBody>
    </w:docPart>
    <w:docPart>
      <w:docPartPr>
        <w:name w:val="B58AA68B93E14C019C4001452AC2D1C5"/>
        <w:category>
          <w:name w:val="General"/>
          <w:gallery w:val="placeholder"/>
        </w:category>
        <w:types>
          <w:type w:val="bbPlcHdr"/>
        </w:types>
        <w:behaviors>
          <w:behavior w:val="content"/>
        </w:behaviors>
        <w:guid w:val="{4D6CC5CD-270A-4AEB-BB78-239387CFFF04}"/>
      </w:docPartPr>
      <w:docPartBody>
        <w:p xmlns:wp14="http://schemas.microsoft.com/office/word/2010/wordml" w:rsidR="007E787A" w:rsidP="006077D6" w:rsidRDefault="006077D6" w14:paraId="165223A2" wp14:textId="77777777">
          <w:pPr>
            <w:pStyle w:val="B58AA68B93E14C019C4001452AC2D1C5"/>
          </w:pPr>
          <w:r w:rsidRPr="00632EA5">
            <w:rPr>
              <w:rStyle w:val="PlaceholderText"/>
            </w:rPr>
            <w:t>[Company]</w:t>
          </w:r>
        </w:p>
      </w:docPartBody>
    </w:docPart>
    <w:docPart>
      <w:docPartPr>
        <w:name w:val="699E0F86EE6E4AFC83F6B1FAB276C987"/>
        <w:category>
          <w:name w:val="General"/>
          <w:gallery w:val="placeholder"/>
        </w:category>
        <w:types>
          <w:type w:val="bbPlcHdr"/>
        </w:types>
        <w:behaviors>
          <w:behavior w:val="content"/>
        </w:behaviors>
        <w:guid w:val="{D1D45E06-6738-4B42-BE67-6E24C790F335}"/>
      </w:docPartPr>
      <w:docPartBody>
        <w:p xmlns:wp14="http://schemas.microsoft.com/office/word/2010/wordml" w:rsidR="007E787A" w:rsidP="006077D6" w:rsidRDefault="006077D6" w14:paraId="3E4F6973" wp14:textId="77777777">
          <w:pPr>
            <w:pStyle w:val="699E0F86EE6E4AFC83F6B1FAB276C987"/>
          </w:pPr>
          <w:r w:rsidRPr="00632EA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071F61"/>
    <w:rsid w:val="001814CA"/>
    <w:rsid w:val="001F6BC9"/>
    <w:rsid w:val="00224CEB"/>
    <w:rsid w:val="002329F9"/>
    <w:rsid w:val="00344E59"/>
    <w:rsid w:val="003700BC"/>
    <w:rsid w:val="003D2EF1"/>
    <w:rsid w:val="00465655"/>
    <w:rsid w:val="004B6110"/>
    <w:rsid w:val="006077D6"/>
    <w:rsid w:val="00773BE8"/>
    <w:rsid w:val="007E787A"/>
    <w:rsid w:val="00860B45"/>
    <w:rsid w:val="00AE0F5A"/>
    <w:rsid w:val="00AF5CE3"/>
    <w:rsid w:val="00B060B6"/>
    <w:rsid w:val="00B8280B"/>
    <w:rsid w:val="00B95845"/>
    <w:rsid w:val="00BB48BB"/>
    <w:rsid w:val="00C84A34"/>
    <w:rsid w:val="00E97512"/>
    <w:rsid w:val="00F32EF9"/>
    <w:rsid w:val="00F513E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6077D6"/>
    <w:rPr>
      <w:color w:val="808080"/>
    </w:rPr>
  </w:style>
  <w:style w:type="paragraph" w:customStyle="1" w:styleId="F4B10846AE8045F686BC9A340730A776">
    <w:name w:val="F4B10846AE8045F686BC9A340730A776"/>
    <w:rsid w:val="00E97512"/>
  </w:style>
  <w:style w:type="paragraph" w:customStyle="1" w:styleId="7D06014B09F64926ADE235135EFF3339">
    <w:name w:val="7D06014B09F64926ADE235135EFF3339"/>
    <w:rsid w:val="00E97512"/>
  </w:style>
  <w:style w:type="paragraph" w:customStyle="1" w:styleId="808F9FF91B1047CC9D0BCB7C4C23F697">
    <w:name w:val="808F9FF91B1047CC9D0BCB7C4C23F697"/>
    <w:rsid w:val="00B060B6"/>
  </w:style>
  <w:style w:type="paragraph" w:customStyle="1" w:styleId="27EFF13548264943BFFB569A680462F6">
    <w:name w:val="27EFF13548264943BFFB569A680462F6"/>
    <w:rsid w:val="00B060B6"/>
  </w:style>
  <w:style w:type="paragraph" w:customStyle="1" w:styleId="B58AA68B93E14C019C4001452AC2D1C5">
    <w:name w:val="B58AA68B93E14C019C4001452AC2D1C5"/>
    <w:rsid w:val="006077D6"/>
  </w:style>
  <w:style w:type="paragraph" w:customStyle="1" w:styleId="699E0F86EE6E4AFC83F6B1FAB276C987">
    <w:name w:val="699E0F86EE6E4AFC83F6B1FAB276C987"/>
    <w:rsid w:val="006077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2" ma:contentTypeDescription="Create a new document." ma:contentTypeScope="" ma:versionID="9fe0f53f01c87c0f5a7445abd1e46e84">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0a8f61bbe1d3d95389286f4127bdf593"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27C404-6813-4BAE-A512-9750E79538B5}">
  <ds:schemaRefs>
    <ds:schemaRef ds:uri="http://schemas.microsoft.com/office/2006/coverPageProps"/>
  </ds:schemaRefs>
</ds:datastoreItem>
</file>

<file path=customXml/itemProps2.xml><?xml version="1.0" encoding="utf-8"?>
<ds:datastoreItem xmlns:ds="http://schemas.openxmlformats.org/officeDocument/2006/customXml" ds:itemID="{9B1A9392-31CB-42DD-A150-EC640CE4F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8f4e2-5308-4208-a0f7-1a7d273df425"/>
    <ds:schemaRef ds:uri="51d46b71-8d19-4ba4-9bcd-0417e0ffc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51d46b71-8d19-4ba4-9bcd-0417e0ffc728"/>
    <ds:schemaRef ds:uri="a8a8f4e2-5308-4208-a0f7-1a7d273df425"/>
  </ds:schemaRefs>
</ds:datastoreItem>
</file>

<file path=customXml/itemProps4.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customXml/itemProps5.xml><?xml version="1.0" encoding="utf-8"?>
<ds:datastoreItem xmlns:ds="http://schemas.openxmlformats.org/officeDocument/2006/customXml" ds:itemID="{24A697A4-D15B-4037-A67E-6123567059D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AV Minutes - Executive</ap:Template>
  <ap:Application>Microsoft Word for the web</ap:Application>
  <ap:DocSecurity>0</ap:DocSecurity>
  <ap:ScaleCrop>false</ap:ScaleCrop>
  <ap:Company>Ambulance Victoria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Fiona;cpasselegue@metapm.com.au</dc:creator>
  <keywords/>
  <lastModifiedBy>Dani Nikolic</lastModifiedBy>
  <revision>3</revision>
  <lastPrinted>2018-06-30T16:11:00.0000000Z</lastPrinted>
  <dcterms:created xsi:type="dcterms:W3CDTF">2024-01-08T02:53:00.0000000Z</dcterms:created>
  <dcterms:modified xsi:type="dcterms:W3CDTF">2024-01-08T05:42:29.4968589Z</dcterms:modified>
  <category>Virtual Machine and Managed Disks</category>
  <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6eebfc83-c750-454f-8d90-3626fea01d70</vt:lpwstr>
  </property>
  <property fmtid="{D5CDD505-2E9C-101B-9397-08002B2CF9AE}" pid="5" name="ResourceName">
    <vt:lpwstr>ResourceName</vt:lpwstr>
  </property>
</Properties>
</file>